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3B4D" w14:textId="77777777" w:rsidR="0055318E" w:rsidRPr="00F363FA" w:rsidRDefault="007F5EBC">
      <w:pPr>
        <w:pStyle w:val="116"/>
        <w:spacing w:line="520" w:lineRule="exact"/>
      </w:pPr>
      <w:r w:rsidRPr="00F363FA">
        <w:rPr>
          <w:noProof/>
        </w:rPr>
        <mc:AlternateContent>
          <mc:Choice Requires="wps">
            <w:drawing>
              <wp:anchor distT="0" distB="0" distL="114300" distR="114300" simplePos="0" relativeHeight="251659264" behindDoc="0" locked="0" layoutInCell="1" allowOverlap="1" wp14:anchorId="50C3A6AA" wp14:editId="7CDDA5F0">
                <wp:simplePos x="0" y="0"/>
                <wp:positionH relativeFrom="column">
                  <wp:posOffset>3265170</wp:posOffset>
                </wp:positionH>
                <wp:positionV relativeFrom="paragraph">
                  <wp:posOffset>450215</wp:posOffset>
                </wp:positionV>
                <wp:extent cx="2900045" cy="110236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1102360"/>
                        </a:xfrm>
                        <a:prstGeom prst="rect">
                          <a:avLst/>
                        </a:prstGeom>
                        <a:noFill/>
                        <a:ln>
                          <a:noFill/>
                        </a:ln>
                      </wps:spPr>
                      <wps:txbx>
                        <w:txbxContent>
                          <w:p w14:paraId="4AD8E39E" w14:textId="77777777" w:rsidR="0055318E" w:rsidRDefault="007F5EBC">
                            <w:pPr>
                              <w:spacing w:before="120"/>
                              <w:ind w:firstLine="482"/>
                              <w:jc w:val="center"/>
                              <w:rPr>
                                <w:rFonts w:ascii="仿宋" w:eastAsia="仿宋" w:hAnsi="宋体"/>
                                <w:b/>
                              </w:rPr>
                            </w:pPr>
                            <w:r>
                              <w:rPr>
                                <w:rFonts w:ascii="仿宋" w:eastAsia="仿宋" w:hAnsi="宋体" w:hint="eastAsia"/>
                                <w:b/>
                              </w:rPr>
                              <w:t>内部资料</w:t>
                            </w:r>
                          </w:p>
                          <w:p w14:paraId="7DA10461" w14:textId="77777777" w:rsidR="0055318E" w:rsidRDefault="007F5EBC">
                            <w:pPr>
                              <w:spacing w:before="120"/>
                              <w:ind w:firstLine="482"/>
                              <w:jc w:val="center"/>
                              <w:rPr>
                                <w:rFonts w:ascii="仿宋" w:eastAsia="仿宋" w:hAnsi="宋体"/>
                                <w:b/>
                              </w:rPr>
                            </w:pPr>
                            <w:r>
                              <w:rPr>
                                <w:rFonts w:ascii="仿宋" w:eastAsia="仿宋" w:hAnsi="宋体" w:hint="eastAsia"/>
                                <w:b/>
                              </w:rPr>
                              <w:t>注意保存</w:t>
                            </w:r>
                          </w:p>
                        </w:txbxContent>
                      </wps:txbx>
                      <wps:bodyPr rot="0" vert="horz" wrap="square" lIns="91440" tIns="45720" rIns="91440" bIns="45720" anchor="t" anchorCtr="0" upright="1">
                        <a:noAutofit/>
                      </wps:bodyPr>
                    </wps:wsp>
                  </a:graphicData>
                </a:graphic>
              </wp:anchor>
            </w:drawing>
          </mc:Choice>
          <mc:Fallback>
            <w:pict>
              <v:shapetype w14:anchorId="50C3A6AA" id="_x0000_t202" coordsize="21600,21600" o:spt="202" path="m,l,21600r21600,l21600,xe">
                <v:stroke joinstyle="miter"/>
                <v:path gradientshapeok="t" o:connecttype="rect"/>
              </v:shapetype>
              <v:shape id="文本框 6" o:spid="_x0000_s1026" type="#_x0000_t202" style="position:absolute;left:0;text-align:left;margin-left:257.1pt;margin-top:35.45pt;width:228.35pt;height:8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" filled="f" stroked="f">
                <v:textbox>
                  <w:txbxContent>
                    <w:p w14:paraId="4AD8E39E" w14:textId="77777777" w:rsidR="0055318E" w:rsidRDefault="007F5EBC">
                      <w:pPr>
                        <w:spacing w:before="120"/>
                        <w:ind w:firstLine="482"/>
                        <w:jc w:val="center"/>
                        <w:rPr>
                          <w:rFonts w:ascii="仿宋" w:eastAsia="仿宋" w:hAnsi="宋体"/>
                          <w:b/>
                        </w:rPr>
                      </w:pPr>
                      <w:r>
                        <w:rPr>
                          <w:rFonts w:ascii="仿宋" w:eastAsia="仿宋" w:hAnsi="宋体" w:hint="eastAsia"/>
                          <w:b/>
                        </w:rPr>
                        <w:t>内部资料</w:t>
                      </w:r>
                    </w:p>
                    <w:p w14:paraId="7DA10461" w14:textId="77777777" w:rsidR="0055318E" w:rsidRDefault="007F5EBC">
                      <w:pPr>
                        <w:spacing w:before="120"/>
                        <w:ind w:firstLine="482"/>
                        <w:jc w:val="center"/>
                        <w:rPr>
                          <w:rFonts w:ascii="仿宋" w:eastAsia="仿宋" w:hAnsi="宋体"/>
                          <w:b/>
                        </w:rPr>
                      </w:pPr>
                      <w:r>
                        <w:rPr>
                          <w:rFonts w:ascii="仿宋" w:eastAsia="仿宋" w:hAnsi="宋体" w:hint="eastAsia"/>
                          <w:b/>
                        </w:rPr>
                        <w:t>注意保存</w:t>
                      </w:r>
                    </w:p>
                  </w:txbxContent>
                </v:textbox>
              </v:shape>
            </w:pict>
          </mc:Fallback>
        </mc:AlternateContent>
      </w:r>
      <w:r w:rsidRPr="00F363FA">
        <w:rPr>
          <w:noProof/>
        </w:rPr>
        <mc:AlternateContent>
          <mc:Choice Requires="wps">
            <w:drawing>
              <wp:anchor distT="0" distB="0" distL="114300" distR="114300" simplePos="0" relativeHeight="251660288" behindDoc="0" locked="0" layoutInCell="1" allowOverlap="1" wp14:anchorId="5E33F4C0" wp14:editId="0A4160AA">
                <wp:simplePos x="0" y="0"/>
                <wp:positionH relativeFrom="column">
                  <wp:posOffset>-228600</wp:posOffset>
                </wp:positionH>
                <wp:positionV relativeFrom="paragraph">
                  <wp:posOffset>0</wp:posOffset>
                </wp:positionV>
                <wp:extent cx="1997075" cy="135636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1356360"/>
                        </a:xfrm>
                        <a:prstGeom prst="rect">
                          <a:avLst/>
                        </a:prstGeom>
                        <a:noFill/>
                        <a:ln>
                          <a:noFill/>
                        </a:ln>
                      </wps:spPr>
                      <wps:txbx>
                        <w:txbxContent>
                          <w:p w14:paraId="08001ECE" w14:textId="77777777" w:rsidR="0055318E" w:rsidRDefault="007F5EBC">
                            <w:pPr>
                              <w:spacing w:before="120"/>
                            </w:pPr>
                            <w:r>
                              <w:rPr>
                                <w:noProof/>
                                <w:color w:val="000000"/>
                              </w:rPr>
                              <w:drawing>
                                <wp:inline distT="0" distB="0" distL="0" distR="0" wp14:anchorId="5AC4BC35" wp14:editId="48752F72">
                                  <wp:extent cx="1812290" cy="1031875"/>
                                  <wp:effectExtent l="0" t="0" r="0" b="0"/>
                                  <wp:docPr id="1" name="图片 4" descr="说明: 中国联通">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说明: 中国联通"/>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12290" cy="1031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w14:anchorId="5E33F4C0" id="文本框 5" o:spid="_x0000_s1027" type="#_x0000_t202" style="position:absolute;left:0;text-align:left;margin-left:-18pt;margin-top:0;width:157.25pt;height:106.8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" filled="f" stroked="f">
                <v:textbox style="mso-fit-shape-to-text:t">
                  <w:txbxContent>
                    <w:p w14:paraId="08001ECE" w14:textId="77777777" w:rsidR="0055318E" w:rsidRDefault="007F5EBC">
                      <w:pPr>
                        <w:spacing w:before="120"/>
                      </w:pPr>
                      <w:r>
                        <w:rPr>
                          <w:noProof/>
                          <w:color w:val="000000"/>
                        </w:rPr>
                        <w:drawing>
                          <wp:inline distT="0" distB="0" distL="0" distR="0" wp14:anchorId="5AC4BC35" wp14:editId="48752F72">
                            <wp:extent cx="1812290" cy="1031875"/>
                            <wp:effectExtent l="0" t="0" r="0" b="0"/>
                            <wp:docPr id="1" name="图片 4" descr="说明: 中国联通">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说明: 中国联通"/>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12290" cy="1031875"/>
                                    </a:xfrm>
                                    <a:prstGeom prst="rect">
                                      <a:avLst/>
                                    </a:prstGeom>
                                    <a:noFill/>
                                    <a:ln>
                                      <a:noFill/>
                                    </a:ln>
                                  </pic:spPr>
                                </pic:pic>
                              </a:graphicData>
                            </a:graphic>
                          </wp:inline>
                        </w:drawing>
                      </w:r>
                    </w:p>
                  </w:txbxContent>
                </v:textbox>
              </v:shape>
            </w:pict>
          </mc:Fallback>
        </mc:AlternateContent>
      </w:r>
    </w:p>
    <w:p w14:paraId="72F8DFFF" w14:textId="77777777" w:rsidR="0055318E" w:rsidRPr="00F363FA" w:rsidRDefault="0055318E">
      <w:pPr>
        <w:spacing w:before="100" w:beforeAutospacing="1" w:after="100" w:afterAutospacing="1" w:line="520" w:lineRule="exact"/>
      </w:pPr>
    </w:p>
    <w:p w14:paraId="50B63079" w14:textId="77777777" w:rsidR="0055318E" w:rsidRPr="00F363FA" w:rsidRDefault="0055318E">
      <w:pPr>
        <w:spacing w:before="100" w:beforeAutospacing="1" w:after="100" w:afterAutospacing="1" w:line="520" w:lineRule="exact"/>
      </w:pPr>
    </w:p>
    <w:p w14:paraId="786E6F17" w14:textId="77777777" w:rsidR="0055318E" w:rsidRPr="00F363FA" w:rsidRDefault="007F5EBC">
      <w:pPr>
        <w:spacing w:before="100" w:beforeAutospacing="1" w:after="100" w:afterAutospacing="1" w:line="520" w:lineRule="exact"/>
      </w:pPr>
      <w:r w:rsidRPr="00F363FA">
        <w:rPr>
          <w:noProof/>
        </w:rPr>
        <mc:AlternateContent>
          <mc:Choice Requires="wps">
            <w:drawing>
              <wp:anchor distT="0" distB="0" distL="114300" distR="114300" simplePos="0" relativeHeight="251661312" behindDoc="0" locked="0" layoutInCell="1" allowOverlap="1" wp14:anchorId="0926175A" wp14:editId="155A9703">
                <wp:simplePos x="0" y="0"/>
                <wp:positionH relativeFrom="column">
                  <wp:posOffset>-1141095</wp:posOffset>
                </wp:positionH>
                <wp:positionV relativeFrom="paragraph">
                  <wp:posOffset>144145</wp:posOffset>
                </wp:positionV>
                <wp:extent cx="7543800" cy="0"/>
                <wp:effectExtent l="0" t="1905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38100">
                          <a:solidFill>
                            <a:srgbClr val="FF0000"/>
                          </a:solidFill>
                          <a:round/>
                        </a:ln>
                      </wps:spPr>
                      <wps:bodyPr/>
                    </wps:wsp>
                  </a:graphicData>
                </a:graphic>
              </wp:anchor>
            </w:drawing>
          </mc:Choice>
          <mc:Fallback xmlns:wpsCustomData="http://www.wps.cn/officeDocument/2013/wpsCustomData">
            <w:pict>
              <v:line id="_x0000_s1026" o:spid="_x0000_s1026" o:spt="20" style="position:absolute;left:0pt;margin-left:-89.85pt;margin-top:11.35pt;height:0pt;width:594pt;z-index:251661312;mso-width-relative:page;mso-height-relative:page;" filled="f" stroked="t" coordsize="21600,21600" o:gfxdata="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MWk713AAAAAsBAAAPAAAAAAAAAAEAIAAAACIAAABk&#10;cnMvZG93bnJldi54bWxQSwECFAAUAAAACACHTuJAJ7BWGckBAABdAwAADgAAAAAAAAABACAAAAAr&#10;AQAAZHJzL2Uyb0RvYy54bWxQSwUGAAAAAAYABgBZAQAAZgUAAAAA&#10;">
                <v:fill on="f" focussize="0,0"/>
                <v:stroke weight="3pt" color="#FF0000" joinstyle="round"/>
                <v:imagedata o:title=""/>
                <o:lock v:ext="edit" aspectratio="f"/>
              </v:line>
            </w:pict>
          </mc:Fallback>
        </mc:AlternateContent>
      </w:r>
    </w:p>
    <w:p w14:paraId="3FA8BD17" w14:textId="77777777" w:rsidR="0055318E" w:rsidRPr="00F363FA" w:rsidRDefault="0055318E">
      <w:pPr>
        <w:spacing w:line="520" w:lineRule="exact"/>
      </w:pPr>
    </w:p>
    <w:p w14:paraId="476AFF62" w14:textId="77777777" w:rsidR="0055318E" w:rsidRPr="00F363FA" w:rsidRDefault="0055318E">
      <w:pPr>
        <w:spacing w:line="520" w:lineRule="exact"/>
      </w:pPr>
    </w:p>
    <w:p w14:paraId="6ED43F3F" w14:textId="77777777" w:rsidR="0055318E" w:rsidRPr="00F363FA" w:rsidRDefault="007F5EBC">
      <w:pPr>
        <w:spacing w:line="520" w:lineRule="exact"/>
      </w:pPr>
      <w:r w:rsidRPr="00F363FA">
        <w:rPr>
          <w:noProof/>
        </w:rPr>
        <mc:AlternateContent>
          <mc:Choice Requires="wps">
            <w:drawing>
              <wp:anchor distT="0" distB="0" distL="114300" distR="114300" simplePos="0" relativeHeight="251662336" behindDoc="0" locked="0" layoutInCell="1" allowOverlap="1" wp14:anchorId="4F601439" wp14:editId="33F4A926">
                <wp:simplePos x="0" y="0"/>
                <wp:positionH relativeFrom="column">
                  <wp:posOffset>57150</wp:posOffset>
                </wp:positionH>
                <wp:positionV relativeFrom="paragraph">
                  <wp:posOffset>198120</wp:posOffset>
                </wp:positionV>
                <wp:extent cx="5253355" cy="192976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355" cy="1929765"/>
                        </a:xfrm>
                        <a:prstGeom prst="rect">
                          <a:avLst/>
                        </a:prstGeom>
                        <a:noFill/>
                        <a:ln>
                          <a:noFill/>
                        </a:ln>
                      </wps:spPr>
                      <wps:txbx>
                        <w:txbxContent>
                          <w:p w14:paraId="34B365C2" w14:textId="170A2FFB" w:rsidR="0055318E" w:rsidRDefault="000F7BA1">
                            <w:pPr>
                              <w:pStyle w:val="affffffffffffffd"/>
                              <w:spacing w:before="100" w:beforeAutospacing="1" w:after="100" w:afterAutospacing="1"/>
                              <w:ind w:firstLine="422"/>
                              <w:rPr>
                                <w:rFonts w:eastAsia="宋体"/>
                                <w:b/>
                                <w:bCs/>
                                <w:sz w:val="48"/>
                                <w:szCs w:val="48"/>
                              </w:rPr>
                            </w:pPr>
                            <w:bookmarkStart w:id="0" w:name="_Hlk85731220"/>
                            <w:bookmarkStart w:id="1" w:name="_Hlk85639724"/>
                            <w:bookmarkStart w:id="2" w:name="_Hlk85639725"/>
                            <w:bookmarkStart w:id="3" w:name="_Hlk85639726"/>
                            <w:bookmarkStart w:id="4" w:name="_Hlk85639727"/>
                            <w:bookmarkStart w:id="5" w:name="_Hlk85639728"/>
                            <w:bookmarkStart w:id="6" w:name="_Hlk85639729"/>
                            <w:r w:rsidRPr="000F7BA1">
                              <w:rPr>
                                <w:rFonts w:ascii="等线" w:eastAsia="等线" w:hAnsi="等线" w:cs="等线" w:hint="eastAsia"/>
                                <w:b/>
                                <w:bCs/>
                              </w:rPr>
                              <w:t>智慧能源量子加密应用研发技术服务</w:t>
                            </w:r>
                            <w:bookmarkEnd w:id="0"/>
                          </w:p>
                          <w:p w14:paraId="61538DCE" w14:textId="77777777" w:rsidR="0055318E" w:rsidRDefault="007F5EBC">
                            <w:pPr>
                              <w:pStyle w:val="affffffffffffffd"/>
                              <w:spacing w:before="100" w:beforeAutospacing="1" w:after="100" w:afterAutospacing="1"/>
                              <w:ind w:firstLine="422"/>
                              <w:rPr>
                                <w:rFonts w:hAnsi="宋体"/>
                                <w:b/>
                              </w:rPr>
                            </w:pPr>
                            <w:r>
                              <w:rPr>
                                <w:rFonts w:eastAsia="等线" w:hAnsi="宋体" w:hint="eastAsia"/>
                                <w:b/>
                              </w:rPr>
                              <w:t>技术</w:t>
                            </w:r>
                            <w:r>
                              <w:rPr>
                                <w:rFonts w:hAnsi="宋体" w:hint="eastAsia"/>
                                <w:b/>
                              </w:rPr>
                              <w:t>规范书</w:t>
                            </w:r>
                            <w:bookmarkEnd w:id="1"/>
                            <w:bookmarkEnd w:id="2"/>
                            <w:bookmarkEnd w:id="3"/>
                            <w:bookmarkEnd w:id="4"/>
                            <w:bookmarkEnd w:id="5"/>
                            <w:bookmarkEnd w:id="6"/>
                          </w:p>
                        </w:txbxContent>
                      </wps:txbx>
                      <wps:bodyPr rot="0" vert="horz" wrap="square" lIns="91440" tIns="45720" rIns="91440" bIns="45720" anchor="t" anchorCtr="0" upright="1">
                        <a:noAutofit/>
                      </wps:bodyPr>
                    </wps:wsp>
                  </a:graphicData>
                </a:graphic>
              </wp:anchor>
            </w:drawing>
          </mc:Choice>
          <mc:Fallback>
            <w:pict>
              <v:shape w14:anchorId="4F601439" id="文本框 2" o:spid="_x0000_s1028" type="#_x0000_t202" style="position:absolute;left:0;text-align:left;margin-left:4.5pt;margin-top:15.6pt;width:413.65pt;height:15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" filled="f" stroked="f">
                <v:textbox>
                  <w:txbxContent>
                    <w:p w14:paraId="34B365C2" w14:textId="170A2FFB" w:rsidR="0055318E" w:rsidRDefault="000F7BA1">
                      <w:pPr>
                        <w:pStyle w:val="affffffffffffffd"/>
                        <w:spacing w:before="100" w:beforeAutospacing="1" w:after="100" w:afterAutospacing="1"/>
                        <w:ind w:firstLine="422"/>
                        <w:rPr>
                          <w:rFonts w:eastAsia="宋体"/>
                          <w:b/>
                          <w:bCs/>
                          <w:sz w:val="48"/>
                          <w:szCs w:val="48"/>
                        </w:rPr>
                      </w:pPr>
                      <w:bookmarkStart w:id="7" w:name="_Hlk85731220"/>
                      <w:bookmarkStart w:id="8" w:name="_Hlk85639724"/>
                      <w:bookmarkStart w:id="9" w:name="_Hlk85639725"/>
                      <w:bookmarkStart w:id="10" w:name="_Hlk85639726"/>
                      <w:bookmarkStart w:id="11" w:name="_Hlk85639727"/>
                      <w:bookmarkStart w:id="12" w:name="_Hlk85639728"/>
                      <w:bookmarkStart w:id="13" w:name="_Hlk85639729"/>
                      <w:r w:rsidRPr="000F7BA1">
                        <w:rPr>
                          <w:rFonts w:ascii="等线" w:eastAsia="等线" w:hAnsi="等线" w:cs="等线" w:hint="eastAsia"/>
                          <w:b/>
                          <w:bCs/>
                        </w:rPr>
                        <w:t>智慧能源量子加密应用研发技术服务</w:t>
                      </w:r>
                      <w:bookmarkEnd w:id="7"/>
                    </w:p>
                    <w:p w14:paraId="61538DCE" w14:textId="77777777" w:rsidR="0055318E" w:rsidRDefault="007F5EBC">
                      <w:pPr>
                        <w:pStyle w:val="affffffffffffffd"/>
                        <w:spacing w:before="100" w:beforeAutospacing="1" w:after="100" w:afterAutospacing="1"/>
                        <w:ind w:firstLine="422"/>
                        <w:rPr>
                          <w:rFonts w:hAnsi="宋体"/>
                          <w:b/>
                        </w:rPr>
                      </w:pPr>
                      <w:r>
                        <w:rPr>
                          <w:rFonts w:eastAsia="等线" w:hAnsi="宋体" w:hint="eastAsia"/>
                          <w:b/>
                        </w:rPr>
                        <w:t>技术</w:t>
                      </w:r>
                      <w:r>
                        <w:rPr>
                          <w:rFonts w:hAnsi="宋体" w:hint="eastAsia"/>
                          <w:b/>
                        </w:rPr>
                        <w:t>规范书</w:t>
                      </w:r>
                      <w:bookmarkEnd w:id="8"/>
                      <w:bookmarkEnd w:id="9"/>
                      <w:bookmarkEnd w:id="10"/>
                      <w:bookmarkEnd w:id="11"/>
                      <w:bookmarkEnd w:id="12"/>
                      <w:bookmarkEnd w:id="13"/>
                    </w:p>
                  </w:txbxContent>
                </v:textbox>
              </v:shape>
            </w:pict>
          </mc:Fallback>
        </mc:AlternateContent>
      </w:r>
    </w:p>
    <w:p w14:paraId="5F8B3C43" w14:textId="77777777" w:rsidR="0055318E" w:rsidRPr="00F363FA" w:rsidRDefault="007F5EBC">
      <w:pPr>
        <w:widowControl/>
        <w:spacing w:line="520" w:lineRule="exact"/>
        <w:jc w:val="left"/>
      </w:pPr>
      <w:r w:rsidRPr="00F363FA">
        <w:br w:type="page"/>
      </w:r>
    </w:p>
    <w:p w14:paraId="7B93B139" w14:textId="77777777" w:rsidR="0055318E" w:rsidRPr="00F363FA" w:rsidRDefault="007F5EBC" w:rsidP="00E32BFA">
      <w:pPr>
        <w:pStyle w:val="TOC6"/>
        <w:rPr>
          <w:b w:val="0"/>
          <w:bCs w:val="0"/>
        </w:rPr>
      </w:pPr>
      <w:r w:rsidRPr="00F363FA">
        <w:rPr>
          <w:b w:val="0"/>
          <w:bCs w:val="0"/>
          <w:lang w:val="zh-CN"/>
        </w:rPr>
        <w:lastRenderedPageBreak/>
        <w:t>目录</w:t>
      </w:r>
    </w:p>
    <w:p w14:paraId="52B6FF1D" w14:textId="087908EC" w:rsidR="00E32BFA" w:rsidRPr="00F363FA" w:rsidRDefault="007F5EBC">
      <w:pPr>
        <w:pStyle w:val="TOC10"/>
        <w:tabs>
          <w:tab w:val="right" w:leader="dot" w:pos="9061"/>
        </w:tabs>
        <w:rPr>
          <w:rFonts w:asciiTheme="minorHAnsi" w:eastAsiaTheme="minorEastAsia" w:hAnsiTheme="minorHAnsi" w:cstheme="minorBidi"/>
          <w:noProof/>
          <w:sz w:val="21"/>
          <w:szCs w:val="22"/>
        </w:rPr>
      </w:pPr>
      <w:r w:rsidRPr="00F363FA">
        <w:fldChar w:fldCharType="begin"/>
      </w:r>
      <w:r w:rsidRPr="00F363FA">
        <w:instrText xml:space="preserve"> TOC \o "1-3" \h \z \u </w:instrText>
      </w:r>
      <w:r w:rsidRPr="00F363FA">
        <w:fldChar w:fldCharType="separate"/>
      </w:r>
      <w:hyperlink w:anchor="_Toc86141166" w:history="1">
        <w:r w:rsidR="00E32BFA" w:rsidRPr="00F363FA">
          <w:rPr>
            <w:rStyle w:val="affffffc"/>
            <w:noProof/>
            <w:color w:val="auto"/>
            <w:lang w:val="zh-CN"/>
          </w:rPr>
          <w:t>一、</w:t>
        </w:r>
        <w:r w:rsidR="00E32BFA" w:rsidRPr="00F363FA">
          <w:rPr>
            <w:rStyle w:val="affffffc"/>
            <w:bCs/>
            <w:noProof/>
            <w:color w:val="auto"/>
            <w:lang w:val="zh-CN"/>
          </w:rPr>
          <w:t xml:space="preserve"> </w:t>
        </w:r>
        <w:r w:rsidR="00E32BFA" w:rsidRPr="00F363FA">
          <w:rPr>
            <w:rStyle w:val="affffffc"/>
            <w:bCs/>
            <w:noProof/>
            <w:color w:val="auto"/>
            <w:lang w:val="zh-CN"/>
          </w:rPr>
          <w:t>总则</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_Toc86141166 \h </w:instrText>
        </w:r>
        <w:r w:rsidR="00E32BFA" w:rsidRPr="00F363FA">
          <w:rPr>
            <w:noProof/>
            <w:webHidden/>
          </w:rPr>
        </w:r>
        <w:r w:rsidR="00E32BFA" w:rsidRPr="00F363FA">
          <w:rPr>
            <w:noProof/>
            <w:webHidden/>
          </w:rPr>
          <w:fldChar w:fldCharType="separate"/>
        </w:r>
        <w:r w:rsidR="00B0003C">
          <w:rPr>
            <w:noProof/>
            <w:webHidden/>
          </w:rPr>
          <w:t>5</w:t>
        </w:r>
        <w:r w:rsidR="00E32BFA" w:rsidRPr="00F363FA">
          <w:rPr>
            <w:noProof/>
            <w:webHidden/>
          </w:rPr>
          <w:fldChar w:fldCharType="end"/>
        </w:r>
      </w:hyperlink>
    </w:p>
    <w:p w14:paraId="5165DF90" w14:textId="6353348C" w:rsidR="00E32BFA" w:rsidRPr="00F363FA" w:rsidRDefault="00C91061">
      <w:pPr>
        <w:pStyle w:val="TOC10"/>
        <w:tabs>
          <w:tab w:val="right" w:leader="dot" w:pos="9061"/>
        </w:tabs>
        <w:rPr>
          <w:rFonts w:asciiTheme="minorHAnsi" w:eastAsiaTheme="minorEastAsia" w:hAnsiTheme="minorHAnsi" w:cstheme="minorBidi"/>
          <w:noProof/>
          <w:sz w:val="21"/>
          <w:szCs w:val="22"/>
        </w:rPr>
      </w:pPr>
      <w:hyperlink w:anchor="_Toc86141167" w:history="1">
        <w:r w:rsidR="00E32BFA" w:rsidRPr="00F363FA">
          <w:rPr>
            <w:rStyle w:val="affffffc"/>
            <w:noProof/>
            <w:color w:val="auto"/>
            <w:lang w:val="zh-CN"/>
          </w:rPr>
          <w:t>二、</w:t>
        </w:r>
        <w:r w:rsidR="00E32BFA" w:rsidRPr="00F363FA">
          <w:rPr>
            <w:rStyle w:val="affffffc"/>
            <w:bCs/>
            <w:noProof/>
            <w:color w:val="auto"/>
            <w:lang w:val="zh-CN"/>
          </w:rPr>
          <w:t xml:space="preserve"> </w:t>
        </w:r>
        <w:r w:rsidR="00E32BFA" w:rsidRPr="00F363FA">
          <w:rPr>
            <w:rStyle w:val="affffffc"/>
            <w:bCs/>
            <w:noProof/>
            <w:color w:val="auto"/>
            <w:lang w:val="zh-CN"/>
          </w:rPr>
          <w:t>对卖方的要求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_Toc86141167 \h </w:instrText>
        </w:r>
        <w:r w:rsidR="00E32BFA" w:rsidRPr="00F363FA">
          <w:rPr>
            <w:noProof/>
            <w:webHidden/>
          </w:rPr>
        </w:r>
        <w:r w:rsidR="00E32BFA" w:rsidRPr="00F363FA">
          <w:rPr>
            <w:noProof/>
            <w:webHidden/>
          </w:rPr>
          <w:fldChar w:fldCharType="separate"/>
        </w:r>
        <w:r w:rsidR="00B0003C">
          <w:rPr>
            <w:noProof/>
            <w:webHidden/>
          </w:rPr>
          <w:t>6</w:t>
        </w:r>
        <w:r w:rsidR="00E32BFA" w:rsidRPr="00F363FA">
          <w:rPr>
            <w:noProof/>
            <w:webHidden/>
          </w:rPr>
          <w:fldChar w:fldCharType="end"/>
        </w:r>
      </w:hyperlink>
    </w:p>
    <w:p w14:paraId="4C3E83F5" w14:textId="7AF8C2CA"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68" w:history="1">
        <w:r w:rsidR="00E32BFA" w:rsidRPr="00F363FA">
          <w:rPr>
            <w:rStyle w:val="affffffc"/>
            <w:noProof/>
            <w:color w:val="auto"/>
          </w:rPr>
          <w:t xml:space="preserve">2.1 </w:t>
        </w:r>
        <w:r w:rsidR="00E32BFA" w:rsidRPr="00F363FA">
          <w:rPr>
            <w:rStyle w:val="affffffc"/>
            <w:noProof/>
            <w:color w:val="auto"/>
          </w:rPr>
          <w:t>总体要求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_Toc86141168 \h </w:instrText>
        </w:r>
        <w:r w:rsidR="00E32BFA" w:rsidRPr="00F363FA">
          <w:rPr>
            <w:noProof/>
            <w:webHidden/>
          </w:rPr>
        </w:r>
        <w:r w:rsidR="00E32BFA" w:rsidRPr="00F363FA">
          <w:rPr>
            <w:noProof/>
            <w:webHidden/>
          </w:rPr>
          <w:fldChar w:fldCharType="separate"/>
        </w:r>
        <w:r w:rsidR="00B0003C">
          <w:rPr>
            <w:noProof/>
            <w:webHidden/>
          </w:rPr>
          <w:t>6</w:t>
        </w:r>
        <w:r w:rsidR="00E32BFA" w:rsidRPr="00F363FA">
          <w:rPr>
            <w:noProof/>
            <w:webHidden/>
          </w:rPr>
          <w:fldChar w:fldCharType="end"/>
        </w:r>
      </w:hyperlink>
    </w:p>
    <w:p w14:paraId="15593662" w14:textId="01508E44"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69" w:history="1">
        <w:r w:rsidR="00E32BFA" w:rsidRPr="00F363FA">
          <w:rPr>
            <w:rStyle w:val="affffffc"/>
            <w:noProof/>
            <w:color w:val="auto"/>
          </w:rPr>
          <w:t xml:space="preserve">2.2 </w:t>
        </w:r>
        <w:r w:rsidR="00E32BFA" w:rsidRPr="00F363FA">
          <w:rPr>
            <w:rStyle w:val="affffffc"/>
            <w:noProof/>
            <w:color w:val="auto"/>
          </w:rPr>
          <w:t>技术建议书要求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_Toc86141169 \h </w:instrText>
        </w:r>
        <w:r w:rsidR="00E32BFA" w:rsidRPr="00F363FA">
          <w:rPr>
            <w:noProof/>
            <w:webHidden/>
          </w:rPr>
        </w:r>
        <w:r w:rsidR="00E32BFA" w:rsidRPr="00F363FA">
          <w:rPr>
            <w:noProof/>
            <w:webHidden/>
          </w:rPr>
          <w:fldChar w:fldCharType="separate"/>
        </w:r>
        <w:r w:rsidR="00B0003C">
          <w:rPr>
            <w:noProof/>
            <w:webHidden/>
          </w:rPr>
          <w:t>6</w:t>
        </w:r>
        <w:r w:rsidR="00E32BFA" w:rsidRPr="00F363FA">
          <w:rPr>
            <w:noProof/>
            <w:webHidden/>
          </w:rPr>
          <w:fldChar w:fldCharType="end"/>
        </w:r>
      </w:hyperlink>
    </w:p>
    <w:p w14:paraId="1A88020E" w14:textId="4AEF0134"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170" w:history="1">
        <w:r w:rsidR="00E32BFA" w:rsidRPr="00F363FA">
          <w:rPr>
            <w:rStyle w:val="affffffc"/>
            <w:rFonts w:ascii="等线" w:hAnsi="等线"/>
            <w:noProof/>
            <w:color w:val="auto"/>
          </w:rPr>
          <w:t>（</w:t>
        </w:r>
        <w:r w:rsidR="00E32BFA" w:rsidRPr="00F363FA">
          <w:rPr>
            <w:rStyle w:val="affffffc"/>
            <w:rFonts w:ascii="等线" w:hAnsi="等线"/>
            <w:noProof/>
            <w:color w:val="auto"/>
          </w:rPr>
          <w:t>1</w:t>
        </w:r>
        <w:r w:rsidR="00E32BFA" w:rsidRPr="00F363FA">
          <w:rPr>
            <w:rStyle w:val="affffffc"/>
            <w:rFonts w:ascii="等线" w:hAnsi="等线"/>
            <w:noProof/>
            <w:color w:val="auto"/>
          </w:rPr>
          <w:t>）总体方案建议，总体方案至少应包括以下内容。</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_Toc86141170 \h </w:instrText>
        </w:r>
        <w:r w:rsidR="00E32BFA" w:rsidRPr="00F363FA">
          <w:rPr>
            <w:noProof/>
            <w:webHidden/>
          </w:rPr>
        </w:r>
        <w:r w:rsidR="00E32BFA" w:rsidRPr="00F363FA">
          <w:rPr>
            <w:noProof/>
            <w:webHidden/>
          </w:rPr>
          <w:fldChar w:fldCharType="separate"/>
        </w:r>
        <w:r w:rsidR="00B0003C">
          <w:rPr>
            <w:noProof/>
            <w:webHidden/>
          </w:rPr>
          <w:t>6</w:t>
        </w:r>
        <w:r w:rsidR="00E32BFA" w:rsidRPr="00F363FA">
          <w:rPr>
            <w:noProof/>
            <w:webHidden/>
          </w:rPr>
          <w:fldChar w:fldCharType="end"/>
        </w:r>
      </w:hyperlink>
    </w:p>
    <w:p w14:paraId="6EC38C41" w14:textId="67BF14CE"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171" w:history="1">
        <w:r w:rsidR="00E32BFA" w:rsidRPr="00F363FA">
          <w:rPr>
            <w:rStyle w:val="affffffc"/>
            <w:rFonts w:ascii="等线" w:hAnsi="等线"/>
            <w:noProof/>
            <w:color w:val="auto"/>
          </w:rPr>
          <w:t>（</w:t>
        </w:r>
        <w:r w:rsidR="00E32BFA" w:rsidRPr="00F363FA">
          <w:rPr>
            <w:rStyle w:val="affffffc"/>
            <w:rFonts w:ascii="等线" w:hAnsi="等线"/>
            <w:noProof/>
            <w:color w:val="auto"/>
          </w:rPr>
          <w:t>2</w:t>
        </w:r>
        <w:r w:rsidR="00E32BFA" w:rsidRPr="00F363FA">
          <w:rPr>
            <w:rStyle w:val="affffffc"/>
            <w:rFonts w:ascii="等线" w:hAnsi="等线"/>
            <w:noProof/>
            <w:color w:val="auto"/>
          </w:rPr>
          <w:t>）功能设计（应答人在功能需求中给予详细应答）</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_Toc86141171 \h </w:instrText>
        </w:r>
        <w:r w:rsidR="00E32BFA" w:rsidRPr="00F363FA">
          <w:rPr>
            <w:noProof/>
            <w:webHidden/>
          </w:rPr>
        </w:r>
        <w:r w:rsidR="00E32BFA" w:rsidRPr="00F363FA">
          <w:rPr>
            <w:noProof/>
            <w:webHidden/>
          </w:rPr>
          <w:fldChar w:fldCharType="separate"/>
        </w:r>
        <w:r w:rsidR="00B0003C">
          <w:rPr>
            <w:noProof/>
            <w:webHidden/>
          </w:rPr>
          <w:t>7</w:t>
        </w:r>
        <w:r w:rsidR="00E32BFA" w:rsidRPr="00F363FA">
          <w:rPr>
            <w:noProof/>
            <w:webHidden/>
          </w:rPr>
          <w:fldChar w:fldCharType="end"/>
        </w:r>
      </w:hyperlink>
    </w:p>
    <w:p w14:paraId="5EE88A27" w14:textId="2FBBE635"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172" w:history="1">
        <w:r w:rsidR="00E32BFA" w:rsidRPr="00F363FA">
          <w:rPr>
            <w:rStyle w:val="affffffc"/>
            <w:rFonts w:ascii="等线" w:hAnsi="等线"/>
            <w:noProof/>
            <w:color w:val="auto"/>
          </w:rPr>
          <w:t>（</w:t>
        </w:r>
        <w:r w:rsidR="00E32BFA" w:rsidRPr="00F363FA">
          <w:rPr>
            <w:rStyle w:val="affffffc"/>
            <w:rFonts w:ascii="等线" w:hAnsi="等线"/>
            <w:noProof/>
            <w:color w:val="auto"/>
          </w:rPr>
          <w:t>3</w:t>
        </w:r>
        <w:r w:rsidR="00E32BFA" w:rsidRPr="00F363FA">
          <w:rPr>
            <w:rStyle w:val="affffffc"/>
            <w:rFonts w:ascii="等线" w:hAnsi="等线"/>
            <w:noProof/>
            <w:color w:val="auto"/>
          </w:rPr>
          <w:t>）企业总体情况</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_Toc86141172 \h </w:instrText>
        </w:r>
        <w:r w:rsidR="00E32BFA" w:rsidRPr="00F363FA">
          <w:rPr>
            <w:noProof/>
            <w:webHidden/>
          </w:rPr>
        </w:r>
        <w:r w:rsidR="00E32BFA" w:rsidRPr="00F363FA">
          <w:rPr>
            <w:noProof/>
            <w:webHidden/>
          </w:rPr>
          <w:fldChar w:fldCharType="separate"/>
        </w:r>
        <w:r w:rsidR="00B0003C">
          <w:rPr>
            <w:noProof/>
            <w:webHidden/>
          </w:rPr>
          <w:t>7</w:t>
        </w:r>
        <w:r w:rsidR="00E32BFA" w:rsidRPr="00F363FA">
          <w:rPr>
            <w:noProof/>
            <w:webHidden/>
          </w:rPr>
          <w:fldChar w:fldCharType="end"/>
        </w:r>
      </w:hyperlink>
    </w:p>
    <w:p w14:paraId="1A08F3C7" w14:textId="65BC4A2B" w:rsidR="00E32BFA" w:rsidRPr="00F363FA" w:rsidRDefault="00C91061">
      <w:pPr>
        <w:pStyle w:val="TOC10"/>
        <w:tabs>
          <w:tab w:val="right" w:leader="dot" w:pos="9061"/>
        </w:tabs>
        <w:rPr>
          <w:rFonts w:asciiTheme="minorHAnsi" w:eastAsiaTheme="minorEastAsia" w:hAnsiTheme="minorHAnsi" w:cstheme="minorBidi"/>
          <w:noProof/>
          <w:sz w:val="21"/>
          <w:szCs w:val="22"/>
        </w:rPr>
      </w:pPr>
      <w:hyperlink w:anchor="_Toc86141173" w:history="1">
        <w:r w:rsidR="00E32BFA" w:rsidRPr="00F363FA">
          <w:rPr>
            <w:rStyle w:val="affffffc"/>
            <w:noProof/>
            <w:color w:val="auto"/>
            <w:lang w:val="zh-CN"/>
          </w:rPr>
          <w:t>三、</w:t>
        </w:r>
        <w:r w:rsidR="00E32BFA" w:rsidRPr="00F363FA">
          <w:rPr>
            <w:rStyle w:val="affffffc"/>
            <w:bCs/>
            <w:noProof/>
            <w:color w:val="auto"/>
            <w:lang w:val="zh-CN"/>
          </w:rPr>
          <w:t xml:space="preserve"> </w:t>
        </w:r>
        <w:r w:rsidR="00E32BFA" w:rsidRPr="00F363FA">
          <w:rPr>
            <w:rStyle w:val="affffffc"/>
            <w:bCs/>
            <w:noProof/>
            <w:color w:val="auto"/>
            <w:lang w:val="zh-CN"/>
          </w:rPr>
          <w:t>项目概述</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_Toc86141173 \h </w:instrText>
        </w:r>
        <w:r w:rsidR="00E32BFA" w:rsidRPr="00F363FA">
          <w:rPr>
            <w:noProof/>
            <w:webHidden/>
          </w:rPr>
        </w:r>
        <w:r w:rsidR="00E32BFA" w:rsidRPr="00F363FA">
          <w:rPr>
            <w:noProof/>
            <w:webHidden/>
          </w:rPr>
          <w:fldChar w:fldCharType="separate"/>
        </w:r>
        <w:r w:rsidR="00B0003C">
          <w:rPr>
            <w:noProof/>
            <w:webHidden/>
          </w:rPr>
          <w:t>8</w:t>
        </w:r>
        <w:r w:rsidR="00E32BFA" w:rsidRPr="00F363FA">
          <w:rPr>
            <w:noProof/>
            <w:webHidden/>
          </w:rPr>
          <w:fldChar w:fldCharType="end"/>
        </w:r>
      </w:hyperlink>
    </w:p>
    <w:p w14:paraId="647CEB90" w14:textId="134A5EC2"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74" w:history="1">
        <w:r w:rsidR="00E32BFA" w:rsidRPr="00F363FA">
          <w:rPr>
            <w:rStyle w:val="affffffc"/>
            <w:rFonts w:ascii="等线" w:hAnsi="等线"/>
            <w:noProof/>
            <w:color w:val="auto"/>
          </w:rPr>
          <w:t xml:space="preserve">3.1  </w:t>
        </w:r>
        <w:r w:rsidR="00E32BFA" w:rsidRPr="00F363FA">
          <w:rPr>
            <w:rStyle w:val="affffffc"/>
            <w:rFonts w:ascii="等线" w:hAnsi="等线"/>
            <w:noProof/>
            <w:color w:val="auto"/>
          </w:rPr>
          <w:t>项目名称</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_Toc86141174 \h </w:instrText>
        </w:r>
        <w:r w:rsidR="00E32BFA" w:rsidRPr="00F363FA">
          <w:rPr>
            <w:noProof/>
            <w:webHidden/>
          </w:rPr>
        </w:r>
        <w:r w:rsidR="00E32BFA" w:rsidRPr="00F363FA">
          <w:rPr>
            <w:noProof/>
            <w:webHidden/>
          </w:rPr>
          <w:fldChar w:fldCharType="separate"/>
        </w:r>
        <w:r w:rsidR="00B0003C">
          <w:rPr>
            <w:noProof/>
            <w:webHidden/>
          </w:rPr>
          <w:t>8</w:t>
        </w:r>
        <w:r w:rsidR="00E32BFA" w:rsidRPr="00F363FA">
          <w:rPr>
            <w:noProof/>
            <w:webHidden/>
          </w:rPr>
          <w:fldChar w:fldCharType="end"/>
        </w:r>
      </w:hyperlink>
    </w:p>
    <w:p w14:paraId="2765DE16" w14:textId="2E38F366"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75" w:history="1">
        <w:r w:rsidR="00E32BFA" w:rsidRPr="00F363FA">
          <w:rPr>
            <w:rStyle w:val="affffffc"/>
            <w:rFonts w:ascii="等线" w:hAnsi="等线"/>
            <w:noProof/>
            <w:color w:val="auto"/>
          </w:rPr>
          <w:t xml:space="preserve">3.2  </w:t>
        </w:r>
        <w:r w:rsidR="00E32BFA" w:rsidRPr="00F363FA">
          <w:rPr>
            <w:rStyle w:val="affffffc"/>
            <w:rFonts w:ascii="等线" w:hAnsi="等线"/>
            <w:noProof/>
            <w:color w:val="auto"/>
          </w:rPr>
          <w:t>项目背景</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_Toc86141175 \h </w:instrText>
        </w:r>
        <w:r w:rsidR="00E32BFA" w:rsidRPr="00F363FA">
          <w:rPr>
            <w:noProof/>
            <w:webHidden/>
          </w:rPr>
        </w:r>
        <w:r w:rsidR="00E32BFA" w:rsidRPr="00F363FA">
          <w:rPr>
            <w:noProof/>
            <w:webHidden/>
          </w:rPr>
          <w:fldChar w:fldCharType="separate"/>
        </w:r>
        <w:r w:rsidR="00B0003C">
          <w:rPr>
            <w:noProof/>
            <w:webHidden/>
          </w:rPr>
          <w:t>8</w:t>
        </w:r>
        <w:r w:rsidR="00E32BFA" w:rsidRPr="00F363FA">
          <w:rPr>
            <w:noProof/>
            <w:webHidden/>
          </w:rPr>
          <w:fldChar w:fldCharType="end"/>
        </w:r>
      </w:hyperlink>
    </w:p>
    <w:p w14:paraId="0A05C59E" w14:textId="0CC41551"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76" w:history="1">
        <w:r w:rsidR="00E32BFA" w:rsidRPr="00F363FA">
          <w:rPr>
            <w:rStyle w:val="affffffc"/>
            <w:rFonts w:ascii="等线" w:hAnsi="等线"/>
            <w:noProof/>
            <w:color w:val="auto"/>
          </w:rPr>
          <w:t xml:space="preserve">3.3  </w:t>
        </w:r>
        <w:r w:rsidR="00E32BFA" w:rsidRPr="00F363FA">
          <w:rPr>
            <w:rStyle w:val="affffffc"/>
            <w:rFonts w:ascii="等线" w:hAnsi="等线"/>
            <w:noProof/>
            <w:color w:val="auto"/>
          </w:rPr>
          <w:t>建设目标</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_Toc86141176 \h </w:instrText>
        </w:r>
        <w:r w:rsidR="00E32BFA" w:rsidRPr="00F363FA">
          <w:rPr>
            <w:noProof/>
            <w:webHidden/>
          </w:rPr>
        </w:r>
        <w:r w:rsidR="00E32BFA" w:rsidRPr="00F363FA">
          <w:rPr>
            <w:noProof/>
            <w:webHidden/>
          </w:rPr>
          <w:fldChar w:fldCharType="separate"/>
        </w:r>
        <w:r w:rsidR="00B0003C">
          <w:rPr>
            <w:noProof/>
            <w:webHidden/>
          </w:rPr>
          <w:t>8</w:t>
        </w:r>
        <w:r w:rsidR="00E32BFA" w:rsidRPr="00F363FA">
          <w:rPr>
            <w:noProof/>
            <w:webHidden/>
          </w:rPr>
          <w:fldChar w:fldCharType="end"/>
        </w:r>
      </w:hyperlink>
    </w:p>
    <w:p w14:paraId="1A7AE6CA" w14:textId="2D1F8467"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77" w:history="1">
        <w:r w:rsidR="00E32BFA" w:rsidRPr="00F363FA">
          <w:rPr>
            <w:rStyle w:val="affffffc"/>
            <w:rFonts w:ascii="等线" w:hAnsi="等线"/>
            <w:noProof/>
            <w:color w:val="auto"/>
          </w:rPr>
          <w:t xml:space="preserve">3.4  </w:t>
        </w:r>
        <w:r w:rsidR="00E32BFA" w:rsidRPr="00F363FA">
          <w:rPr>
            <w:rStyle w:val="affffffc"/>
            <w:rFonts w:ascii="等线" w:hAnsi="等线"/>
            <w:noProof/>
            <w:color w:val="auto"/>
          </w:rPr>
          <w:t>建设时间</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_Toc86141177 \h </w:instrText>
        </w:r>
        <w:r w:rsidR="00E32BFA" w:rsidRPr="00F363FA">
          <w:rPr>
            <w:noProof/>
            <w:webHidden/>
          </w:rPr>
        </w:r>
        <w:r w:rsidR="00E32BFA" w:rsidRPr="00F363FA">
          <w:rPr>
            <w:noProof/>
            <w:webHidden/>
          </w:rPr>
          <w:fldChar w:fldCharType="separate"/>
        </w:r>
        <w:r w:rsidR="00B0003C">
          <w:rPr>
            <w:noProof/>
            <w:webHidden/>
          </w:rPr>
          <w:t>8</w:t>
        </w:r>
        <w:r w:rsidR="00E32BFA" w:rsidRPr="00F363FA">
          <w:rPr>
            <w:noProof/>
            <w:webHidden/>
          </w:rPr>
          <w:fldChar w:fldCharType="end"/>
        </w:r>
      </w:hyperlink>
    </w:p>
    <w:p w14:paraId="77F4832F" w14:textId="2336AB6B" w:rsidR="00E32BFA" w:rsidRPr="00F363FA" w:rsidRDefault="00C91061">
      <w:pPr>
        <w:pStyle w:val="TOC10"/>
        <w:tabs>
          <w:tab w:val="right" w:leader="dot" w:pos="9061"/>
        </w:tabs>
        <w:rPr>
          <w:rFonts w:asciiTheme="minorHAnsi" w:eastAsiaTheme="minorEastAsia" w:hAnsiTheme="minorHAnsi" w:cstheme="minorBidi"/>
          <w:noProof/>
          <w:sz w:val="21"/>
          <w:szCs w:val="22"/>
        </w:rPr>
      </w:pPr>
      <w:hyperlink w:anchor="_Toc86141178" w:history="1">
        <w:r w:rsidR="00E32BFA" w:rsidRPr="00F363FA">
          <w:rPr>
            <w:rStyle w:val="affffffc"/>
            <w:noProof/>
            <w:color w:val="auto"/>
          </w:rPr>
          <w:t>四、</w:t>
        </w:r>
        <w:r w:rsidR="00E32BFA" w:rsidRPr="00F363FA">
          <w:rPr>
            <w:rStyle w:val="affffffc"/>
            <w:bCs/>
            <w:noProof/>
            <w:color w:val="auto"/>
          </w:rPr>
          <w:t xml:space="preserve"> </w:t>
        </w:r>
        <w:r w:rsidR="00E32BFA" w:rsidRPr="00F363FA">
          <w:rPr>
            <w:rStyle w:val="affffffc"/>
            <w:bCs/>
            <w:noProof/>
            <w:color w:val="auto"/>
          </w:rPr>
          <w:t>设计</w:t>
        </w:r>
        <w:r w:rsidR="00E32BFA" w:rsidRPr="00F363FA">
          <w:rPr>
            <w:rStyle w:val="affffffc"/>
            <w:bCs/>
            <w:noProof/>
            <w:color w:val="auto"/>
            <w:lang w:val="zh-CN"/>
          </w:rPr>
          <w:t>原则</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_Toc86141178 \h </w:instrText>
        </w:r>
        <w:r w:rsidR="00E32BFA" w:rsidRPr="00F363FA">
          <w:rPr>
            <w:noProof/>
            <w:webHidden/>
          </w:rPr>
        </w:r>
        <w:r w:rsidR="00E32BFA" w:rsidRPr="00F363FA">
          <w:rPr>
            <w:noProof/>
            <w:webHidden/>
          </w:rPr>
          <w:fldChar w:fldCharType="separate"/>
        </w:r>
        <w:r w:rsidR="00B0003C">
          <w:rPr>
            <w:noProof/>
            <w:webHidden/>
          </w:rPr>
          <w:t>9</w:t>
        </w:r>
        <w:r w:rsidR="00E32BFA" w:rsidRPr="00F363FA">
          <w:rPr>
            <w:noProof/>
            <w:webHidden/>
          </w:rPr>
          <w:fldChar w:fldCharType="end"/>
        </w:r>
      </w:hyperlink>
    </w:p>
    <w:p w14:paraId="7A599DED" w14:textId="4EB7F862"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79" w:history="1">
        <w:r w:rsidR="00E32BFA" w:rsidRPr="00F363FA">
          <w:rPr>
            <w:rStyle w:val="affffffc"/>
            <w:rFonts w:ascii="等线" w:hAnsi="等线"/>
            <w:noProof/>
            <w:color w:val="auto"/>
          </w:rPr>
          <w:t xml:space="preserve">4.1 </w:t>
        </w:r>
        <w:r w:rsidR="00E32BFA" w:rsidRPr="00F363FA">
          <w:rPr>
            <w:rStyle w:val="affffffc"/>
            <w:rFonts w:ascii="等线" w:hAnsi="等线"/>
            <w:noProof/>
            <w:color w:val="auto"/>
          </w:rPr>
          <w:t>组件化</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_Toc86141179 \h </w:instrText>
        </w:r>
        <w:r w:rsidR="00E32BFA" w:rsidRPr="00F363FA">
          <w:rPr>
            <w:noProof/>
            <w:webHidden/>
          </w:rPr>
        </w:r>
        <w:r w:rsidR="00E32BFA" w:rsidRPr="00F363FA">
          <w:rPr>
            <w:noProof/>
            <w:webHidden/>
          </w:rPr>
          <w:fldChar w:fldCharType="separate"/>
        </w:r>
        <w:r w:rsidR="00B0003C">
          <w:rPr>
            <w:noProof/>
            <w:webHidden/>
          </w:rPr>
          <w:t>9</w:t>
        </w:r>
        <w:r w:rsidR="00E32BFA" w:rsidRPr="00F363FA">
          <w:rPr>
            <w:noProof/>
            <w:webHidden/>
          </w:rPr>
          <w:fldChar w:fldCharType="end"/>
        </w:r>
      </w:hyperlink>
    </w:p>
    <w:p w14:paraId="5B0C970A" w14:textId="64284AAF"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80" w:history="1">
        <w:r w:rsidR="00E32BFA" w:rsidRPr="00F363FA">
          <w:rPr>
            <w:rStyle w:val="affffffc"/>
            <w:rFonts w:ascii="等线" w:hAnsi="等线"/>
            <w:noProof/>
            <w:color w:val="auto"/>
          </w:rPr>
          <w:t xml:space="preserve">4.2 </w:t>
        </w:r>
        <w:r w:rsidR="00E32BFA" w:rsidRPr="00F363FA">
          <w:rPr>
            <w:rStyle w:val="affffffc"/>
            <w:rFonts w:ascii="等线" w:hAnsi="等线"/>
            <w:noProof/>
            <w:color w:val="auto"/>
          </w:rPr>
          <w:t>标准化</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_Toc86141180 \h </w:instrText>
        </w:r>
        <w:r w:rsidR="00E32BFA" w:rsidRPr="00F363FA">
          <w:rPr>
            <w:noProof/>
            <w:webHidden/>
          </w:rPr>
        </w:r>
        <w:r w:rsidR="00E32BFA" w:rsidRPr="00F363FA">
          <w:rPr>
            <w:noProof/>
            <w:webHidden/>
          </w:rPr>
          <w:fldChar w:fldCharType="separate"/>
        </w:r>
        <w:r w:rsidR="00B0003C">
          <w:rPr>
            <w:noProof/>
            <w:webHidden/>
          </w:rPr>
          <w:t>9</w:t>
        </w:r>
        <w:r w:rsidR="00E32BFA" w:rsidRPr="00F363FA">
          <w:rPr>
            <w:noProof/>
            <w:webHidden/>
          </w:rPr>
          <w:fldChar w:fldCharType="end"/>
        </w:r>
      </w:hyperlink>
    </w:p>
    <w:p w14:paraId="0D0B43E9" w14:textId="779A99F0"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81" w:history="1">
        <w:r w:rsidR="00E32BFA" w:rsidRPr="00F363FA">
          <w:rPr>
            <w:rStyle w:val="affffffc"/>
            <w:rFonts w:ascii="等线" w:hAnsi="等线"/>
            <w:noProof/>
            <w:color w:val="auto"/>
          </w:rPr>
          <w:t xml:space="preserve">4.3 </w:t>
        </w:r>
        <w:r w:rsidR="00E32BFA" w:rsidRPr="00F363FA">
          <w:rPr>
            <w:rStyle w:val="affffffc"/>
            <w:rFonts w:ascii="等线" w:hAnsi="等线"/>
            <w:noProof/>
            <w:color w:val="auto"/>
          </w:rPr>
          <w:t>模块化</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_Toc86141181 \h </w:instrText>
        </w:r>
        <w:r w:rsidR="00E32BFA" w:rsidRPr="00F363FA">
          <w:rPr>
            <w:noProof/>
            <w:webHidden/>
          </w:rPr>
        </w:r>
        <w:r w:rsidR="00E32BFA" w:rsidRPr="00F363FA">
          <w:rPr>
            <w:noProof/>
            <w:webHidden/>
          </w:rPr>
          <w:fldChar w:fldCharType="separate"/>
        </w:r>
        <w:r w:rsidR="00B0003C">
          <w:rPr>
            <w:noProof/>
            <w:webHidden/>
          </w:rPr>
          <w:t>9</w:t>
        </w:r>
        <w:r w:rsidR="00E32BFA" w:rsidRPr="00F363FA">
          <w:rPr>
            <w:noProof/>
            <w:webHidden/>
          </w:rPr>
          <w:fldChar w:fldCharType="end"/>
        </w:r>
      </w:hyperlink>
    </w:p>
    <w:p w14:paraId="0438FCFE" w14:textId="4D6C3BBD"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82" w:history="1">
        <w:r w:rsidR="00E32BFA" w:rsidRPr="00F363FA">
          <w:rPr>
            <w:rStyle w:val="affffffc"/>
            <w:rFonts w:ascii="等线" w:hAnsi="等线"/>
            <w:noProof/>
            <w:color w:val="auto"/>
          </w:rPr>
          <w:t xml:space="preserve">4.4 </w:t>
        </w:r>
        <w:r w:rsidR="00E32BFA" w:rsidRPr="00F363FA">
          <w:rPr>
            <w:rStyle w:val="affffffc"/>
            <w:rFonts w:ascii="等线" w:hAnsi="等线"/>
            <w:noProof/>
            <w:color w:val="auto"/>
          </w:rPr>
          <w:t>扩展性</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_Toc86141182 \h </w:instrText>
        </w:r>
        <w:r w:rsidR="00E32BFA" w:rsidRPr="00F363FA">
          <w:rPr>
            <w:noProof/>
            <w:webHidden/>
          </w:rPr>
        </w:r>
        <w:r w:rsidR="00E32BFA" w:rsidRPr="00F363FA">
          <w:rPr>
            <w:noProof/>
            <w:webHidden/>
          </w:rPr>
          <w:fldChar w:fldCharType="separate"/>
        </w:r>
        <w:r w:rsidR="00B0003C">
          <w:rPr>
            <w:noProof/>
            <w:webHidden/>
          </w:rPr>
          <w:t>9</w:t>
        </w:r>
        <w:r w:rsidR="00E32BFA" w:rsidRPr="00F363FA">
          <w:rPr>
            <w:noProof/>
            <w:webHidden/>
          </w:rPr>
          <w:fldChar w:fldCharType="end"/>
        </w:r>
      </w:hyperlink>
    </w:p>
    <w:p w14:paraId="194E4A5B" w14:textId="459D658F"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83" w:history="1">
        <w:r w:rsidR="00E32BFA" w:rsidRPr="00F363FA">
          <w:rPr>
            <w:rStyle w:val="affffffc"/>
            <w:rFonts w:ascii="等线" w:hAnsi="等线" w:cs="宋体"/>
            <w:noProof/>
            <w:color w:val="auto"/>
          </w:rPr>
          <w:t xml:space="preserve">4.5 </w:t>
        </w:r>
        <w:r w:rsidR="00E32BFA" w:rsidRPr="00F363FA">
          <w:rPr>
            <w:rStyle w:val="affffffc"/>
            <w:rFonts w:ascii="等线" w:hAnsi="等线" w:cs="宋体"/>
            <w:noProof/>
            <w:color w:val="auto"/>
          </w:rPr>
          <w:t>可用性</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_Toc86141183 \h </w:instrText>
        </w:r>
        <w:r w:rsidR="00E32BFA" w:rsidRPr="00F363FA">
          <w:rPr>
            <w:noProof/>
            <w:webHidden/>
          </w:rPr>
        </w:r>
        <w:r w:rsidR="00E32BFA" w:rsidRPr="00F363FA">
          <w:rPr>
            <w:noProof/>
            <w:webHidden/>
          </w:rPr>
          <w:fldChar w:fldCharType="separate"/>
        </w:r>
        <w:r w:rsidR="00B0003C">
          <w:rPr>
            <w:noProof/>
            <w:webHidden/>
          </w:rPr>
          <w:t>9</w:t>
        </w:r>
        <w:r w:rsidR="00E32BFA" w:rsidRPr="00F363FA">
          <w:rPr>
            <w:noProof/>
            <w:webHidden/>
          </w:rPr>
          <w:fldChar w:fldCharType="end"/>
        </w:r>
      </w:hyperlink>
    </w:p>
    <w:p w14:paraId="6B8753BB" w14:textId="631BF65D"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84" w:history="1">
        <w:r w:rsidR="00E32BFA" w:rsidRPr="00F363FA">
          <w:rPr>
            <w:rStyle w:val="affffffc"/>
            <w:rFonts w:ascii="等线" w:hAnsi="等线"/>
            <w:noProof/>
            <w:color w:val="auto"/>
          </w:rPr>
          <w:t xml:space="preserve">4.6 </w:t>
        </w:r>
        <w:r w:rsidR="00E32BFA" w:rsidRPr="00F363FA">
          <w:rPr>
            <w:rStyle w:val="affffffc"/>
            <w:rFonts w:ascii="等线" w:hAnsi="等线"/>
            <w:noProof/>
            <w:color w:val="auto"/>
          </w:rPr>
          <w:t>一致性</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_Toc86141184 \h </w:instrText>
        </w:r>
        <w:r w:rsidR="00E32BFA" w:rsidRPr="00F363FA">
          <w:rPr>
            <w:noProof/>
            <w:webHidden/>
          </w:rPr>
        </w:r>
        <w:r w:rsidR="00E32BFA" w:rsidRPr="00F363FA">
          <w:rPr>
            <w:noProof/>
            <w:webHidden/>
          </w:rPr>
          <w:fldChar w:fldCharType="separate"/>
        </w:r>
        <w:r w:rsidR="00B0003C">
          <w:rPr>
            <w:noProof/>
            <w:webHidden/>
          </w:rPr>
          <w:t>10</w:t>
        </w:r>
        <w:r w:rsidR="00E32BFA" w:rsidRPr="00F363FA">
          <w:rPr>
            <w:noProof/>
            <w:webHidden/>
          </w:rPr>
          <w:fldChar w:fldCharType="end"/>
        </w:r>
      </w:hyperlink>
    </w:p>
    <w:p w14:paraId="41A4227F" w14:textId="146128E9"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185" w:history="1">
        <w:r w:rsidR="00E32BFA" w:rsidRPr="00F363FA">
          <w:rPr>
            <w:rStyle w:val="affffffc"/>
            <w:rFonts w:ascii="等线" w:hAnsi="等线"/>
            <w:noProof/>
            <w:color w:val="auto"/>
          </w:rPr>
          <w:t xml:space="preserve">4.5.1 </w:t>
        </w:r>
        <w:r w:rsidR="00E32BFA" w:rsidRPr="00F363FA">
          <w:rPr>
            <w:rStyle w:val="affffffc"/>
            <w:rFonts w:ascii="等线" w:hAnsi="等线"/>
            <w:noProof/>
            <w:color w:val="auto"/>
          </w:rPr>
          <w:t>统一性</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_Toc86141185 \h </w:instrText>
        </w:r>
        <w:r w:rsidR="00E32BFA" w:rsidRPr="00F363FA">
          <w:rPr>
            <w:noProof/>
            <w:webHidden/>
          </w:rPr>
        </w:r>
        <w:r w:rsidR="00E32BFA" w:rsidRPr="00F363FA">
          <w:rPr>
            <w:noProof/>
            <w:webHidden/>
          </w:rPr>
          <w:fldChar w:fldCharType="separate"/>
        </w:r>
        <w:r w:rsidR="00B0003C">
          <w:rPr>
            <w:noProof/>
            <w:webHidden/>
          </w:rPr>
          <w:t>10</w:t>
        </w:r>
        <w:r w:rsidR="00E32BFA" w:rsidRPr="00F363FA">
          <w:rPr>
            <w:noProof/>
            <w:webHidden/>
          </w:rPr>
          <w:fldChar w:fldCharType="end"/>
        </w:r>
      </w:hyperlink>
    </w:p>
    <w:p w14:paraId="50CC3BD3" w14:textId="4EA2883D"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186" w:history="1">
        <w:r w:rsidR="00E32BFA" w:rsidRPr="00F363FA">
          <w:rPr>
            <w:rStyle w:val="affffffc"/>
            <w:rFonts w:ascii="等线" w:hAnsi="等线"/>
            <w:noProof/>
            <w:color w:val="auto"/>
          </w:rPr>
          <w:t xml:space="preserve">4.5.2 </w:t>
        </w:r>
        <w:r w:rsidR="00E32BFA" w:rsidRPr="00F363FA">
          <w:rPr>
            <w:rStyle w:val="affffffc"/>
            <w:rFonts w:ascii="等线" w:hAnsi="等线"/>
            <w:noProof/>
            <w:color w:val="auto"/>
          </w:rPr>
          <w:t>美观性与方便性</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_Toc86141186 \h </w:instrText>
        </w:r>
        <w:r w:rsidR="00E32BFA" w:rsidRPr="00F363FA">
          <w:rPr>
            <w:noProof/>
            <w:webHidden/>
          </w:rPr>
        </w:r>
        <w:r w:rsidR="00E32BFA" w:rsidRPr="00F363FA">
          <w:rPr>
            <w:noProof/>
            <w:webHidden/>
          </w:rPr>
          <w:fldChar w:fldCharType="separate"/>
        </w:r>
        <w:r w:rsidR="00B0003C">
          <w:rPr>
            <w:noProof/>
            <w:webHidden/>
          </w:rPr>
          <w:t>10</w:t>
        </w:r>
        <w:r w:rsidR="00E32BFA" w:rsidRPr="00F363FA">
          <w:rPr>
            <w:noProof/>
            <w:webHidden/>
          </w:rPr>
          <w:fldChar w:fldCharType="end"/>
        </w:r>
      </w:hyperlink>
    </w:p>
    <w:p w14:paraId="461FF7C0" w14:textId="6B9646DE"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187" w:history="1">
        <w:r w:rsidR="00E32BFA" w:rsidRPr="00F363FA">
          <w:rPr>
            <w:rStyle w:val="affffffc"/>
            <w:rFonts w:ascii="等线" w:hAnsi="等线"/>
            <w:noProof/>
            <w:color w:val="auto"/>
          </w:rPr>
          <w:t xml:space="preserve">4.5.3 </w:t>
        </w:r>
        <w:r w:rsidR="00E32BFA" w:rsidRPr="00F363FA">
          <w:rPr>
            <w:rStyle w:val="affffffc"/>
            <w:rFonts w:ascii="等线" w:hAnsi="等线"/>
            <w:noProof/>
            <w:color w:val="auto"/>
          </w:rPr>
          <w:t>个性化与多样性</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_Toc86141187 \h </w:instrText>
        </w:r>
        <w:r w:rsidR="00E32BFA" w:rsidRPr="00F363FA">
          <w:rPr>
            <w:noProof/>
            <w:webHidden/>
          </w:rPr>
        </w:r>
        <w:r w:rsidR="00E32BFA" w:rsidRPr="00F363FA">
          <w:rPr>
            <w:noProof/>
            <w:webHidden/>
          </w:rPr>
          <w:fldChar w:fldCharType="separate"/>
        </w:r>
        <w:r w:rsidR="00B0003C">
          <w:rPr>
            <w:noProof/>
            <w:webHidden/>
          </w:rPr>
          <w:t>10</w:t>
        </w:r>
        <w:r w:rsidR="00E32BFA" w:rsidRPr="00F363FA">
          <w:rPr>
            <w:noProof/>
            <w:webHidden/>
          </w:rPr>
          <w:fldChar w:fldCharType="end"/>
        </w:r>
      </w:hyperlink>
    </w:p>
    <w:p w14:paraId="53706261" w14:textId="13DD8ADB"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88" w:history="1">
        <w:r w:rsidR="00E32BFA" w:rsidRPr="00F363FA">
          <w:rPr>
            <w:rStyle w:val="affffffc"/>
            <w:rFonts w:ascii="等线" w:hAnsi="等线"/>
            <w:noProof/>
            <w:color w:val="auto"/>
          </w:rPr>
          <w:t xml:space="preserve">4.7 </w:t>
        </w:r>
        <w:r w:rsidR="00E32BFA" w:rsidRPr="00F363FA">
          <w:rPr>
            <w:rStyle w:val="affffffc"/>
            <w:rFonts w:ascii="等线" w:hAnsi="等线"/>
            <w:noProof/>
            <w:color w:val="auto"/>
          </w:rPr>
          <w:t>安全性</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_Toc86141188 \h </w:instrText>
        </w:r>
        <w:r w:rsidR="00E32BFA" w:rsidRPr="00F363FA">
          <w:rPr>
            <w:noProof/>
            <w:webHidden/>
          </w:rPr>
        </w:r>
        <w:r w:rsidR="00E32BFA" w:rsidRPr="00F363FA">
          <w:rPr>
            <w:noProof/>
            <w:webHidden/>
          </w:rPr>
          <w:fldChar w:fldCharType="separate"/>
        </w:r>
        <w:r w:rsidR="00B0003C">
          <w:rPr>
            <w:noProof/>
            <w:webHidden/>
          </w:rPr>
          <w:t>11</w:t>
        </w:r>
        <w:r w:rsidR="00E32BFA" w:rsidRPr="00F363FA">
          <w:rPr>
            <w:noProof/>
            <w:webHidden/>
          </w:rPr>
          <w:fldChar w:fldCharType="end"/>
        </w:r>
      </w:hyperlink>
    </w:p>
    <w:p w14:paraId="197B1715" w14:textId="225AA703" w:rsidR="00E32BFA" w:rsidRPr="00F363FA" w:rsidRDefault="00C91061">
      <w:pPr>
        <w:pStyle w:val="TOC10"/>
        <w:tabs>
          <w:tab w:val="right" w:leader="dot" w:pos="9061"/>
        </w:tabs>
        <w:rPr>
          <w:rFonts w:asciiTheme="minorHAnsi" w:eastAsiaTheme="minorEastAsia" w:hAnsiTheme="minorHAnsi" w:cstheme="minorBidi"/>
          <w:noProof/>
          <w:sz w:val="21"/>
          <w:szCs w:val="22"/>
        </w:rPr>
      </w:pPr>
      <w:hyperlink w:anchor="_Toc86141189" w:history="1">
        <w:r w:rsidR="00E32BFA" w:rsidRPr="00F363FA">
          <w:rPr>
            <w:rStyle w:val="affffffc"/>
            <w:noProof/>
            <w:color w:val="auto"/>
            <w:lang w:val="zh-CN"/>
          </w:rPr>
          <w:t>五、</w:t>
        </w:r>
        <w:r w:rsidR="00E32BFA" w:rsidRPr="00F363FA">
          <w:rPr>
            <w:rStyle w:val="affffffc"/>
            <w:bCs/>
            <w:noProof/>
            <w:color w:val="auto"/>
            <w:lang w:val="zh-CN"/>
          </w:rPr>
          <w:t xml:space="preserve"> </w:t>
        </w:r>
        <w:r w:rsidR="00E32BFA" w:rsidRPr="00F363FA">
          <w:rPr>
            <w:rStyle w:val="affffffc"/>
            <w:bCs/>
            <w:noProof/>
            <w:color w:val="auto"/>
            <w:lang w:val="zh-CN"/>
          </w:rPr>
          <w:t>技术服务内容及要求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_Toc86141189 \h </w:instrText>
        </w:r>
        <w:r w:rsidR="00E32BFA" w:rsidRPr="00F363FA">
          <w:rPr>
            <w:noProof/>
            <w:webHidden/>
          </w:rPr>
        </w:r>
        <w:r w:rsidR="00E32BFA" w:rsidRPr="00F363FA">
          <w:rPr>
            <w:noProof/>
            <w:webHidden/>
          </w:rPr>
          <w:fldChar w:fldCharType="separate"/>
        </w:r>
        <w:r w:rsidR="00B0003C">
          <w:rPr>
            <w:noProof/>
            <w:webHidden/>
          </w:rPr>
          <w:t>13</w:t>
        </w:r>
        <w:r w:rsidR="00E32BFA" w:rsidRPr="00F363FA">
          <w:rPr>
            <w:noProof/>
            <w:webHidden/>
          </w:rPr>
          <w:fldChar w:fldCharType="end"/>
        </w:r>
      </w:hyperlink>
    </w:p>
    <w:p w14:paraId="22312D10" w14:textId="4726CB01"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90" w:history="1">
        <w:r w:rsidR="00E32BFA" w:rsidRPr="00F363FA">
          <w:rPr>
            <w:rStyle w:val="affffffc"/>
            <w:rFonts w:ascii="等线" w:hAnsi="等线"/>
            <w:noProof/>
            <w:color w:val="auto"/>
          </w:rPr>
          <w:t xml:space="preserve">5.1 </w:t>
        </w:r>
        <w:r w:rsidR="00E32BFA" w:rsidRPr="00F363FA">
          <w:rPr>
            <w:rStyle w:val="affffffc"/>
            <w:rFonts w:ascii="等线" w:hAnsi="等线"/>
            <w:noProof/>
            <w:color w:val="auto"/>
          </w:rPr>
          <w:t>开发量子密钥云平台</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_Toc86141190 \h </w:instrText>
        </w:r>
        <w:r w:rsidR="00E32BFA" w:rsidRPr="00F363FA">
          <w:rPr>
            <w:noProof/>
            <w:webHidden/>
          </w:rPr>
        </w:r>
        <w:r w:rsidR="00E32BFA" w:rsidRPr="00F363FA">
          <w:rPr>
            <w:noProof/>
            <w:webHidden/>
          </w:rPr>
          <w:fldChar w:fldCharType="separate"/>
        </w:r>
        <w:r w:rsidR="00B0003C">
          <w:rPr>
            <w:noProof/>
            <w:webHidden/>
          </w:rPr>
          <w:t>13</w:t>
        </w:r>
        <w:r w:rsidR="00E32BFA" w:rsidRPr="00F363FA">
          <w:rPr>
            <w:noProof/>
            <w:webHidden/>
          </w:rPr>
          <w:fldChar w:fldCharType="end"/>
        </w:r>
      </w:hyperlink>
    </w:p>
    <w:p w14:paraId="539A8DA3" w14:textId="22E512FE"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191" w:history="1">
        <w:r w:rsidR="00E32BFA" w:rsidRPr="00F363FA">
          <w:rPr>
            <w:rStyle w:val="affffffc"/>
            <w:rFonts w:ascii="等线" w:hAnsi="等线"/>
            <w:noProof/>
            <w:color w:val="auto"/>
          </w:rPr>
          <w:t xml:space="preserve">5.1.1 </w:t>
        </w:r>
        <w:r w:rsidR="00E32BFA" w:rsidRPr="00F363FA">
          <w:rPr>
            <w:rStyle w:val="affffffc"/>
            <w:rFonts w:ascii="等线" w:hAnsi="等线"/>
            <w:noProof/>
            <w:color w:val="auto"/>
          </w:rPr>
          <w:t>系统方案</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_Toc86141191 \h </w:instrText>
        </w:r>
        <w:r w:rsidR="00E32BFA" w:rsidRPr="00F363FA">
          <w:rPr>
            <w:noProof/>
            <w:webHidden/>
          </w:rPr>
        </w:r>
        <w:r w:rsidR="00E32BFA" w:rsidRPr="00F363FA">
          <w:rPr>
            <w:noProof/>
            <w:webHidden/>
          </w:rPr>
          <w:fldChar w:fldCharType="separate"/>
        </w:r>
        <w:r w:rsidR="00B0003C">
          <w:rPr>
            <w:noProof/>
            <w:webHidden/>
          </w:rPr>
          <w:t>13</w:t>
        </w:r>
        <w:r w:rsidR="00E32BFA" w:rsidRPr="00F363FA">
          <w:rPr>
            <w:noProof/>
            <w:webHidden/>
          </w:rPr>
          <w:fldChar w:fldCharType="end"/>
        </w:r>
      </w:hyperlink>
    </w:p>
    <w:p w14:paraId="6B388359" w14:textId="0B537EFE"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192" w:history="1">
        <w:r w:rsidR="00E32BFA" w:rsidRPr="00F363FA">
          <w:rPr>
            <w:rStyle w:val="affffffc"/>
            <w:rFonts w:ascii="等线" w:hAnsi="等线"/>
            <w:noProof/>
            <w:color w:val="auto"/>
          </w:rPr>
          <w:t xml:space="preserve">5.1.2 </w:t>
        </w:r>
        <w:r w:rsidR="00E32BFA" w:rsidRPr="00F363FA">
          <w:rPr>
            <w:rStyle w:val="affffffc"/>
            <w:rFonts w:ascii="等线" w:hAnsi="等线"/>
            <w:noProof/>
            <w:color w:val="auto"/>
          </w:rPr>
          <w:t>拓展功能需求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_Toc86141192 \h </w:instrText>
        </w:r>
        <w:r w:rsidR="00E32BFA" w:rsidRPr="00F363FA">
          <w:rPr>
            <w:noProof/>
            <w:webHidden/>
          </w:rPr>
        </w:r>
        <w:r w:rsidR="00E32BFA" w:rsidRPr="00F363FA">
          <w:rPr>
            <w:noProof/>
            <w:webHidden/>
          </w:rPr>
          <w:fldChar w:fldCharType="separate"/>
        </w:r>
        <w:r w:rsidR="00B0003C">
          <w:rPr>
            <w:noProof/>
            <w:webHidden/>
          </w:rPr>
          <w:t>14</w:t>
        </w:r>
        <w:r w:rsidR="00E32BFA" w:rsidRPr="00F363FA">
          <w:rPr>
            <w:noProof/>
            <w:webHidden/>
          </w:rPr>
          <w:fldChar w:fldCharType="end"/>
        </w:r>
      </w:hyperlink>
    </w:p>
    <w:p w14:paraId="7213E511" w14:textId="71BA4F5F"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93" w:history="1">
        <w:r w:rsidR="00E32BFA" w:rsidRPr="00F363FA">
          <w:rPr>
            <w:rStyle w:val="affffffc"/>
            <w:rFonts w:ascii="等线" w:hAnsi="等线"/>
            <w:noProof/>
            <w:color w:val="auto"/>
          </w:rPr>
          <w:t xml:space="preserve">5.2 </w:t>
        </w:r>
        <w:r w:rsidR="00E32BFA" w:rsidRPr="00F363FA">
          <w:rPr>
            <w:rStyle w:val="affffffc"/>
            <w:rFonts w:ascii="等线" w:hAnsi="等线"/>
            <w:noProof/>
            <w:color w:val="auto"/>
          </w:rPr>
          <w:t>智慧能源量子加密应用研究</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_Toc86141193 \h </w:instrText>
        </w:r>
        <w:r w:rsidR="00E32BFA" w:rsidRPr="00F363FA">
          <w:rPr>
            <w:noProof/>
            <w:webHidden/>
          </w:rPr>
        </w:r>
        <w:r w:rsidR="00E32BFA" w:rsidRPr="00F363FA">
          <w:rPr>
            <w:noProof/>
            <w:webHidden/>
          </w:rPr>
          <w:fldChar w:fldCharType="separate"/>
        </w:r>
        <w:r w:rsidR="00B0003C">
          <w:rPr>
            <w:noProof/>
            <w:webHidden/>
          </w:rPr>
          <w:t>14</w:t>
        </w:r>
        <w:r w:rsidR="00E32BFA" w:rsidRPr="00F363FA">
          <w:rPr>
            <w:noProof/>
            <w:webHidden/>
          </w:rPr>
          <w:fldChar w:fldCharType="end"/>
        </w:r>
      </w:hyperlink>
    </w:p>
    <w:p w14:paraId="0047A136" w14:textId="1A500744"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94" w:history="1">
        <w:r w:rsidR="00E32BFA" w:rsidRPr="00F363FA">
          <w:rPr>
            <w:rStyle w:val="affffffc"/>
            <w:rFonts w:ascii="等线" w:hAnsi="等线"/>
            <w:noProof/>
            <w:color w:val="auto"/>
          </w:rPr>
          <w:t xml:space="preserve">5.3 </w:t>
        </w:r>
        <w:r w:rsidR="00E32BFA" w:rsidRPr="00F363FA">
          <w:rPr>
            <w:rStyle w:val="affffffc"/>
            <w:rFonts w:ascii="等线" w:hAnsi="等线"/>
            <w:noProof/>
            <w:color w:val="auto"/>
          </w:rPr>
          <w:t>搭建应用示范环境</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_Toc86141194 \h </w:instrText>
        </w:r>
        <w:r w:rsidR="00E32BFA" w:rsidRPr="00F363FA">
          <w:rPr>
            <w:noProof/>
            <w:webHidden/>
          </w:rPr>
        </w:r>
        <w:r w:rsidR="00E32BFA" w:rsidRPr="00F363FA">
          <w:rPr>
            <w:noProof/>
            <w:webHidden/>
          </w:rPr>
          <w:fldChar w:fldCharType="separate"/>
        </w:r>
        <w:r w:rsidR="00B0003C">
          <w:rPr>
            <w:noProof/>
            <w:webHidden/>
          </w:rPr>
          <w:t>15</w:t>
        </w:r>
        <w:r w:rsidR="00E32BFA" w:rsidRPr="00F363FA">
          <w:rPr>
            <w:noProof/>
            <w:webHidden/>
          </w:rPr>
          <w:fldChar w:fldCharType="end"/>
        </w:r>
      </w:hyperlink>
    </w:p>
    <w:p w14:paraId="5700349C" w14:textId="41E17C78"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95" w:history="1">
        <w:r w:rsidR="00E32BFA" w:rsidRPr="00F363FA">
          <w:rPr>
            <w:rStyle w:val="affffffc"/>
            <w:rFonts w:ascii="等线" w:hAnsi="等线"/>
            <w:noProof/>
            <w:color w:val="auto"/>
          </w:rPr>
          <w:t xml:space="preserve">5.4 </w:t>
        </w:r>
        <w:r w:rsidR="00E32BFA" w:rsidRPr="00F363FA">
          <w:rPr>
            <w:rStyle w:val="affffffc"/>
            <w:rFonts w:ascii="等线" w:hAnsi="等线"/>
            <w:noProof/>
            <w:color w:val="auto"/>
          </w:rPr>
          <w:t>技术研究及</w:t>
        </w:r>
        <w:r w:rsidR="00EC78CF" w:rsidRPr="00F363FA">
          <w:rPr>
            <w:rStyle w:val="affffffc"/>
            <w:rFonts w:ascii="等线" w:hAnsi="等线"/>
            <w:noProof/>
            <w:color w:val="auto"/>
          </w:rPr>
          <w:t>应用示范</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_Toc86141195 \h </w:instrText>
        </w:r>
        <w:r w:rsidR="00E32BFA" w:rsidRPr="00F363FA">
          <w:rPr>
            <w:noProof/>
            <w:webHidden/>
          </w:rPr>
        </w:r>
        <w:r w:rsidR="00E32BFA" w:rsidRPr="00F363FA">
          <w:rPr>
            <w:noProof/>
            <w:webHidden/>
          </w:rPr>
          <w:fldChar w:fldCharType="separate"/>
        </w:r>
        <w:r w:rsidR="00B0003C">
          <w:rPr>
            <w:noProof/>
            <w:webHidden/>
          </w:rPr>
          <w:t>16</w:t>
        </w:r>
        <w:r w:rsidR="00E32BFA" w:rsidRPr="00F363FA">
          <w:rPr>
            <w:noProof/>
            <w:webHidden/>
          </w:rPr>
          <w:fldChar w:fldCharType="end"/>
        </w:r>
      </w:hyperlink>
    </w:p>
    <w:p w14:paraId="3DEF3404" w14:textId="1CBE3B56"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96" w:history="1">
        <w:r w:rsidR="00E32BFA" w:rsidRPr="00F363FA">
          <w:rPr>
            <w:rStyle w:val="affffffc"/>
            <w:rFonts w:ascii="等线" w:hAnsi="等线"/>
            <w:noProof/>
            <w:color w:val="auto"/>
          </w:rPr>
          <w:t xml:space="preserve">5.5 </w:t>
        </w:r>
        <w:r w:rsidR="00E32BFA" w:rsidRPr="00F363FA">
          <w:rPr>
            <w:rStyle w:val="affffffc"/>
            <w:rFonts w:ascii="等线" w:hAnsi="等线"/>
            <w:noProof/>
            <w:color w:val="auto"/>
          </w:rPr>
          <w:t>其他</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_Toc86141196 \h </w:instrText>
        </w:r>
        <w:r w:rsidR="00E32BFA" w:rsidRPr="00F363FA">
          <w:rPr>
            <w:noProof/>
            <w:webHidden/>
          </w:rPr>
        </w:r>
        <w:r w:rsidR="00E32BFA" w:rsidRPr="00F363FA">
          <w:rPr>
            <w:noProof/>
            <w:webHidden/>
          </w:rPr>
          <w:fldChar w:fldCharType="separate"/>
        </w:r>
        <w:r w:rsidR="00B0003C">
          <w:rPr>
            <w:noProof/>
            <w:webHidden/>
          </w:rPr>
          <w:t>16</w:t>
        </w:r>
        <w:r w:rsidR="00E32BFA" w:rsidRPr="00F363FA">
          <w:rPr>
            <w:noProof/>
            <w:webHidden/>
          </w:rPr>
          <w:fldChar w:fldCharType="end"/>
        </w:r>
      </w:hyperlink>
    </w:p>
    <w:p w14:paraId="1CAB6289" w14:textId="089BDA34" w:rsidR="00E32BFA" w:rsidRPr="00F363FA" w:rsidRDefault="00C91061">
      <w:pPr>
        <w:pStyle w:val="TOC10"/>
        <w:tabs>
          <w:tab w:val="right" w:leader="dot" w:pos="9061"/>
        </w:tabs>
        <w:rPr>
          <w:rFonts w:asciiTheme="minorHAnsi" w:eastAsiaTheme="minorEastAsia" w:hAnsiTheme="minorHAnsi" w:cstheme="minorBidi"/>
          <w:noProof/>
          <w:sz w:val="21"/>
          <w:szCs w:val="22"/>
        </w:rPr>
      </w:pPr>
      <w:hyperlink w:anchor="_Toc86141197" w:history="1">
        <w:r w:rsidR="00E32BFA" w:rsidRPr="00F363FA">
          <w:rPr>
            <w:rStyle w:val="affffffc"/>
            <w:noProof/>
            <w:color w:val="auto"/>
            <w:lang w:val="zh-CN"/>
          </w:rPr>
          <w:t>六、</w:t>
        </w:r>
        <w:r w:rsidR="00E32BFA" w:rsidRPr="00F363FA">
          <w:rPr>
            <w:rStyle w:val="affffffc"/>
            <w:bCs/>
            <w:noProof/>
            <w:color w:val="auto"/>
            <w:lang w:val="zh-CN"/>
          </w:rPr>
          <w:t xml:space="preserve"> </w:t>
        </w:r>
        <w:r w:rsidR="00E32BFA" w:rsidRPr="00F363FA">
          <w:rPr>
            <w:rStyle w:val="affffffc"/>
            <w:bCs/>
            <w:noProof/>
            <w:color w:val="auto"/>
            <w:lang w:val="zh-CN"/>
          </w:rPr>
          <w:t>保密及知识产权要求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_Toc86141197 \h </w:instrText>
        </w:r>
        <w:r w:rsidR="00E32BFA" w:rsidRPr="00F363FA">
          <w:rPr>
            <w:noProof/>
            <w:webHidden/>
          </w:rPr>
        </w:r>
        <w:r w:rsidR="00E32BFA" w:rsidRPr="00F363FA">
          <w:rPr>
            <w:noProof/>
            <w:webHidden/>
          </w:rPr>
          <w:fldChar w:fldCharType="separate"/>
        </w:r>
        <w:r w:rsidR="00B0003C">
          <w:rPr>
            <w:noProof/>
            <w:webHidden/>
          </w:rPr>
          <w:t>18</w:t>
        </w:r>
        <w:r w:rsidR="00E32BFA" w:rsidRPr="00F363FA">
          <w:rPr>
            <w:noProof/>
            <w:webHidden/>
          </w:rPr>
          <w:fldChar w:fldCharType="end"/>
        </w:r>
      </w:hyperlink>
    </w:p>
    <w:p w14:paraId="75EFD684" w14:textId="1E84EEF1"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98" w:history="1">
        <w:r w:rsidR="00E32BFA" w:rsidRPr="00F363FA">
          <w:rPr>
            <w:rStyle w:val="affffffc"/>
            <w:rFonts w:ascii="等线" w:hAnsi="等线"/>
            <w:noProof/>
            <w:color w:val="auto"/>
          </w:rPr>
          <w:t xml:space="preserve">6.1 </w:t>
        </w:r>
        <w:r w:rsidR="00E32BFA" w:rsidRPr="00F363FA">
          <w:rPr>
            <w:rStyle w:val="affffffc"/>
            <w:rFonts w:ascii="等线" w:hAnsi="等线"/>
            <w:noProof/>
            <w:color w:val="auto"/>
          </w:rPr>
          <w:t>保密要求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_Toc86141198 \h </w:instrText>
        </w:r>
        <w:r w:rsidR="00E32BFA" w:rsidRPr="00F363FA">
          <w:rPr>
            <w:noProof/>
            <w:webHidden/>
          </w:rPr>
        </w:r>
        <w:r w:rsidR="00E32BFA" w:rsidRPr="00F363FA">
          <w:rPr>
            <w:noProof/>
            <w:webHidden/>
          </w:rPr>
          <w:fldChar w:fldCharType="separate"/>
        </w:r>
        <w:r w:rsidR="00B0003C">
          <w:rPr>
            <w:noProof/>
            <w:webHidden/>
          </w:rPr>
          <w:t>18</w:t>
        </w:r>
        <w:r w:rsidR="00E32BFA" w:rsidRPr="00F363FA">
          <w:rPr>
            <w:noProof/>
            <w:webHidden/>
          </w:rPr>
          <w:fldChar w:fldCharType="end"/>
        </w:r>
      </w:hyperlink>
    </w:p>
    <w:p w14:paraId="0D05815D" w14:textId="534BC478"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199" w:history="1">
        <w:r w:rsidR="00E32BFA" w:rsidRPr="00F363FA">
          <w:rPr>
            <w:rStyle w:val="affffffc"/>
            <w:rFonts w:ascii="等线" w:hAnsi="等线"/>
            <w:noProof/>
            <w:color w:val="auto"/>
          </w:rPr>
          <w:t xml:space="preserve">6.2 </w:t>
        </w:r>
        <w:r w:rsidR="00E32BFA" w:rsidRPr="00F363FA">
          <w:rPr>
            <w:rStyle w:val="affffffc"/>
            <w:rFonts w:ascii="等线" w:hAnsi="等线"/>
            <w:noProof/>
            <w:color w:val="auto"/>
          </w:rPr>
          <w:t>知识产权归属</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_Toc86141199 \h </w:instrText>
        </w:r>
        <w:r w:rsidR="00E32BFA" w:rsidRPr="00F363FA">
          <w:rPr>
            <w:noProof/>
            <w:webHidden/>
          </w:rPr>
        </w:r>
        <w:r w:rsidR="00E32BFA" w:rsidRPr="00F363FA">
          <w:rPr>
            <w:noProof/>
            <w:webHidden/>
          </w:rPr>
          <w:fldChar w:fldCharType="separate"/>
        </w:r>
        <w:r w:rsidR="00B0003C">
          <w:rPr>
            <w:noProof/>
            <w:webHidden/>
          </w:rPr>
          <w:t>18</w:t>
        </w:r>
        <w:r w:rsidR="00E32BFA" w:rsidRPr="00F363FA">
          <w:rPr>
            <w:noProof/>
            <w:webHidden/>
          </w:rPr>
          <w:fldChar w:fldCharType="end"/>
        </w:r>
      </w:hyperlink>
    </w:p>
    <w:p w14:paraId="2740868F" w14:textId="57DF6B75"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00" w:history="1">
        <w:r w:rsidR="00E32BFA" w:rsidRPr="00F363FA">
          <w:rPr>
            <w:rStyle w:val="affffffc"/>
            <w:rFonts w:ascii="等线" w:hAnsi="等线"/>
            <w:noProof/>
            <w:color w:val="auto"/>
          </w:rPr>
          <w:t xml:space="preserve">6.3 </w:t>
        </w:r>
        <w:r w:rsidR="00E32BFA" w:rsidRPr="00F363FA">
          <w:rPr>
            <w:rStyle w:val="affffffc"/>
            <w:rFonts w:ascii="等线" w:hAnsi="等线"/>
            <w:noProof/>
            <w:color w:val="auto"/>
          </w:rPr>
          <w:t>知识产权免责</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_Toc86141200 \h </w:instrText>
        </w:r>
        <w:r w:rsidR="00E32BFA" w:rsidRPr="00F363FA">
          <w:rPr>
            <w:noProof/>
            <w:webHidden/>
          </w:rPr>
        </w:r>
        <w:r w:rsidR="00E32BFA" w:rsidRPr="00F363FA">
          <w:rPr>
            <w:noProof/>
            <w:webHidden/>
          </w:rPr>
          <w:fldChar w:fldCharType="separate"/>
        </w:r>
        <w:r w:rsidR="00B0003C">
          <w:rPr>
            <w:noProof/>
            <w:webHidden/>
          </w:rPr>
          <w:t>18</w:t>
        </w:r>
        <w:r w:rsidR="00E32BFA" w:rsidRPr="00F363FA">
          <w:rPr>
            <w:noProof/>
            <w:webHidden/>
          </w:rPr>
          <w:fldChar w:fldCharType="end"/>
        </w:r>
      </w:hyperlink>
    </w:p>
    <w:p w14:paraId="7176D125" w14:textId="1CCEB709" w:rsidR="00E32BFA" w:rsidRPr="00F363FA" w:rsidRDefault="00C91061">
      <w:pPr>
        <w:pStyle w:val="TOC10"/>
        <w:tabs>
          <w:tab w:val="right" w:leader="dot" w:pos="9061"/>
        </w:tabs>
        <w:rPr>
          <w:rFonts w:asciiTheme="minorHAnsi" w:eastAsiaTheme="minorEastAsia" w:hAnsiTheme="minorHAnsi" w:cstheme="minorBidi"/>
          <w:noProof/>
          <w:sz w:val="21"/>
          <w:szCs w:val="22"/>
        </w:rPr>
      </w:pPr>
      <w:hyperlink w:anchor="_Toc86141201" w:history="1">
        <w:r w:rsidR="00E32BFA" w:rsidRPr="00F363FA">
          <w:rPr>
            <w:rStyle w:val="affffffc"/>
            <w:noProof/>
            <w:color w:val="auto"/>
            <w:lang w:val="zh-CN"/>
          </w:rPr>
          <w:t>七、</w:t>
        </w:r>
        <w:r w:rsidR="00E32BFA" w:rsidRPr="00F363FA">
          <w:rPr>
            <w:rStyle w:val="affffffc"/>
            <w:bCs/>
            <w:noProof/>
            <w:color w:val="auto"/>
            <w:lang w:val="zh-CN"/>
          </w:rPr>
          <w:t xml:space="preserve"> </w:t>
        </w:r>
        <w:r w:rsidR="00E32BFA" w:rsidRPr="00F363FA">
          <w:rPr>
            <w:rStyle w:val="affffffc"/>
            <w:bCs/>
            <w:noProof/>
            <w:color w:val="auto"/>
            <w:lang w:val="zh-CN"/>
          </w:rPr>
          <w:t>项目实施要求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_Toc86141201 \h </w:instrText>
        </w:r>
        <w:r w:rsidR="00E32BFA" w:rsidRPr="00F363FA">
          <w:rPr>
            <w:noProof/>
            <w:webHidden/>
          </w:rPr>
        </w:r>
        <w:r w:rsidR="00E32BFA" w:rsidRPr="00F363FA">
          <w:rPr>
            <w:noProof/>
            <w:webHidden/>
          </w:rPr>
          <w:fldChar w:fldCharType="separate"/>
        </w:r>
        <w:r w:rsidR="00B0003C">
          <w:rPr>
            <w:noProof/>
            <w:webHidden/>
          </w:rPr>
          <w:t>19</w:t>
        </w:r>
        <w:r w:rsidR="00E32BFA" w:rsidRPr="00F363FA">
          <w:rPr>
            <w:noProof/>
            <w:webHidden/>
          </w:rPr>
          <w:fldChar w:fldCharType="end"/>
        </w:r>
      </w:hyperlink>
    </w:p>
    <w:p w14:paraId="7642774B" w14:textId="59A87C1B"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02" w:history="1">
        <w:r w:rsidR="00E32BFA" w:rsidRPr="00F363FA">
          <w:rPr>
            <w:rStyle w:val="affffffc"/>
            <w:rFonts w:ascii="等线" w:hAnsi="等线"/>
            <w:noProof/>
            <w:color w:val="auto"/>
          </w:rPr>
          <w:t xml:space="preserve">7.1 </w:t>
        </w:r>
        <w:r w:rsidR="00E32BFA" w:rsidRPr="00F363FA">
          <w:rPr>
            <w:rStyle w:val="affffffc"/>
            <w:rFonts w:ascii="等线" w:hAnsi="等线"/>
            <w:noProof/>
            <w:color w:val="auto"/>
          </w:rPr>
          <w:t>总则</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_Toc86141202 \h </w:instrText>
        </w:r>
        <w:r w:rsidR="00E32BFA" w:rsidRPr="00F363FA">
          <w:rPr>
            <w:noProof/>
            <w:webHidden/>
          </w:rPr>
        </w:r>
        <w:r w:rsidR="00E32BFA" w:rsidRPr="00F363FA">
          <w:rPr>
            <w:noProof/>
            <w:webHidden/>
          </w:rPr>
          <w:fldChar w:fldCharType="separate"/>
        </w:r>
        <w:r w:rsidR="00B0003C">
          <w:rPr>
            <w:noProof/>
            <w:webHidden/>
          </w:rPr>
          <w:t>19</w:t>
        </w:r>
        <w:r w:rsidR="00E32BFA" w:rsidRPr="00F363FA">
          <w:rPr>
            <w:noProof/>
            <w:webHidden/>
          </w:rPr>
          <w:fldChar w:fldCharType="end"/>
        </w:r>
      </w:hyperlink>
    </w:p>
    <w:p w14:paraId="6EE76603" w14:textId="4D686D7D"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03" w:history="1">
        <w:r w:rsidR="00E32BFA" w:rsidRPr="00F363FA">
          <w:rPr>
            <w:rStyle w:val="affffffc"/>
            <w:rFonts w:ascii="等线" w:hAnsi="等线"/>
            <w:noProof/>
            <w:color w:val="auto"/>
          </w:rPr>
          <w:t xml:space="preserve">7.2 </w:t>
        </w:r>
        <w:r w:rsidR="00E32BFA" w:rsidRPr="00F363FA">
          <w:rPr>
            <w:rStyle w:val="affffffc"/>
            <w:rFonts w:ascii="等线" w:hAnsi="等线"/>
            <w:noProof/>
            <w:color w:val="auto"/>
          </w:rPr>
          <w:t>项目实施及其它</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_Toc86141203 \h </w:instrText>
        </w:r>
        <w:r w:rsidR="00E32BFA" w:rsidRPr="00F363FA">
          <w:rPr>
            <w:noProof/>
            <w:webHidden/>
          </w:rPr>
        </w:r>
        <w:r w:rsidR="00E32BFA" w:rsidRPr="00F363FA">
          <w:rPr>
            <w:noProof/>
            <w:webHidden/>
          </w:rPr>
          <w:fldChar w:fldCharType="separate"/>
        </w:r>
        <w:r w:rsidR="00B0003C">
          <w:rPr>
            <w:noProof/>
            <w:webHidden/>
          </w:rPr>
          <w:t>19</w:t>
        </w:r>
        <w:r w:rsidR="00E32BFA" w:rsidRPr="00F363FA">
          <w:rPr>
            <w:noProof/>
            <w:webHidden/>
          </w:rPr>
          <w:fldChar w:fldCharType="end"/>
        </w:r>
      </w:hyperlink>
    </w:p>
    <w:p w14:paraId="3E418557" w14:textId="27B2BC7E"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04" w:history="1">
        <w:r w:rsidR="00E32BFA" w:rsidRPr="00F363FA">
          <w:rPr>
            <w:rStyle w:val="affffffc"/>
            <w:noProof/>
            <w:color w:val="auto"/>
          </w:rPr>
          <w:t xml:space="preserve">7.2.1 </w:t>
        </w:r>
        <w:r w:rsidR="00E32BFA" w:rsidRPr="00F363FA">
          <w:rPr>
            <w:rStyle w:val="affffffc"/>
            <w:noProof/>
            <w:color w:val="auto"/>
          </w:rPr>
          <w:t>项目启动阶段</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_Toc86141204 \h </w:instrText>
        </w:r>
        <w:r w:rsidR="00E32BFA" w:rsidRPr="00F363FA">
          <w:rPr>
            <w:noProof/>
            <w:webHidden/>
          </w:rPr>
        </w:r>
        <w:r w:rsidR="00E32BFA" w:rsidRPr="00F363FA">
          <w:rPr>
            <w:noProof/>
            <w:webHidden/>
          </w:rPr>
          <w:fldChar w:fldCharType="separate"/>
        </w:r>
        <w:r w:rsidR="00B0003C">
          <w:rPr>
            <w:noProof/>
            <w:webHidden/>
          </w:rPr>
          <w:t>19</w:t>
        </w:r>
        <w:r w:rsidR="00E32BFA" w:rsidRPr="00F363FA">
          <w:rPr>
            <w:noProof/>
            <w:webHidden/>
          </w:rPr>
          <w:fldChar w:fldCharType="end"/>
        </w:r>
      </w:hyperlink>
    </w:p>
    <w:p w14:paraId="72A52502" w14:textId="7026DFE3"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05" w:history="1">
        <w:r w:rsidR="00E32BFA" w:rsidRPr="00F363FA">
          <w:rPr>
            <w:rStyle w:val="affffffc"/>
            <w:noProof/>
            <w:color w:val="auto"/>
          </w:rPr>
          <w:t xml:space="preserve">7.2.2 </w:t>
        </w:r>
        <w:r w:rsidR="00E32BFA" w:rsidRPr="00F363FA">
          <w:rPr>
            <w:rStyle w:val="affffffc"/>
            <w:noProof/>
            <w:color w:val="auto"/>
          </w:rPr>
          <w:t>软件开发阶段</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_Toc86141205 \h </w:instrText>
        </w:r>
        <w:r w:rsidR="00E32BFA" w:rsidRPr="00F363FA">
          <w:rPr>
            <w:noProof/>
            <w:webHidden/>
          </w:rPr>
        </w:r>
        <w:r w:rsidR="00E32BFA" w:rsidRPr="00F363FA">
          <w:rPr>
            <w:noProof/>
            <w:webHidden/>
          </w:rPr>
          <w:fldChar w:fldCharType="separate"/>
        </w:r>
        <w:r w:rsidR="00B0003C">
          <w:rPr>
            <w:noProof/>
            <w:webHidden/>
          </w:rPr>
          <w:t>19</w:t>
        </w:r>
        <w:r w:rsidR="00E32BFA" w:rsidRPr="00F363FA">
          <w:rPr>
            <w:noProof/>
            <w:webHidden/>
          </w:rPr>
          <w:fldChar w:fldCharType="end"/>
        </w:r>
      </w:hyperlink>
    </w:p>
    <w:p w14:paraId="4489A5BA" w14:textId="34E8AAD3"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06" w:history="1">
        <w:r w:rsidR="00E32BFA" w:rsidRPr="00F363FA">
          <w:rPr>
            <w:rStyle w:val="affffffc"/>
            <w:noProof/>
            <w:color w:val="auto"/>
          </w:rPr>
          <w:t xml:space="preserve">7.2.3 </w:t>
        </w:r>
        <w:r w:rsidR="00E32BFA" w:rsidRPr="00F363FA">
          <w:rPr>
            <w:rStyle w:val="affffffc"/>
            <w:noProof/>
            <w:color w:val="auto"/>
          </w:rPr>
          <w:t>系统测试阶段</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_Toc86141206 \h </w:instrText>
        </w:r>
        <w:r w:rsidR="00E32BFA" w:rsidRPr="00F363FA">
          <w:rPr>
            <w:noProof/>
            <w:webHidden/>
          </w:rPr>
        </w:r>
        <w:r w:rsidR="00E32BFA" w:rsidRPr="00F363FA">
          <w:rPr>
            <w:noProof/>
            <w:webHidden/>
          </w:rPr>
          <w:fldChar w:fldCharType="separate"/>
        </w:r>
        <w:r w:rsidR="00B0003C">
          <w:rPr>
            <w:noProof/>
            <w:webHidden/>
          </w:rPr>
          <w:t>20</w:t>
        </w:r>
        <w:r w:rsidR="00E32BFA" w:rsidRPr="00F363FA">
          <w:rPr>
            <w:noProof/>
            <w:webHidden/>
          </w:rPr>
          <w:fldChar w:fldCharType="end"/>
        </w:r>
      </w:hyperlink>
    </w:p>
    <w:p w14:paraId="6FA7AEE7" w14:textId="6185C346"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07" w:history="1">
        <w:r w:rsidR="00E32BFA" w:rsidRPr="00F363FA">
          <w:rPr>
            <w:rStyle w:val="affffffc"/>
            <w:noProof/>
            <w:color w:val="auto"/>
          </w:rPr>
          <w:t xml:space="preserve">7.2.4 </w:t>
        </w:r>
        <w:r w:rsidR="00E32BFA" w:rsidRPr="00F363FA">
          <w:rPr>
            <w:rStyle w:val="affffffc"/>
            <w:noProof/>
            <w:color w:val="auto"/>
          </w:rPr>
          <w:t>场景应用实施阶段</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_Toc86141207 \h </w:instrText>
        </w:r>
        <w:r w:rsidR="00E32BFA" w:rsidRPr="00F363FA">
          <w:rPr>
            <w:noProof/>
            <w:webHidden/>
          </w:rPr>
        </w:r>
        <w:r w:rsidR="00E32BFA" w:rsidRPr="00F363FA">
          <w:rPr>
            <w:noProof/>
            <w:webHidden/>
          </w:rPr>
          <w:fldChar w:fldCharType="separate"/>
        </w:r>
        <w:r w:rsidR="00B0003C">
          <w:rPr>
            <w:noProof/>
            <w:webHidden/>
          </w:rPr>
          <w:t>21</w:t>
        </w:r>
        <w:r w:rsidR="00E32BFA" w:rsidRPr="00F363FA">
          <w:rPr>
            <w:noProof/>
            <w:webHidden/>
          </w:rPr>
          <w:fldChar w:fldCharType="end"/>
        </w:r>
      </w:hyperlink>
    </w:p>
    <w:p w14:paraId="0EEDC80F" w14:textId="27A9065B"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08" w:history="1">
        <w:r w:rsidR="00E32BFA" w:rsidRPr="00F363FA">
          <w:rPr>
            <w:rStyle w:val="affffffc"/>
            <w:noProof/>
            <w:color w:val="auto"/>
          </w:rPr>
          <w:t xml:space="preserve">7.2.5 </w:t>
        </w:r>
        <w:r w:rsidR="00E32BFA" w:rsidRPr="00F363FA">
          <w:rPr>
            <w:rStyle w:val="affffffc"/>
            <w:noProof/>
            <w:color w:val="auto"/>
          </w:rPr>
          <w:t>系统验收阶段</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_Toc86141208 \h </w:instrText>
        </w:r>
        <w:r w:rsidR="00E32BFA" w:rsidRPr="00F363FA">
          <w:rPr>
            <w:noProof/>
            <w:webHidden/>
          </w:rPr>
        </w:r>
        <w:r w:rsidR="00E32BFA" w:rsidRPr="00F363FA">
          <w:rPr>
            <w:noProof/>
            <w:webHidden/>
          </w:rPr>
          <w:fldChar w:fldCharType="separate"/>
        </w:r>
        <w:r w:rsidR="00B0003C">
          <w:rPr>
            <w:noProof/>
            <w:webHidden/>
          </w:rPr>
          <w:t>21</w:t>
        </w:r>
        <w:r w:rsidR="00E32BFA" w:rsidRPr="00F363FA">
          <w:rPr>
            <w:noProof/>
            <w:webHidden/>
          </w:rPr>
          <w:fldChar w:fldCharType="end"/>
        </w:r>
      </w:hyperlink>
    </w:p>
    <w:p w14:paraId="5320AFE7" w14:textId="6553E1E5"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09" w:history="1">
        <w:r w:rsidR="00E32BFA" w:rsidRPr="00F363FA">
          <w:rPr>
            <w:rStyle w:val="affffffc"/>
            <w:rFonts w:ascii="等线" w:hAnsi="等线"/>
            <w:noProof/>
            <w:color w:val="auto"/>
          </w:rPr>
          <w:t xml:space="preserve">7.3 </w:t>
        </w:r>
        <w:r w:rsidR="00E32BFA" w:rsidRPr="00F363FA">
          <w:rPr>
            <w:rStyle w:val="affffffc"/>
            <w:noProof/>
            <w:color w:val="auto"/>
          </w:rPr>
          <w:t>项目管理要求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_Toc86141209 \h </w:instrText>
        </w:r>
        <w:r w:rsidR="00E32BFA" w:rsidRPr="00F363FA">
          <w:rPr>
            <w:noProof/>
            <w:webHidden/>
          </w:rPr>
        </w:r>
        <w:r w:rsidR="00E32BFA" w:rsidRPr="00F363FA">
          <w:rPr>
            <w:noProof/>
            <w:webHidden/>
          </w:rPr>
          <w:fldChar w:fldCharType="separate"/>
        </w:r>
        <w:r w:rsidR="00B0003C">
          <w:rPr>
            <w:noProof/>
            <w:webHidden/>
          </w:rPr>
          <w:t>21</w:t>
        </w:r>
        <w:r w:rsidR="00E32BFA" w:rsidRPr="00F363FA">
          <w:rPr>
            <w:noProof/>
            <w:webHidden/>
          </w:rPr>
          <w:fldChar w:fldCharType="end"/>
        </w:r>
      </w:hyperlink>
    </w:p>
    <w:p w14:paraId="2809238F" w14:textId="63B7084F"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10" w:history="1">
        <w:r w:rsidR="00E32BFA" w:rsidRPr="00F363FA">
          <w:rPr>
            <w:rStyle w:val="affffffc"/>
            <w:noProof/>
            <w:color w:val="auto"/>
          </w:rPr>
          <w:t xml:space="preserve">7.3.1 </w:t>
        </w:r>
        <w:r w:rsidR="00E32BFA" w:rsidRPr="00F363FA">
          <w:rPr>
            <w:rStyle w:val="affffffc"/>
            <w:noProof/>
            <w:color w:val="auto"/>
          </w:rPr>
          <w:t>项目开发方式与策略</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_Toc86141210 \h </w:instrText>
        </w:r>
        <w:r w:rsidR="00E32BFA" w:rsidRPr="00F363FA">
          <w:rPr>
            <w:noProof/>
            <w:webHidden/>
          </w:rPr>
        </w:r>
        <w:r w:rsidR="00E32BFA" w:rsidRPr="00F363FA">
          <w:rPr>
            <w:noProof/>
            <w:webHidden/>
          </w:rPr>
          <w:fldChar w:fldCharType="separate"/>
        </w:r>
        <w:r w:rsidR="00B0003C">
          <w:rPr>
            <w:noProof/>
            <w:webHidden/>
          </w:rPr>
          <w:t>21</w:t>
        </w:r>
        <w:r w:rsidR="00E32BFA" w:rsidRPr="00F363FA">
          <w:rPr>
            <w:noProof/>
            <w:webHidden/>
          </w:rPr>
          <w:fldChar w:fldCharType="end"/>
        </w:r>
      </w:hyperlink>
    </w:p>
    <w:p w14:paraId="01A5FB58" w14:textId="32AFB7E2"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11" w:history="1">
        <w:r w:rsidR="00E32BFA" w:rsidRPr="00F363FA">
          <w:rPr>
            <w:rStyle w:val="affffffc"/>
            <w:noProof/>
            <w:color w:val="auto"/>
          </w:rPr>
          <w:t xml:space="preserve">7.3.2 </w:t>
        </w:r>
        <w:r w:rsidR="00E32BFA" w:rsidRPr="00F363FA">
          <w:rPr>
            <w:rStyle w:val="affffffc"/>
            <w:noProof/>
            <w:color w:val="auto"/>
          </w:rPr>
          <w:t>项目风险分析及控制</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_Toc86141211 \h </w:instrText>
        </w:r>
        <w:r w:rsidR="00E32BFA" w:rsidRPr="00F363FA">
          <w:rPr>
            <w:noProof/>
            <w:webHidden/>
          </w:rPr>
        </w:r>
        <w:r w:rsidR="00E32BFA" w:rsidRPr="00F363FA">
          <w:rPr>
            <w:noProof/>
            <w:webHidden/>
          </w:rPr>
          <w:fldChar w:fldCharType="separate"/>
        </w:r>
        <w:r w:rsidR="00B0003C">
          <w:rPr>
            <w:noProof/>
            <w:webHidden/>
          </w:rPr>
          <w:t>22</w:t>
        </w:r>
        <w:r w:rsidR="00E32BFA" w:rsidRPr="00F363FA">
          <w:rPr>
            <w:noProof/>
            <w:webHidden/>
          </w:rPr>
          <w:fldChar w:fldCharType="end"/>
        </w:r>
      </w:hyperlink>
    </w:p>
    <w:p w14:paraId="57A82301" w14:textId="075C2F7A"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12" w:history="1">
        <w:r w:rsidR="00E32BFA" w:rsidRPr="00F363FA">
          <w:rPr>
            <w:rStyle w:val="affffffc"/>
            <w:noProof/>
            <w:color w:val="auto"/>
          </w:rPr>
          <w:t xml:space="preserve">7.3.3 </w:t>
        </w:r>
        <w:r w:rsidR="00E32BFA" w:rsidRPr="00F363FA">
          <w:rPr>
            <w:rStyle w:val="affffffc"/>
            <w:noProof/>
            <w:color w:val="auto"/>
          </w:rPr>
          <w:t>项目实施计划</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_Toc86141212 \h </w:instrText>
        </w:r>
        <w:r w:rsidR="00E32BFA" w:rsidRPr="00F363FA">
          <w:rPr>
            <w:noProof/>
            <w:webHidden/>
          </w:rPr>
        </w:r>
        <w:r w:rsidR="00E32BFA" w:rsidRPr="00F363FA">
          <w:rPr>
            <w:noProof/>
            <w:webHidden/>
          </w:rPr>
          <w:fldChar w:fldCharType="separate"/>
        </w:r>
        <w:r w:rsidR="00B0003C">
          <w:rPr>
            <w:noProof/>
            <w:webHidden/>
          </w:rPr>
          <w:t>22</w:t>
        </w:r>
        <w:r w:rsidR="00E32BFA" w:rsidRPr="00F363FA">
          <w:rPr>
            <w:noProof/>
            <w:webHidden/>
          </w:rPr>
          <w:fldChar w:fldCharType="end"/>
        </w:r>
      </w:hyperlink>
    </w:p>
    <w:p w14:paraId="6853B481" w14:textId="37061883"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13" w:history="1">
        <w:r w:rsidR="00E32BFA" w:rsidRPr="00F363FA">
          <w:rPr>
            <w:rStyle w:val="affffffc"/>
            <w:noProof/>
            <w:color w:val="auto"/>
          </w:rPr>
          <w:t xml:space="preserve">7.3.4 </w:t>
        </w:r>
        <w:r w:rsidR="00E32BFA" w:rsidRPr="00F363FA">
          <w:rPr>
            <w:rStyle w:val="affffffc"/>
            <w:noProof/>
            <w:color w:val="auto"/>
          </w:rPr>
          <w:t>项目实施控制</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_Toc86141213 \h </w:instrText>
        </w:r>
        <w:r w:rsidR="00E32BFA" w:rsidRPr="00F363FA">
          <w:rPr>
            <w:noProof/>
            <w:webHidden/>
          </w:rPr>
        </w:r>
        <w:r w:rsidR="00E32BFA" w:rsidRPr="00F363FA">
          <w:rPr>
            <w:noProof/>
            <w:webHidden/>
          </w:rPr>
          <w:fldChar w:fldCharType="separate"/>
        </w:r>
        <w:r w:rsidR="00B0003C">
          <w:rPr>
            <w:noProof/>
            <w:webHidden/>
          </w:rPr>
          <w:t>22</w:t>
        </w:r>
        <w:r w:rsidR="00E32BFA" w:rsidRPr="00F363FA">
          <w:rPr>
            <w:noProof/>
            <w:webHidden/>
          </w:rPr>
          <w:fldChar w:fldCharType="end"/>
        </w:r>
      </w:hyperlink>
    </w:p>
    <w:p w14:paraId="6E40A7AE" w14:textId="7E1AD094" w:rsidR="00E32BFA" w:rsidRPr="00F363FA" w:rsidRDefault="00C91061">
      <w:pPr>
        <w:pStyle w:val="TOC30"/>
        <w:tabs>
          <w:tab w:val="right" w:leader="dot" w:pos="9061"/>
        </w:tabs>
        <w:ind w:left="960"/>
        <w:rPr>
          <w:rFonts w:asciiTheme="minorHAnsi" w:eastAsiaTheme="minorEastAsia" w:hAnsiTheme="minorHAnsi" w:cstheme="minorBidi"/>
          <w:noProof/>
          <w:sz w:val="21"/>
          <w:szCs w:val="22"/>
        </w:rPr>
      </w:pPr>
      <w:hyperlink w:anchor="_Toc86141214" w:history="1">
        <w:r w:rsidR="00E32BFA" w:rsidRPr="00F363FA">
          <w:rPr>
            <w:rStyle w:val="affffffc"/>
            <w:noProof/>
            <w:color w:val="auto"/>
          </w:rPr>
          <w:t xml:space="preserve">7.3.5 </w:t>
        </w:r>
        <w:r w:rsidR="00E32BFA" w:rsidRPr="00F363FA">
          <w:rPr>
            <w:rStyle w:val="affffffc"/>
            <w:noProof/>
            <w:color w:val="auto"/>
          </w:rPr>
          <w:t>项目实施组织要求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_Toc86141214 \h </w:instrText>
        </w:r>
        <w:r w:rsidR="00E32BFA" w:rsidRPr="00F363FA">
          <w:rPr>
            <w:noProof/>
            <w:webHidden/>
          </w:rPr>
        </w:r>
        <w:r w:rsidR="00E32BFA" w:rsidRPr="00F363FA">
          <w:rPr>
            <w:noProof/>
            <w:webHidden/>
          </w:rPr>
          <w:fldChar w:fldCharType="separate"/>
        </w:r>
        <w:r w:rsidR="00B0003C">
          <w:rPr>
            <w:noProof/>
            <w:webHidden/>
          </w:rPr>
          <w:t>23</w:t>
        </w:r>
        <w:r w:rsidR="00E32BFA" w:rsidRPr="00F363FA">
          <w:rPr>
            <w:noProof/>
            <w:webHidden/>
          </w:rPr>
          <w:fldChar w:fldCharType="end"/>
        </w:r>
      </w:hyperlink>
    </w:p>
    <w:p w14:paraId="416DB0DA" w14:textId="04B1F3E3"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15" w:history="1">
        <w:r w:rsidR="00E32BFA" w:rsidRPr="00F363FA">
          <w:rPr>
            <w:rStyle w:val="affffffc"/>
            <w:rFonts w:ascii="等线" w:hAnsi="等线"/>
            <w:noProof/>
            <w:color w:val="auto"/>
          </w:rPr>
          <w:t xml:space="preserve">7.4 </w:t>
        </w:r>
        <w:r w:rsidR="00E32BFA" w:rsidRPr="00F363FA">
          <w:rPr>
            <w:rStyle w:val="affffffc"/>
            <w:noProof/>
            <w:color w:val="auto"/>
          </w:rPr>
          <w:t>免费培训</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_Toc86141215 \h </w:instrText>
        </w:r>
        <w:r w:rsidR="00E32BFA" w:rsidRPr="00F363FA">
          <w:rPr>
            <w:noProof/>
            <w:webHidden/>
          </w:rPr>
        </w:r>
        <w:r w:rsidR="00E32BFA" w:rsidRPr="00F363FA">
          <w:rPr>
            <w:noProof/>
            <w:webHidden/>
          </w:rPr>
          <w:fldChar w:fldCharType="separate"/>
        </w:r>
        <w:r w:rsidR="00B0003C">
          <w:rPr>
            <w:noProof/>
            <w:webHidden/>
          </w:rPr>
          <w:t>24</w:t>
        </w:r>
        <w:r w:rsidR="00E32BFA" w:rsidRPr="00F363FA">
          <w:rPr>
            <w:noProof/>
            <w:webHidden/>
          </w:rPr>
          <w:fldChar w:fldCharType="end"/>
        </w:r>
      </w:hyperlink>
    </w:p>
    <w:p w14:paraId="282671BD" w14:textId="6FB10DD0"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16" w:history="1">
        <w:r w:rsidR="00E32BFA" w:rsidRPr="00F363FA">
          <w:rPr>
            <w:rStyle w:val="affffffc"/>
            <w:rFonts w:ascii="等线" w:hAnsi="等线"/>
            <w:noProof/>
            <w:color w:val="auto"/>
          </w:rPr>
          <w:t xml:space="preserve">7.5 </w:t>
        </w:r>
        <w:r w:rsidR="00E32BFA" w:rsidRPr="00F363FA">
          <w:rPr>
            <w:rStyle w:val="affffffc"/>
            <w:noProof/>
            <w:color w:val="auto"/>
          </w:rPr>
          <w:t>技术服务要求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_Toc86141216 \h </w:instrText>
        </w:r>
        <w:r w:rsidR="00E32BFA" w:rsidRPr="00F363FA">
          <w:rPr>
            <w:noProof/>
            <w:webHidden/>
          </w:rPr>
        </w:r>
        <w:r w:rsidR="00E32BFA" w:rsidRPr="00F363FA">
          <w:rPr>
            <w:noProof/>
            <w:webHidden/>
          </w:rPr>
          <w:fldChar w:fldCharType="separate"/>
        </w:r>
        <w:r w:rsidR="00B0003C">
          <w:rPr>
            <w:noProof/>
            <w:webHidden/>
          </w:rPr>
          <w:t>24</w:t>
        </w:r>
        <w:r w:rsidR="00E32BFA" w:rsidRPr="00F363FA">
          <w:rPr>
            <w:noProof/>
            <w:webHidden/>
          </w:rPr>
          <w:fldChar w:fldCharType="end"/>
        </w:r>
      </w:hyperlink>
    </w:p>
    <w:p w14:paraId="65E631A1" w14:textId="53518D20"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17" w:history="1">
        <w:r w:rsidR="00E32BFA" w:rsidRPr="00F363FA">
          <w:rPr>
            <w:rStyle w:val="affffffc"/>
            <w:rFonts w:ascii="等线" w:hAnsi="等线"/>
            <w:noProof/>
            <w:color w:val="auto"/>
          </w:rPr>
          <w:t xml:space="preserve">7.6 </w:t>
        </w:r>
        <w:r w:rsidR="00E32BFA" w:rsidRPr="00F363FA">
          <w:rPr>
            <w:rStyle w:val="affffffc"/>
            <w:rFonts w:ascii="等线" w:hAnsi="等线"/>
            <w:noProof/>
            <w:color w:val="auto"/>
          </w:rPr>
          <w:t>应用总集成要求</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_Toc86141217 \h </w:instrText>
        </w:r>
        <w:r w:rsidR="00E32BFA" w:rsidRPr="00F363FA">
          <w:rPr>
            <w:noProof/>
            <w:webHidden/>
          </w:rPr>
        </w:r>
        <w:r w:rsidR="00E32BFA" w:rsidRPr="00F363FA">
          <w:rPr>
            <w:noProof/>
            <w:webHidden/>
          </w:rPr>
          <w:fldChar w:fldCharType="separate"/>
        </w:r>
        <w:r w:rsidR="00B0003C">
          <w:rPr>
            <w:noProof/>
            <w:webHidden/>
          </w:rPr>
          <w:t>26</w:t>
        </w:r>
        <w:r w:rsidR="00E32BFA" w:rsidRPr="00F363FA">
          <w:rPr>
            <w:noProof/>
            <w:webHidden/>
          </w:rPr>
          <w:fldChar w:fldCharType="end"/>
        </w:r>
      </w:hyperlink>
    </w:p>
    <w:p w14:paraId="4B0AE2C0" w14:textId="23055EF1" w:rsidR="00E32BFA" w:rsidRPr="00F363FA" w:rsidRDefault="00C91061">
      <w:pPr>
        <w:pStyle w:val="TOC10"/>
        <w:tabs>
          <w:tab w:val="right" w:leader="dot" w:pos="9061"/>
        </w:tabs>
        <w:rPr>
          <w:rFonts w:asciiTheme="minorHAnsi" w:eastAsiaTheme="minorEastAsia" w:hAnsiTheme="minorHAnsi" w:cstheme="minorBidi"/>
          <w:noProof/>
          <w:sz w:val="21"/>
          <w:szCs w:val="22"/>
        </w:rPr>
      </w:pPr>
      <w:hyperlink w:anchor="_Toc86141218" w:history="1">
        <w:r w:rsidR="00E32BFA" w:rsidRPr="00F363FA">
          <w:rPr>
            <w:rStyle w:val="affffffc"/>
            <w:noProof/>
            <w:color w:val="auto"/>
            <w:lang w:val="zh-CN"/>
          </w:rPr>
          <w:t>八、</w:t>
        </w:r>
        <w:r w:rsidR="00E32BFA" w:rsidRPr="00F363FA">
          <w:rPr>
            <w:rStyle w:val="affffffc"/>
            <w:bCs/>
            <w:noProof/>
            <w:color w:val="auto"/>
            <w:lang w:val="zh-CN"/>
          </w:rPr>
          <w:t xml:space="preserve"> </w:t>
        </w:r>
        <w:r w:rsidR="00E32BFA" w:rsidRPr="00F363FA">
          <w:rPr>
            <w:rStyle w:val="affffffc"/>
            <w:bCs/>
            <w:noProof/>
            <w:color w:val="auto"/>
            <w:lang w:val="zh-CN"/>
          </w:rPr>
          <w:t>供货</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_Toc86141218 \h </w:instrText>
        </w:r>
        <w:r w:rsidR="00E32BFA" w:rsidRPr="00F363FA">
          <w:rPr>
            <w:noProof/>
            <w:webHidden/>
          </w:rPr>
        </w:r>
        <w:r w:rsidR="00E32BFA" w:rsidRPr="00F363FA">
          <w:rPr>
            <w:noProof/>
            <w:webHidden/>
          </w:rPr>
          <w:fldChar w:fldCharType="separate"/>
        </w:r>
        <w:r w:rsidR="00B0003C">
          <w:rPr>
            <w:noProof/>
            <w:webHidden/>
          </w:rPr>
          <w:t>27</w:t>
        </w:r>
        <w:r w:rsidR="00E32BFA" w:rsidRPr="00F363FA">
          <w:rPr>
            <w:noProof/>
            <w:webHidden/>
          </w:rPr>
          <w:fldChar w:fldCharType="end"/>
        </w:r>
      </w:hyperlink>
    </w:p>
    <w:p w14:paraId="7BA9C3DA" w14:textId="4FBEF0E7"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19" w:history="1">
        <w:r w:rsidR="00E32BFA" w:rsidRPr="00F363FA">
          <w:rPr>
            <w:rStyle w:val="affffffc"/>
            <w:rFonts w:ascii="等线" w:hAnsi="等线"/>
            <w:noProof/>
            <w:color w:val="auto"/>
          </w:rPr>
          <w:t xml:space="preserve">8.1 </w:t>
        </w:r>
        <w:r w:rsidR="00E32BFA" w:rsidRPr="00F363FA">
          <w:rPr>
            <w:rStyle w:val="affffffc"/>
            <w:rFonts w:ascii="等线" w:hAnsi="等线"/>
            <w:noProof/>
            <w:color w:val="auto"/>
          </w:rPr>
          <w:t>产品</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_Toc86141219 \h </w:instrText>
        </w:r>
        <w:r w:rsidR="00E32BFA" w:rsidRPr="00F363FA">
          <w:rPr>
            <w:noProof/>
            <w:webHidden/>
          </w:rPr>
        </w:r>
        <w:r w:rsidR="00E32BFA" w:rsidRPr="00F363FA">
          <w:rPr>
            <w:noProof/>
            <w:webHidden/>
          </w:rPr>
          <w:fldChar w:fldCharType="separate"/>
        </w:r>
        <w:r w:rsidR="00B0003C">
          <w:rPr>
            <w:noProof/>
            <w:webHidden/>
          </w:rPr>
          <w:t>27</w:t>
        </w:r>
        <w:r w:rsidR="00E32BFA" w:rsidRPr="00F363FA">
          <w:rPr>
            <w:noProof/>
            <w:webHidden/>
          </w:rPr>
          <w:fldChar w:fldCharType="end"/>
        </w:r>
      </w:hyperlink>
    </w:p>
    <w:p w14:paraId="3ACB75CF" w14:textId="260C97BD"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20" w:history="1">
        <w:r w:rsidR="00E32BFA" w:rsidRPr="00F363FA">
          <w:rPr>
            <w:rStyle w:val="affffffc"/>
            <w:rFonts w:ascii="等线" w:hAnsi="等线"/>
            <w:noProof/>
            <w:color w:val="auto"/>
          </w:rPr>
          <w:t xml:space="preserve">8.2 </w:t>
        </w:r>
        <w:r w:rsidR="00E32BFA" w:rsidRPr="00F363FA">
          <w:rPr>
            <w:rStyle w:val="affffffc"/>
            <w:rFonts w:ascii="等线" w:hAnsi="等线"/>
            <w:noProof/>
            <w:color w:val="auto"/>
          </w:rPr>
          <w:t>技术文件</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_Toc86141220 \h </w:instrText>
        </w:r>
        <w:r w:rsidR="00E32BFA" w:rsidRPr="00F363FA">
          <w:rPr>
            <w:noProof/>
            <w:webHidden/>
          </w:rPr>
        </w:r>
        <w:r w:rsidR="00E32BFA" w:rsidRPr="00F363FA">
          <w:rPr>
            <w:noProof/>
            <w:webHidden/>
          </w:rPr>
          <w:fldChar w:fldCharType="separate"/>
        </w:r>
        <w:r w:rsidR="00B0003C">
          <w:rPr>
            <w:noProof/>
            <w:webHidden/>
          </w:rPr>
          <w:t>27</w:t>
        </w:r>
        <w:r w:rsidR="00E32BFA" w:rsidRPr="00F363FA">
          <w:rPr>
            <w:noProof/>
            <w:webHidden/>
          </w:rPr>
          <w:fldChar w:fldCharType="end"/>
        </w:r>
      </w:hyperlink>
    </w:p>
    <w:p w14:paraId="2A736A88" w14:textId="196CFAF8" w:rsidR="00E32BFA" w:rsidRPr="00F363FA" w:rsidRDefault="00C91061">
      <w:pPr>
        <w:pStyle w:val="TOC10"/>
        <w:tabs>
          <w:tab w:val="right" w:leader="dot" w:pos="9061"/>
        </w:tabs>
        <w:rPr>
          <w:rFonts w:asciiTheme="minorHAnsi" w:eastAsiaTheme="minorEastAsia" w:hAnsiTheme="minorHAnsi" w:cstheme="minorBidi"/>
          <w:noProof/>
          <w:sz w:val="21"/>
          <w:szCs w:val="22"/>
        </w:rPr>
      </w:pPr>
      <w:hyperlink w:anchor="_Toc86141221" w:history="1">
        <w:r w:rsidR="00E32BFA" w:rsidRPr="00F363FA">
          <w:rPr>
            <w:rStyle w:val="affffffc"/>
            <w:noProof/>
            <w:color w:val="auto"/>
            <w:lang w:val="zh-CN"/>
          </w:rPr>
          <w:t>九、</w:t>
        </w:r>
        <w:r w:rsidR="00E32BFA" w:rsidRPr="00F363FA">
          <w:rPr>
            <w:rStyle w:val="affffffc"/>
            <w:bCs/>
            <w:noProof/>
            <w:color w:val="auto"/>
            <w:lang w:val="zh-CN"/>
          </w:rPr>
          <w:t xml:space="preserve"> </w:t>
        </w:r>
        <w:r w:rsidR="00E32BFA" w:rsidRPr="00F363FA">
          <w:rPr>
            <w:rStyle w:val="affffffc"/>
            <w:bCs/>
            <w:noProof/>
            <w:color w:val="auto"/>
            <w:lang w:val="zh-CN"/>
          </w:rPr>
          <w:t>工程分工</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_Toc86141221 \h </w:instrText>
        </w:r>
        <w:r w:rsidR="00E32BFA" w:rsidRPr="00F363FA">
          <w:rPr>
            <w:noProof/>
            <w:webHidden/>
          </w:rPr>
        </w:r>
        <w:r w:rsidR="00E32BFA" w:rsidRPr="00F363FA">
          <w:rPr>
            <w:noProof/>
            <w:webHidden/>
          </w:rPr>
          <w:fldChar w:fldCharType="separate"/>
        </w:r>
        <w:r w:rsidR="00B0003C">
          <w:rPr>
            <w:noProof/>
            <w:webHidden/>
          </w:rPr>
          <w:t>29</w:t>
        </w:r>
        <w:r w:rsidR="00E32BFA" w:rsidRPr="00F363FA">
          <w:rPr>
            <w:noProof/>
            <w:webHidden/>
          </w:rPr>
          <w:fldChar w:fldCharType="end"/>
        </w:r>
      </w:hyperlink>
    </w:p>
    <w:p w14:paraId="28CA9F33" w14:textId="5AEF3081"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22" w:history="1">
        <w:r w:rsidR="00E32BFA" w:rsidRPr="00F363FA">
          <w:rPr>
            <w:rStyle w:val="affffffc"/>
            <w:rFonts w:ascii="等线" w:hAnsi="等线"/>
            <w:noProof/>
            <w:color w:val="auto"/>
          </w:rPr>
          <w:t xml:space="preserve">9.1 </w:t>
        </w:r>
        <w:r w:rsidR="00E32BFA" w:rsidRPr="00F363FA">
          <w:rPr>
            <w:rStyle w:val="affffffc"/>
            <w:rFonts w:ascii="等线" w:hAnsi="等线"/>
            <w:noProof/>
            <w:color w:val="auto"/>
          </w:rPr>
          <w:t>卖方的分工</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_Toc86141222 \h </w:instrText>
        </w:r>
        <w:r w:rsidR="00E32BFA" w:rsidRPr="00F363FA">
          <w:rPr>
            <w:noProof/>
            <w:webHidden/>
          </w:rPr>
        </w:r>
        <w:r w:rsidR="00E32BFA" w:rsidRPr="00F363FA">
          <w:rPr>
            <w:noProof/>
            <w:webHidden/>
          </w:rPr>
          <w:fldChar w:fldCharType="separate"/>
        </w:r>
        <w:r w:rsidR="00B0003C">
          <w:rPr>
            <w:noProof/>
            <w:webHidden/>
          </w:rPr>
          <w:t>29</w:t>
        </w:r>
        <w:r w:rsidR="00E32BFA" w:rsidRPr="00F363FA">
          <w:rPr>
            <w:noProof/>
            <w:webHidden/>
          </w:rPr>
          <w:fldChar w:fldCharType="end"/>
        </w:r>
      </w:hyperlink>
    </w:p>
    <w:p w14:paraId="004A3F6C" w14:textId="3D3DB72B" w:rsidR="00E32BFA" w:rsidRPr="00F363FA" w:rsidRDefault="00C91061">
      <w:pPr>
        <w:pStyle w:val="TOC20"/>
        <w:tabs>
          <w:tab w:val="right" w:leader="dot" w:pos="9061"/>
        </w:tabs>
        <w:ind w:left="480"/>
        <w:rPr>
          <w:rFonts w:asciiTheme="minorHAnsi" w:eastAsiaTheme="minorEastAsia" w:hAnsiTheme="minorHAnsi" w:cstheme="minorBidi"/>
          <w:noProof/>
          <w:sz w:val="21"/>
          <w:szCs w:val="22"/>
        </w:rPr>
      </w:pPr>
      <w:hyperlink w:anchor="_Toc86141223" w:history="1">
        <w:r w:rsidR="00E32BFA" w:rsidRPr="00F363FA">
          <w:rPr>
            <w:rStyle w:val="affffffc"/>
            <w:rFonts w:ascii="等线" w:hAnsi="等线"/>
            <w:noProof/>
            <w:color w:val="auto"/>
          </w:rPr>
          <w:t xml:space="preserve">9.2 </w:t>
        </w:r>
        <w:r w:rsidR="00E32BFA" w:rsidRPr="00F363FA">
          <w:rPr>
            <w:rStyle w:val="affffffc"/>
            <w:rFonts w:ascii="等线" w:hAnsi="等线"/>
            <w:noProof/>
            <w:color w:val="auto"/>
          </w:rPr>
          <w:t>买方的分工</w:t>
        </w:r>
        <w:r w:rsidR="00E32BFA" w:rsidRPr="00F363FA">
          <w:rPr>
            <w:noProof/>
            <w:webHidden/>
          </w:rPr>
          <w:tab/>
        </w:r>
        <w:r w:rsidR="00E32BFA" w:rsidRPr="00F363FA">
          <w:rPr>
            <w:noProof/>
            <w:webHidden/>
          </w:rPr>
          <w:fldChar w:fldCharType="begin"/>
        </w:r>
        <w:r w:rsidR="00E32BFA" w:rsidRPr="00F363FA">
          <w:rPr>
            <w:noProof/>
            <w:webHidden/>
          </w:rPr>
          <w:instrText xml:space="preserve"> PAGEREF _Toc86141223 \h </w:instrText>
        </w:r>
        <w:r w:rsidR="00E32BFA" w:rsidRPr="00F363FA">
          <w:rPr>
            <w:noProof/>
            <w:webHidden/>
          </w:rPr>
        </w:r>
        <w:r w:rsidR="00E32BFA" w:rsidRPr="00F363FA">
          <w:rPr>
            <w:noProof/>
            <w:webHidden/>
          </w:rPr>
          <w:fldChar w:fldCharType="separate"/>
        </w:r>
        <w:r w:rsidR="00B0003C">
          <w:rPr>
            <w:noProof/>
            <w:webHidden/>
          </w:rPr>
          <w:t>29</w:t>
        </w:r>
        <w:r w:rsidR="00E32BFA" w:rsidRPr="00F363FA">
          <w:rPr>
            <w:noProof/>
            <w:webHidden/>
          </w:rPr>
          <w:fldChar w:fldCharType="end"/>
        </w:r>
      </w:hyperlink>
    </w:p>
    <w:p w14:paraId="463733EC" w14:textId="3B6FC82F" w:rsidR="00EA61EF" w:rsidRPr="00F363FA" w:rsidRDefault="007F5EBC">
      <w:pPr>
        <w:rPr>
          <w:lang w:val="zh-CN"/>
        </w:rPr>
      </w:pPr>
      <w:r w:rsidRPr="00F363FA">
        <w:rPr>
          <w:lang w:val="zh-CN"/>
        </w:rPr>
        <w:fldChar w:fldCharType="end"/>
      </w:r>
    </w:p>
    <w:p w14:paraId="47FFBFF0" w14:textId="77777777" w:rsidR="00EA61EF" w:rsidRPr="00F363FA" w:rsidRDefault="00EA61EF">
      <w:pPr>
        <w:widowControl/>
        <w:adjustRightInd/>
        <w:spacing w:line="240" w:lineRule="auto"/>
        <w:jc w:val="left"/>
        <w:textAlignment w:val="auto"/>
        <w:rPr>
          <w:lang w:val="zh-CN"/>
        </w:rPr>
      </w:pPr>
      <w:r w:rsidRPr="00F363FA">
        <w:rPr>
          <w:lang w:val="zh-CN"/>
        </w:rPr>
        <w:br w:type="page"/>
      </w:r>
    </w:p>
    <w:p w14:paraId="4ECFB355" w14:textId="77777777" w:rsidR="0055318E" w:rsidRPr="00F363FA" w:rsidRDefault="007F5EBC">
      <w:pPr>
        <w:pStyle w:val="13"/>
        <w:spacing w:before="100" w:beforeAutospacing="1" w:after="100" w:afterAutospacing="1" w:line="520" w:lineRule="exact"/>
        <w:rPr>
          <w:bCs/>
          <w:color w:val="auto"/>
          <w:lang w:val="zh-CN"/>
        </w:rPr>
      </w:pPr>
      <w:bookmarkStart w:id="7" w:name="_Toc85485830"/>
      <w:bookmarkStart w:id="8" w:name="_Toc86141166"/>
      <w:r w:rsidRPr="00F363FA">
        <w:rPr>
          <w:rFonts w:hint="eastAsia"/>
          <w:bCs/>
          <w:color w:val="auto"/>
          <w:lang w:val="zh-CN"/>
        </w:rPr>
        <w:lastRenderedPageBreak/>
        <w:t>总则</w:t>
      </w:r>
      <w:bookmarkEnd w:id="7"/>
      <w:bookmarkEnd w:id="8"/>
    </w:p>
    <w:p w14:paraId="111FB27A" w14:textId="352421C1" w:rsidR="0055318E" w:rsidRPr="00F363FA" w:rsidRDefault="007F5EBC">
      <w:pPr>
        <w:spacing w:line="520" w:lineRule="exact"/>
        <w:rPr>
          <w:rFonts w:ascii="等线" w:hAnsi="等线"/>
        </w:rPr>
      </w:pPr>
      <w:r w:rsidRPr="00F363FA">
        <w:rPr>
          <w:rFonts w:ascii="等线" w:hAnsi="等线" w:hint="eastAsia"/>
        </w:rPr>
        <w:t xml:space="preserve">1.1  </w:t>
      </w:r>
      <w:r w:rsidR="000F7BA1" w:rsidRPr="00F363FA">
        <w:rPr>
          <w:rFonts w:ascii="等线" w:hAnsi="等线" w:hint="eastAsia"/>
        </w:rPr>
        <w:t>本规范书为中国联合网络通信有限公司智能城市研究院（招标人，以下简称“买方”</w:t>
      </w:r>
      <w:r w:rsidR="00DE1E16" w:rsidRPr="00F363FA">
        <w:rPr>
          <w:rFonts w:ascii="等线" w:hAnsi="等线" w:hint="eastAsia"/>
        </w:rPr>
        <w:t>）</w:t>
      </w:r>
      <w:r w:rsidRPr="00F363FA">
        <w:rPr>
          <w:rFonts w:ascii="等线" w:hAnsi="等线" w:hint="eastAsia"/>
        </w:rPr>
        <w:t>《</w:t>
      </w:r>
      <w:r w:rsidR="000F7BA1" w:rsidRPr="00F363FA">
        <w:rPr>
          <w:rFonts w:ascii="等线" w:hAnsi="等线" w:hint="eastAsia"/>
        </w:rPr>
        <w:t>智慧能源量子加密应用研发技术服务</w:t>
      </w:r>
      <w:r w:rsidRPr="00F363FA">
        <w:rPr>
          <w:rFonts w:ascii="等线" w:hAnsi="等线" w:hint="eastAsia"/>
        </w:rPr>
        <w:t>》采购的技术规范书。本文件供相关厂商（投标人，以下简称“卖方”</w:t>
      </w:r>
      <w:r w:rsidR="00DE1E16" w:rsidRPr="00F363FA">
        <w:rPr>
          <w:rFonts w:ascii="等线" w:hAnsi="等线" w:hint="eastAsia"/>
        </w:rPr>
        <w:t>）</w:t>
      </w:r>
      <w:r w:rsidRPr="00F363FA">
        <w:rPr>
          <w:rFonts w:ascii="等线" w:hAnsi="等线" w:hint="eastAsia"/>
        </w:rPr>
        <w:t>编写技术方案建议书、软硬件的配置、项目团队组织方案，供货及报价书之用。提供内容和格式应符合本规范书的要求。</w:t>
      </w:r>
    </w:p>
    <w:p w14:paraId="080EA9B2" w14:textId="77777777" w:rsidR="0055318E" w:rsidRPr="00F363FA" w:rsidRDefault="007F5EBC">
      <w:pPr>
        <w:spacing w:line="520" w:lineRule="exact"/>
        <w:rPr>
          <w:rFonts w:ascii="等线" w:hAnsi="等线"/>
        </w:rPr>
      </w:pPr>
      <w:r w:rsidRPr="00F363FA">
        <w:rPr>
          <w:rFonts w:ascii="等线" w:hAnsi="等线" w:hint="eastAsia"/>
        </w:rPr>
        <w:t xml:space="preserve">1.2  </w:t>
      </w:r>
      <w:r w:rsidRPr="00F363FA">
        <w:rPr>
          <w:rFonts w:ascii="等线" w:hAnsi="等线" w:hint="eastAsia"/>
        </w:rPr>
        <w:t>本规范书中涉及到买方生产及经营的机密，卖方未征得买方书面同意，不得向任何单位提供本规范书中的全部或部分文本。</w:t>
      </w:r>
    </w:p>
    <w:p w14:paraId="3590CE0F" w14:textId="77777777" w:rsidR="0055318E" w:rsidRPr="00F363FA" w:rsidRDefault="007F5EBC">
      <w:pPr>
        <w:spacing w:line="520" w:lineRule="exact"/>
        <w:rPr>
          <w:rFonts w:ascii="等线" w:hAnsi="等线"/>
        </w:rPr>
      </w:pPr>
      <w:r w:rsidRPr="00F363FA">
        <w:rPr>
          <w:rFonts w:ascii="等线" w:hAnsi="等线" w:hint="eastAsia"/>
        </w:rPr>
        <w:t xml:space="preserve">1.3  </w:t>
      </w:r>
      <w:r w:rsidRPr="00F363FA">
        <w:rPr>
          <w:rFonts w:ascii="等线" w:hAnsi="等线" w:hint="eastAsia"/>
        </w:rPr>
        <w:t>卖方所提供技术服务应符合本文件所描述的技术要求。</w:t>
      </w:r>
    </w:p>
    <w:p w14:paraId="0F3DD85D" w14:textId="77777777" w:rsidR="0055318E" w:rsidRPr="00F363FA" w:rsidRDefault="007F5EBC">
      <w:pPr>
        <w:spacing w:line="520" w:lineRule="exact"/>
        <w:rPr>
          <w:rFonts w:ascii="等线" w:hAnsi="等线"/>
        </w:rPr>
      </w:pPr>
      <w:r w:rsidRPr="00F363FA">
        <w:rPr>
          <w:rFonts w:ascii="等线" w:hAnsi="等线" w:hint="eastAsia"/>
        </w:rPr>
        <w:t xml:space="preserve">1.4  </w:t>
      </w:r>
      <w:r w:rsidRPr="00F363FA">
        <w:rPr>
          <w:rFonts w:ascii="等线" w:hAnsi="等线" w:hint="eastAsia"/>
        </w:rPr>
        <w:t>卖方在系统正式上线前，需对买方的关键用户提供免费培训，具体内容包括：</w:t>
      </w:r>
    </w:p>
    <w:p w14:paraId="52A22321" w14:textId="4AA5093F"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卖方所开发的软件的操作培训，要求卖方根据买方的合理要求提供系统正常运行所需的培训。</w:t>
      </w:r>
    </w:p>
    <w:p w14:paraId="312A7D6F" w14:textId="49D9C54B"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hint="eastAsia"/>
        </w:rPr>
        <w:t>卖方所提供产品（包括软硬件产品</w:t>
      </w:r>
      <w:r w:rsidR="00DE1E16" w:rsidRPr="00F363FA">
        <w:rPr>
          <w:rFonts w:ascii="等线" w:hAnsi="等线" w:hint="eastAsia"/>
        </w:rPr>
        <w:t>）</w:t>
      </w:r>
      <w:r w:rsidRPr="00F363FA">
        <w:rPr>
          <w:rFonts w:ascii="等线" w:hAnsi="等线" w:hint="eastAsia"/>
        </w:rPr>
        <w:t>的原厂培训，要求卖方根据买方的合理要求提供系统正常运维所需的原厂培训。</w:t>
      </w:r>
    </w:p>
    <w:p w14:paraId="461ADA00" w14:textId="45AF6E42"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3</w:t>
      </w:r>
      <w:r w:rsidR="00DE1E16" w:rsidRPr="00F363FA">
        <w:rPr>
          <w:rFonts w:ascii="等线" w:hAnsi="等线" w:hint="eastAsia"/>
        </w:rPr>
        <w:t>）</w:t>
      </w:r>
      <w:r w:rsidRPr="00F363FA">
        <w:rPr>
          <w:rFonts w:ascii="等线" w:hAnsi="等线" w:hint="eastAsia"/>
        </w:rPr>
        <w:t>卖方应在考虑项目进度要求、质量保障和业务需求的情况下，提供具体的项目培训方式、培训计划，并提供培训环境等。</w:t>
      </w:r>
    </w:p>
    <w:p w14:paraId="0F2A0134" w14:textId="1CD268BC"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rPr>
        <w:t>4</w:t>
      </w:r>
      <w:r w:rsidR="00DE1E16" w:rsidRPr="00F363FA">
        <w:rPr>
          <w:rFonts w:ascii="等线" w:hAnsi="等线" w:hint="eastAsia"/>
        </w:rPr>
        <w:t>）</w:t>
      </w:r>
      <w:r w:rsidRPr="00F363FA">
        <w:rPr>
          <w:rFonts w:ascii="等线" w:hAnsi="等线" w:hint="eastAsia"/>
        </w:rPr>
        <w:t>卖方需具备独立的开发和实施能力，未经买方书面许可，卖方不得把项目分包给卖方以外的其他单位和人员。</w:t>
      </w:r>
    </w:p>
    <w:p w14:paraId="597CDB24" w14:textId="1A35E750"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rPr>
        <w:t>5</w:t>
      </w:r>
      <w:r w:rsidR="00DE1E16" w:rsidRPr="00F363FA">
        <w:rPr>
          <w:rFonts w:ascii="等线" w:hAnsi="等线" w:hint="eastAsia"/>
        </w:rPr>
        <w:t>）</w:t>
      </w:r>
      <w:r w:rsidRPr="00F363FA">
        <w:rPr>
          <w:rFonts w:ascii="等线" w:hAnsi="等线" w:hint="eastAsia"/>
        </w:rPr>
        <w:t>本技术规范书应视为保证系统运行所需的基本要求，如有遗漏，卖方应予以补充。</w:t>
      </w:r>
    </w:p>
    <w:p w14:paraId="25EFD736" w14:textId="5598547E"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rPr>
        <w:t>6</w:t>
      </w:r>
      <w:r w:rsidR="00DE1E16" w:rsidRPr="00F363FA">
        <w:rPr>
          <w:rFonts w:ascii="等线" w:hAnsi="等线" w:hint="eastAsia"/>
        </w:rPr>
        <w:t>）</w:t>
      </w:r>
      <w:r w:rsidRPr="00F363FA">
        <w:rPr>
          <w:rFonts w:ascii="等线" w:hAnsi="等线" w:hint="eastAsia"/>
        </w:rPr>
        <w:t>对于本技术规范书中涉及到非本期实现的内容，卖方在技术设计时要充分考虑系统的可扩展性。</w:t>
      </w:r>
      <w:r w:rsidRPr="00F363FA">
        <w:rPr>
          <w:rFonts w:ascii="等线" w:hAnsi="等线" w:hint="eastAsia"/>
        </w:rPr>
        <w:tab/>
      </w:r>
    </w:p>
    <w:p w14:paraId="7D1FF201" w14:textId="77777777" w:rsidR="0055318E" w:rsidRPr="00F363FA" w:rsidRDefault="007F5EBC">
      <w:pPr>
        <w:rPr>
          <w:rFonts w:ascii="等线" w:hAnsi="等线"/>
        </w:rPr>
      </w:pPr>
      <w:r w:rsidRPr="00F363FA">
        <w:rPr>
          <w:rFonts w:ascii="等线" w:hAnsi="等线" w:hint="eastAsia"/>
        </w:rPr>
        <w:br w:type="page"/>
      </w:r>
    </w:p>
    <w:p w14:paraId="4D9403D4" w14:textId="77777777" w:rsidR="0055318E" w:rsidRPr="00F363FA" w:rsidRDefault="007F5EBC">
      <w:pPr>
        <w:pStyle w:val="13"/>
        <w:spacing w:before="100" w:beforeAutospacing="1" w:after="100" w:afterAutospacing="1" w:line="520" w:lineRule="exact"/>
        <w:rPr>
          <w:bCs/>
          <w:color w:val="auto"/>
          <w:lang w:val="zh-CN"/>
        </w:rPr>
      </w:pPr>
      <w:bookmarkStart w:id="9" w:name="_Toc85485831"/>
      <w:bookmarkStart w:id="10" w:name="_Toc86141167"/>
      <w:r w:rsidRPr="00F363FA">
        <w:rPr>
          <w:rFonts w:hint="eastAsia"/>
          <w:bCs/>
          <w:color w:val="auto"/>
          <w:lang w:val="zh-CN"/>
        </w:rPr>
        <w:lastRenderedPageBreak/>
        <w:t>对卖方的要求</w:t>
      </w:r>
      <w:bookmarkEnd w:id="9"/>
      <w:bookmarkEnd w:id="10"/>
    </w:p>
    <w:p w14:paraId="4263B268" w14:textId="77777777" w:rsidR="0055318E" w:rsidRPr="00F363FA" w:rsidRDefault="007F5EBC">
      <w:pPr>
        <w:outlineLvl w:val="1"/>
      </w:pPr>
      <w:bookmarkStart w:id="11" w:name="_Toc85485832"/>
      <w:bookmarkStart w:id="12" w:name="_Toc86141168"/>
      <w:r w:rsidRPr="00F363FA">
        <w:t xml:space="preserve">2.1 </w:t>
      </w:r>
      <w:bookmarkEnd w:id="11"/>
      <w:r w:rsidRPr="00F363FA">
        <w:rPr>
          <w:rFonts w:hint="eastAsia"/>
        </w:rPr>
        <w:t>总体要求</w:t>
      </w:r>
      <w:bookmarkEnd w:id="12"/>
    </w:p>
    <w:p w14:paraId="05C02A2F" w14:textId="06274C61"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rPr>
        <w:t>1</w:t>
      </w:r>
      <w:r w:rsidR="00DE1E16" w:rsidRPr="00F363FA">
        <w:rPr>
          <w:rFonts w:ascii="等线" w:hAnsi="等线" w:hint="eastAsia"/>
        </w:rPr>
        <w:t>）</w:t>
      </w:r>
      <w:r w:rsidRPr="00F363FA">
        <w:rPr>
          <w:rFonts w:ascii="等线" w:hAnsi="等线" w:hint="eastAsia"/>
        </w:rPr>
        <w:t>对于本规范书及附件的内容，卖方应逐项应答，没有编号的应逐段应答。</w:t>
      </w:r>
    </w:p>
    <w:p w14:paraId="381EFDDA" w14:textId="0908CBE2"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rPr>
        <w:t>2</w:t>
      </w:r>
      <w:r w:rsidR="00DE1E16" w:rsidRPr="00F363FA">
        <w:rPr>
          <w:rFonts w:ascii="等线" w:hAnsi="等线" w:hint="eastAsia"/>
        </w:rPr>
        <w:t>）</w:t>
      </w:r>
      <w:r w:rsidRPr="00F363FA">
        <w:rPr>
          <w:rFonts w:ascii="等线" w:hAnsi="等线" w:hint="eastAsia"/>
        </w:rPr>
        <w:t>卖方对本文件的每一条款必须逐条做出明确的答复，不得以诸如“理解”、“注意到”、</w:t>
      </w:r>
      <w:r w:rsidRPr="00F363FA">
        <w:rPr>
          <w:rFonts w:ascii="等线" w:hAnsi="等线" w:hint="eastAsia"/>
        </w:rPr>
        <w:t xml:space="preserve"> </w:t>
      </w:r>
      <w:r w:rsidRPr="00F363FA">
        <w:rPr>
          <w:rFonts w:ascii="等线" w:hAnsi="等线" w:hint="eastAsia"/>
        </w:rPr>
        <w:t>“部分满足”等模糊之词回答，否则视该条回答不满足。对于技术规范书中的所有条款应明确回答“满足”和“不满足”。在回答“满足”后，其后的任何解释均不能与“满足”相冲突，若发生冲突，则视为解释无效。“不满足”应回答出不满足的原因。应答部分需要对应技术方案的详细章节。需要做详细解释的内容应尽量放在逐条逐项答复中，若内容太多，可放在指明的附件中。</w:t>
      </w:r>
    </w:p>
    <w:p w14:paraId="17FD778E" w14:textId="6F8DCD1B"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3</w:t>
      </w:r>
      <w:r w:rsidR="00DE1E16" w:rsidRPr="00F363FA">
        <w:rPr>
          <w:rFonts w:ascii="等线" w:hAnsi="等线" w:hint="eastAsia"/>
        </w:rPr>
        <w:t>）</w:t>
      </w:r>
      <w:r w:rsidRPr="00F363FA">
        <w:rPr>
          <w:rFonts w:ascii="等线" w:hAnsi="等线" w:hint="eastAsia"/>
        </w:rPr>
        <w:t>卖方在进行点对点应答时，明确回答“满足”和“不满足”后，对于“满足”的条款，应指出详见总体方案建议书或附件中哪一个具体章节，否则即使在其他文件中有相关的说明，也将被视为应答不够充分、完整；对于“不满足”条款，</w:t>
      </w:r>
      <w:r w:rsidRPr="00F363FA">
        <w:rPr>
          <w:rFonts w:ascii="等线" w:hAnsi="等线" w:hint="eastAsia"/>
        </w:rPr>
        <w:t xml:space="preserve"> </w:t>
      </w:r>
      <w:r w:rsidRPr="00F363FA">
        <w:rPr>
          <w:rFonts w:ascii="等线" w:hAnsi="等线" w:hint="eastAsia"/>
        </w:rPr>
        <w:t>需要进行简要总结，并逐条详细说明。</w:t>
      </w:r>
    </w:p>
    <w:p w14:paraId="71E03084" w14:textId="443C5C3A"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4</w:t>
      </w:r>
      <w:r w:rsidR="00DE1E16" w:rsidRPr="00F363FA">
        <w:rPr>
          <w:rFonts w:ascii="等线" w:hAnsi="等线" w:hint="eastAsia"/>
        </w:rPr>
        <w:t>）</w:t>
      </w:r>
      <w:r w:rsidRPr="00F363FA">
        <w:rPr>
          <w:rFonts w:ascii="等线" w:hAnsi="等线" w:hint="eastAsia"/>
        </w:rPr>
        <w:t>若买方没有提供应用软件实施部署环境（如主机设备、存储设备、中间件软件、数据库软件、操作系统等</w:t>
      </w:r>
      <w:r w:rsidR="00DE1E16" w:rsidRPr="00F363FA">
        <w:rPr>
          <w:rFonts w:ascii="等线" w:hAnsi="等线" w:hint="eastAsia"/>
        </w:rPr>
        <w:t>）</w:t>
      </w:r>
      <w:r w:rsidRPr="00F363FA">
        <w:rPr>
          <w:rFonts w:ascii="等线" w:hAnsi="等线" w:hint="eastAsia"/>
        </w:rPr>
        <w:t>，卖方应根据自身提出的解决方案提供软硬件配置要求和部署方式。</w:t>
      </w:r>
    </w:p>
    <w:p w14:paraId="40B21F0E" w14:textId="6C397587"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5</w:t>
      </w:r>
      <w:r w:rsidR="00DE1E16" w:rsidRPr="00F363FA">
        <w:rPr>
          <w:rFonts w:ascii="等线" w:hAnsi="等线" w:hint="eastAsia"/>
        </w:rPr>
        <w:t>）</w:t>
      </w:r>
      <w:r w:rsidRPr="00F363FA">
        <w:rPr>
          <w:rFonts w:ascii="等线" w:hAnsi="等线" w:hint="eastAsia"/>
        </w:rPr>
        <w:t>本技术规范书应视为保证系统运行所需的基本要求，如有遗漏，卖方应予以补充。</w:t>
      </w:r>
    </w:p>
    <w:p w14:paraId="0C5E3388" w14:textId="147CADCE"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6</w:t>
      </w:r>
      <w:r w:rsidR="00DE1E16" w:rsidRPr="00F363FA">
        <w:rPr>
          <w:rFonts w:ascii="等线" w:hAnsi="等线" w:hint="eastAsia"/>
        </w:rPr>
        <w:t>）</w:t>
      </w:r>
      <w:r w:rsidRPr="00F363FA">
        <w:rPr>
          <w:rFonts w:ascii="等线" w:hAnsi="等线" w:hint="eastAsia"/>
        </w:rPr>
        <w:t>如卖方提供系统在中国有其他案例，卖方应在其建议书中列出所实施过同类系统的应用案例情况，并提交合同关键页、初验报告、终验报告、用户使用意见书等相关证明材料。</w:t>
      </w:r>
    </w:p>
    <w:p w14:paraId="2DA2A075" w14:textId="77777777" w:rsidR="0055318E" w:rsidRPr="00F363FA" w:rsidRDefault="007F5EBC">
      <w:pPr>
        <w:outlineLvl w:val="1"/>
      </w:pPr>
      <w:bookmarkStart w:id="13" w:name="_Toc85485833"/>
      <w:bookmarkStart w:id="14" w:name="_Toc86141169"/>
      <w:r w:rsidRPr="00F363FA">
        <w:t xml:space="preserve">2.2 </w:t>
      </w:r>
      <w:r w:rsidRPr="00F363FA">
        <w:rPr>
          <w:rFonts w:hint="eastAsia"/>
        </w:rPr>
        <w:t>技术建议书要求</w:t>
      </w:r>
      <w:bookmarkEnd w:id="13"/>
      <w:bookmarkEnd w:id="14"/>
    </w:p>
    <w:p w14:paraId="52F26ABD" w14:textId="77777777" w:rsidR="0055318E" w:rsidRPr="00F363FA" w:rsidRDefault="007F5EBC">
      <w:pPr>
        <w:spacing w:line="520" w:lineRule="exact"/>
        <w:ind w:firstLineChars="200" w:firstLine="480"/>
        <w:rPr>
          <w:rFonts w:ascii="等线" w:hAnsi="等线" w:cs="宋体"/>
        </w:rPr>
      </w:pPr>
      <w:r w:rsidRPr="00F363FA">
        <w:rPr>
          <w:rFonts w:ascii="等线" w:hAnsi="等线" w:cs="宋体" w:hint="eastAsia"/>
        </w:rPr>
        <w:t>卖方提供的技术建议书需按顺序必须含有以下章节的内容。</w:t>
      </w:r>
    </w:p>
    <w:p w14:paraId="38F5C461" w14:textId="42803D2A" w:rsidR="0055318E" w:rsidRPr="00F363FA" w:rsidRDefault="007F5EBC">
      <w:pPr>
        <w:spacing w:line="520" w:lineRule="exact"/>
        <w:ind w:firstLineChars="200" w:firstLine="480"/>
        <w:outlineLvl w:val="2"/>
        <w:rPr>
          <w:rFonts w:ascii="等线" w:hAnsi="等线"/>
        </w:rPr>
      </w:pPr>
      <w:bookmarkStart w:id="15" w:name="_Toc86141170"/>
      <w:bookmarkStart w:id="16" w:name="_Toc85485834"/>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总体</w:t>
      </w:r>
      <w:r w:rsidRPr="00F363FA">
        <w:rPr>
          <w:rFonts w:ascii="等线" w:hAnsi="等线"/>
        </w:rPr>
        <w:t>方案建议</w:t>
      </w:r>
      <w:r w:rsidRPr="00F363FA">
        <w:rPr>
          <w:rFonts w:ascii="等线" w:hAnsi="等线" w:hint="eastAsia"/>
        </w:rPr>
        <w:t>，总体方案至</w:t>
      </w:r>
      <w:r w:rsidRPr="00F363FA">
        <w:rPr>
          <w:rFonts w:ascii="等线" w:hAnsi="等线"/>
        </w:rPr>
        <w:t>少应包括以下内容。</w:t>
      </w:r>
      <w:bookmarkEnd w:id="15"/>
    </w:p>
    <w:p w14:paraId="477B9069" w14:textId="77777777" w:rsidR="0055318E" w:rsidRPr="00F363FA" w:rsidRDefault="007F5EBC">
      <w:pPr>
        <w:spacing w:line="520" w:lineRule="exact"/>
        <w:ind w:firstLineChars="200" w:firstLine="480"/>
        <w:rPr>
          <w:rFonts w:ascii="等线" w:hAnsi="等线"/>
        </w:rPr>
      </w:pPr>
      <w:r w:rsidRPr="00F363FA">
        <w:rPr>
          <w:rFonts w:ascii="等线" w:hAnsi="等线"/>
        </w:rPr>
        <w:t>A</w:t>
      </w:r>
      <w:r w:rsidRPr="00F363FA">
        <w:rPr>
          <w:rFonts w:ascii="等线" w:hAnsi="等线" w:hint="eastAsia"/>
        </w:rPr>
        <w:t>、建设背景</w:t>
      </w:r>
    </w:p>
    <w:p w14:paraId="6A5FD772" w14:textId="77777777" w:rsidR="0055318E" w:rsidRPr="00F363FA" w:rsidRDefault="007F5EBC">
      <w:pPr>
        <w:spacing w:line="520" w:lineRule="exact"/>
        <w:ind w:firstLineChars="200" w:firstLine="480"/>
        <w:rPr>
          <w:rFonts w:ascii="等线" w:hAnsi="等线"/>
        </w:rPr>
      </w:pPr>
      <w:r w:rsidRPr="00F363FA">
        <w:rPr>
          <w:rFonts w:ascii="等线" w:hAnsi="等线" w:hint="eastAsia"/>
        </w:rPr>
        <w:t>B</w:t>
      </w:r>
      <w:r w:rsidRPr="00F363FA">
        <w:rPr>
          <w:rFonts w:ascii="等线" w:hAnsi="等线" w:hint="eastAsia"/>
        </w:rPr>
        <w:t>、建设原则</w:t>
      </w:r>
    </w:p>
    <w:p w14:paraId="79D91F4E" w14:textId="77777777" w:rsidR="0055318E" w:rsidRPr="00F363FA" w:rsidRDefault="007F5EBC">
      <w:pPr>
        <w:spacing w:line="520" w:lineRule="exact"/>
        <w:ind w:firstLineChars="200" w:firstLine="480"/>
        <w:rPr>
          <w:rFonts w:ascii="等线" w:hAnsi="等线"/>
        </w:rPr>
      </w:pPr>
      <w:r w:rsidRPr="00F363FA">
        <w:rPr>
          <w:rFonts w:ascii="等线" w:hAnsi="等线"/>
        </w:rPr>
        <w:lastRenderedPageBreak/>
        <w:t>C</w:t>
      </w:r>
      <w:r w:rsidRPr="00F363FA">
        <w:rPr>
          <w:rFonts w:ascii="等线" w:hAnsi="等线" w:hint="eastAsia"/>
        </w:rPr>
        <w:t>、建设内容</w:t>
      </w:r>
    </w:p>
    <w:p w14:paraId="1992ECF2" w14:textId="77777777" w:rsidR="0055318E" w:rsidRPr="00F363FA" w:rsidRDefault="007F5EBC">
      <w:pPr>
        <w:spacing w:line="520" w:lineRule="exact"/>
        <w:ind w:firstLineChars="200" w:firstLine="480"/>
        <w:rPr>
          <w:rFonts w:ascii="等线" w:hAnsi="等线"/>
        </w:rPr>
      </w:pPr>
      <w:r w:rsidRPr="00F363FA">
        <w:rPr>
          <w:rFonts w:ascii="等线" w:hAnsi="等线" w:hint="eastAsia"/>
        </w:rPr>
        <w:t>D</w:t>
      </w:r>
      <w:r w:rsidRPr="00F363FA">
        <w:rPr>
          <w:rFonts w:ascii="等线" w:hAnsi="等线" w:hint="eastAsia"/>
        </w:rPr>
        <w:t>、系统功能架构</w:t>
      </w:r>
    </w:p>
    <w:p w14:paraId="3498D243" w14:textId="77777777" w:rsidR="0055318E" w:rsidRPr="00F363FA" w:rsidRDefault="007F5EBC">
      <w:pPr>
        <w:spacing w:line="520" w:lineRule="exact"/>
        <w:ind w:firstLineChars="200" w:firstLine="480"/>
        <w:rPr>
          <w:rFonts w:ascii="等线" w:hAnsi="等线"/>
        </w:rPr>
      </w:pPr>
      <w:r w:rsidRPr="00F363FA">
        <w:rPr>
          <w:rFonts w:ascii="等线" w:hAnsi="等线" w:hint="eastAsia"/>
        </w:rPr>
        <w:t>E</w:t>
      </w:r>
      <w:r w:rsidRPr="00F363FA">
        <w:rPr>
          <w:rFonts w:ascii="等线" w:hAnsi="等线" w:hint="eastAsia"/>
        </w:rPr>
        <w:t>、系统技术架构</w:t>
      </w:r>
    </w:p>
    <w:p w14:paraId="65C71FB7" w14:textId="729A9044" w:rsidR="0055318E" w:rsidRPr="00F363FA" w:rsidRDefault="007F5EBC">
      <w:pPr>
        <w:spacing w:line="520" w:lineRule="exact"/>
        <w:ind w:firstLineChars="200" w:firstLine="480"/>
        <w:rPr>
          <w:rFonts w:ascii="等线" w:hAnsi="等线"/>
        </w:rPr>
      </w:pPr>
      <w:r w:rsidRPr="00F363FA">
        <w:rPr>
          <w:rFonts w:ascii="等线" w:hAnsi="等线" w:hint="eastAsia"/>
        </w:rPr>
        <w:t>F</w:t>
      </w:r>
      <w:r w:rsidRPr="00F363FA">
        <w:rPr>
          <w:rFonts w:ascii="等线" w:hAnsi="等线" w:hint="eastAsia"/>
        </w:rPr>
        <w:t>、系统部署图</w:t>
      </w:r>
    </w:p>
    <w:p w14:paraId="2E9D7691" w14:textId="626F7A76" w:rsidR="00962609" w:rsidRPr="00F363FA" w:rsidRDefault="00962609">
      <w:pPr>
        <w:spacing w:line="520" w:lineRule="exact"/>
        <w:ind w:firstLineChars="200" w:firstLine="480"/>
        <w:rPr>
          <w:rFonts w:ascii="等线" w:hAnsi="等线"/>
        </w:rPr>
      </w:pPr>
      <w:r w:rsidRPr="00F363FA">
        <w:rPr>
          <w:rFonts w:ascii="等线" w:hAnsi="等线" w:hint="eastAsia"/>
        </w:rPr>
        <w:t>G</w:t>
      </w:r>
      <w:r w:rsidRPr="00F363FA">
        <w:rPr>
          <w:rFonts w:ascii="等线" w:hAnsi="等线" w:hint="eastAsia"/>
        </w:rPr>
        <w:t>、场景应用实施方案</w:t>
      </w:r>
    </w:p>
    <w:p w14:paraId="2318A558" w14:textId="31033B87" w:rsidR="0055318E" w:rsidRPr="00F363FA" w:rsidRDefault="007F5EBC">
      <w:pPr>
        <w:spacing w:line="520" w:lineRule="exact"/>
        <w:ind w:firstLineChars="200" w:firstLine="480"/>
        <w:outlineLvl w:val="2"/>
        <w:rPr>
          <w:rFonts w:ascii="等线" w:hAnsi="等线"/>
        </w:rPr>
      </w:pPr>
      <w:bookmarkStart w:id="17" w:name="_Toc86141171"/>
      <w:r w:rsidRPr="00F363FA">
        <w:rPr>
          <w:rFonts w:ascii="等线" w:hAnsi="等线" w:hint="eastAsia"/>
        </w:rPr>
        <w:t>（</w:t>
      </w:r>
      <w:r w:rsidRPr="00F363FA">
        <w:rPr>
          <w:rFonts w:ascii="等线" w:hAnsi="等线"/>
        </w:rPr>
        <w:t>2</w:t>
      </w:r>
      <w:r w:rsidR="00DE1E16" w:rsidRPr="00F363FA">
        <w:rPr>
          <w:rFonts w:ascii="等线" w:hAnsi="等线" w:hint="eastAsia"/>
        </w:rPr>
        <w:t>）</w:t>
      </w:r>
      <w:r w:rsidRPr="00F363FA">
        <w:rPr>
          <w:rFonts w:ascii="等线" w:hAnsi="等线" w:hint="eastAsia"/>
        </w:rPr>
        <w:t>功能设计（应答人在功能需求中给予详细应答</w:t>
      </w:r>
      <w:r w:rsidR="00DE1E16" w:rsidRPr="00F363FA">
        <w:rPr>
          <w:rFonts w:ascii="等线" w:hAnsi="等线" w:hint="eastAsia"/>
        </w:rPr>
        <w:t>）</w:t>
      </w:r>
      <w:bookmarkEnd w:id="17"/>
    </w:p>
    <w:p w14:paraId="038BF019" w14:textId="40C2181A" w:rsidR="0055318E" w:rsidRPr="00F363FA" w:rsidRDefault="007F5EBC">
      <w:pPr>
        <w:spacing w:line="520" w:lineRule="exact"/>
        <w:ind w:firstLineChars="200" w:firstLine="480"/>
        <w:outlineLvl w:val="2"/>
        <w:rPr>
          <w:rFonts w:ascii="等线" w:hAnsi="等线"/>
        </w:rPr>
      </w:pPr>
      <w:bookmarkStart w:id="18" w:name="_Toc86141172"/>
      <w:r w:rsidRPr="00F363FA">
        <w:rPr>
          <w:rFonts w:ascii="等线" w:hAnsi="等线" w:hint="eastAsia"/>
        </w:rPr>
        <w:t>（</w:t>
      </w:r>
      <w:r w:rsidRPr="00F363FA">
        <w:rPr>
          <w:rFonts w:ascii="等线" w:hAnsi="等线"/>
        </w:rPr>
        <w:t>3</w:t>
      </w:r>
      <w:r w:rsidR="00DE1E16" w:rsidRPr="00F363FA">
        <w:rPr>
          <w:rFonts w:ascii="等线" w:hAnsi="等线" w:hint="eastAsia"/>
        </w:rPr>
        <w:t>）</w:t>
      </w:r>
      <w:r w:rsidRPr="00F363FA">
        <w:rPr>
          <w:rFonts w:ascii="等线" w:hAnsi="等线" w:hint="eastAsia"/>
        </w:rPr>
        <w:t>企业总体情况</w:t>
      </w:r>
      <w:bookmarkEnd w:id="18"/>
    </w:p>
    <w:p w14:paraId="2A869B5E" w14:textId="77777777" w:rsidR="0055318E" w:rsidRPr="00F363FA" w:rsidRDefault="007F5EBC">
      <w:pPr>
        <w:spacing w:line="520" w:lineRule="exact"/>
        <w:ind w:firstLineChars="200" w:firstLine="480"/>
        <w:rPr>
          <w:rFonts w:ascii="等线" w:hAnsi="等线"/>
        </w:rPr>
      </w:pPr>
      <w:r w:rsidRPr="00F363FA">
        <w:rPr>
          <w:rFonts w:ascii="等线" w:hAnsi="等线" w:hint="eastAsia"/>
        </w:rPr>
        <w:t>A</w:t>
      </w:r>
      <w:r w:rsidRPr="00F363FA">
        <w:rPr>
          <w:rFonts w:ascii="等线" w:hAnsi="等线" w:hint="eastAsia"/>
        </w:rPr>
        <w:t>、</w:t>
      </w:r>
      <w:r w:rsidRPr="00F363FA">
        <w:rPr>
          <w:rFonts w:ascii="等线" w:hAnsi="等线"/>
        </w:rPr>
        <w:t>卖方须详细介绍卖方公司的总体情况</w:t>
      </w:r>
      <w:r w:rsidRPr="00F363FA">
        <w:rPr>
          <w:rFonts w:ascii="等线" w:hAnsi="等线" w:hint="eastAsia"/>
        </w:rPr>
        <w:t>。</w:t>
      </w:r>
    </w:p>
    <w:p w14:paraId="0903260A" w14:textId="77777777" w:rsidR="0055318E" w:rsidRPr="00F363FA" w:rsidRDefault="007F5EBC">
      <w:pPr>
        <w:spacing w:line="520" w:lineRule="exact"/>
        <w:ind w:firstLineChars="200" w:firstLine="480"/>
        <w:rPr>
          <w:rFonts w:ascii="等线" w:hAnsi="等线"/>
        </w:rPr>
      </w:pPr>
      <w:r w:rsidRPr="00F363FA">
        <w:rPr>
          <w:rFonts w:ascii="等线" w:hAnsi="等线" w:hint="eastAsia"/>
        </w:rPr>
        <w:t>B</w:t>
      </w:r>
      <w:r w:rsidRPr="00F363FA">
        <w:rPr>
          <w:rFonts w:ascii="等线" w:hAnsi="等线" w:hint="eastAsia"/>
        </w:rPr>
        <w:t>、</w:t>
      </w:r>
      <w:r w:rsidRPr="00F363FA">
        <w:rPr>
          <w:rFonts w:ascii="等线" w:hAnsi="等线"/>
        </w:rPr>
        <w:t>卖方须详细介绍卖方公司曾做过的类似项目情况、应用案例。</w:t>
      </w:r>
    </w:p>
    <w:p w14:paraId="08B5CB06" w14:textId="00F6B19B" w:rsidR="0055318E" w:rsidRPr="00F363FA" w:rsidRDefault="007F5EBC">
      <w:pPr>
        <w:spacing w:line="520" w:lineRule="exact"/>
        <w:ind w:firstLineChars="200" w:firstLine="480"/>
        <w:rPr>
          <w:rFonts w:ascii="等线" w:hAnsi="等线"/>
        </w:rPr>
      </w:pPr>
      <w:r w:rsidRPr="00F363FA">
        <w:rPr>
          <w:rFonts w:ascii="等线" w:hAnsi="等线" w:hint="eastAsia"/>
        </w:rPr>
        <w:t>技术建议</w:t>
      </w:r>
      <w:r w:rsidRPr="00F363FA">
        <w:rPr>
          <w:rFonts w:ascii="等线" w:hAnsi="等线"/>
        </w:rPr>
        <w:t>方案要求包含以上内容，但不仅限于以上内容，卖方可根据自己的技术实力、行业经验提供更多的技术解决方案</w:t>
      </w:r>
      <w:r w:rsidR="005A11BC" w:rsidRPr="00F363FA">
        <w:rPr>
          <w:rFonts w:ascii="等线" w:hAnsi="等线" w:hint="eastAsia"/>
        </w:rPr>
        <w:t>。</w:t>
      </w:r>
    </w:p>
    <w:p w14:paraId="413A6060" w14:textId="77777777" w:rsidR="0055318E" w:rsidRPr="00F363FA" w:rsidRDefault="007F5EBC">
      <w:pPr>
        <w:rPr>
          <w:rFonts w:ascii="等线" w:hAnsi="等线"/>
        </w:rPr>
      </w:pPr>
      <w:r w:rsidRPr="00F363FA">
        <w:rPr>
          <w:rFonts w:ascii="等线" w:hAnsi="等线"/>
        </w:rPr>
        <w:br w:type="page"/>
      </w:r>
    </w:p>
    <w:p w14:paraId="77900961" w14:textId="77777777" w:rsidR="0055318E" w:rsidRPr="00F363FA" w:rsidRDefault="007F5EBC">
      <w:pPr>
        <w:pStyle w:val="13"/>
        <w:spacing w:before="100" w:beforeAutospacing="1" w:after="100" w:afterAutospacing="1" w:line="520" w:lineRule="exact"/>
        <w:rPr>
          <w:bCs/>
          <w:color w:val="auto"/>
          <w:lang w:val="zh-CN"/>
        </w:rPr>
      </w:pPr>
      <w:bookmarkStart w:id="19" w:name="_Toc86141173"/>
      <w:r w:rsidRPr="00F363FA">
        <w:rPr>
          <w:rFonts w:hint="eastAsia"/>
          <w:bCs/>
          <w:color w:val="auto"/>
          <w:lang w:val="zh-CN"/>
        </w:rPr>
        <w:lastRenderedPageBreak/>
        <w:t>项目概述</w:t>
      </w:r>
      <w:bookmarkEnd w:id="16"/>
      <w:bookmarkEnd w:id="19"/>
    </w:p>
    <w:p w14:paraId="6BC4CB84" w14:textId="77777777" w:rsidR="0055318E" w:rsidRPr="00F363FA" w:rsidRDefault="007F5EBC">
      <w:pPr>
        <w:spacing w:line="520" w:lineRule="exact"/>
        <w:outlineLvl w:val="1"/>
        <w:rPr>
          <w:rFonts w:ascii="等线" w:hAnsi="等线"/>
        </w:rPr>
      </w:pPr>
      <w:bookmarkStart w:id="20" w:name="_Toc519677001"/>
      <w:bookmarkStart w:id="21" w:name="_Toc85485835"/>
      <w:bookmarkStart w:id="22" w:name="_Toc86141174"/>
      <w:r w:rsidRPr="00F363FA">
        <w:rPr>
          <w:rFonts w:ascii="等线" w:hAnsi="等线" w:hint="eastAsia"/>
        </w:rPr>
        <w:t xml:space="preserve">3.1  </w:t>
      </w:r>
      <w:r w:rsidRPr="00F363FA">
        <w:rPr>
          <w:rFonts w:ascii="等线" w:hAnsi="等线" w:hint="eastAsia"/>
        </w:rPr>
        <w:t>项目名称</w:t>
      </w:r>
      <w:bookmarkEnd w:id="20"/>
      <w:bookmarkEnd w:id="21"/>
      <w:bookmarkEnd w:id="22"/>
    </w:p>
    <w:p w14:paraId="77C07BC3" w14:textId="584E64BE" w:rsidR="0055318E" w:rsidRPr="00F363FA" w:rsidRDefault="007F5EBC">
      <w:pPr>
        <w:tabs>
          <w:tab w:val="left" w:pos="1665"/>
        </w:tabs>
        <w:spacing w:line="520" w:lineRule="exact"/>
        <w:ind w:firstLineChars="200" w:firstLine="480"/>
        <w:rPr>
          <w:rFonts w:ascii="等线" w:hAnsi="等线" w:cs="宋体"/>
        </w:rPr>
      </w:pPr>
      <w:r w:rsidRPr="00F363FA">
        <w:rPr>
          <w:rFonts w:ascii="等线" w:hAnsi="等线" w:cs="宋体" w:hint="eastAsia"/>
        </w:rPr>
        <w:t>本项目名称为“</w:t>
      </w:r>
      <w:bookmarkStart w:id="23" w:name="_Hlk85701522"/>
      <w:r w:rsidR="008E1FE8" w:rsidRPr="00F363FA">
        <w:rPr>
          <w:rFonts w:ascii="等线" w:hAnsi="等线" w:cs="宋体" w:hint="eastAsia"/>
        </w:rPr>
        <w:t>智慧能源量子加密应用研发技术服务</w:t>
      </w:r>
      <w:bookmarkEnd w:id="23"/>
      <w:r w:rsidRPr="00F363FA">
        <w:rPr>
          <w:rFonts w:ascii="等线" w:hAnsi="等线" w:cs="宋体" w:hint="eastAsia"/>
        </w:rPr>
        <w:t>”。</w:t>
      </w:r>
    </w:p>
    <w:p w14:paraId="2E58EEF0" w14:textId="77777777" w:rsidR="0055318E" w:rsidRPr="00F363FA" w:rsidRDefault="007F5EBC">
      <w:pPr>
        <w:spacing w:line="520" w:lineRule="exact"/>
        <w:outlineLvl w:val="1"/>
        <w:rPr>
          <w:rFonts w:ascii="等线" w:hAnsi="等线"/>
        </w:rPr>
      </w:pPr>
      <w:bookmarkStart w:id="24" w:name="_Toc85485836"/>
      <w:bookmarkStart w:id="25" w:name="_Toc86141175"/>
      <w:r w:rsidRPr="00F363FA">
        <w:rPr>
          <w:rFonts w:ascii="等线" w:hAnsi="等线" w:hint="eastAsia"/>
        </w:rPr>
        <w:t>3.</w:t>
      </w:r>
      <w:r w:rsidRPr="00F363FA">
        <w:rPr>
          <w:rFonts w:ascii="等线" w:hAnsi="等线"/>
        </w:rPr>
        <w:t>2</w:t>
      </w:r>
      <w:r w:rsidRPr="00F363FA">
        <w:rPr>
          <w:rFonts w:ascii="等线" w:hAnsi="等线" w:hint="eastAsia"/>
        </w:rPr>
        <w:t xml:space="preserve">  </w:t>
      </w:r>
      <w:r w:rsidRPr="00F363FA">
        <w:rPr>
          <w:rFonts w:ascii="等线" w:hAnsi="等线" w:hint="eastAsia"/>
        </w:rPr>
        <w:t>项目背景</w:t>
      </w:r>
      <w:bookmarkEnd w:id="24"/>
      <w:bookmarkEnd w:id="25"/>
    </w:p>
    <w:p w14:paraId="7681A533" w14:textId="77777777" w:rsidR="008E1FE8" w:rsidRPr="00F363FA" w:rsidRDefault="008E1FE8" w:rsidP="008E1FE8">
      <w:pPr>
        <w:spacing w:line="520" w:lineRule="exact"/>
        <w:ind w:firstLineChars="200" w:firstLine="480"/>
        <w:rPr>
          <w:rFonts w:ascii="等线" w:hAnsi="等线" w:cs="Arial"/>
        </w:rPr>
      </w:pPr>
      <w:bookmarkStart w:id="26" w:name="_Toc85485837"/>
      <w:r w:rsidRPr="00F363FA">
        <w:rPr>
          <w:rFonts w:ascii="等线" w:hAnsi="等线" w:cs="Arial" w:hint="eastAsia"/>
        </w:rPr>
        <w:t>量子通信是利用量子叠加态和纠缠效应进行信息传递的新型通信方式，具有无法被窃听和计算破解的绝对安全性保证，是保障网络信息安全的有效手段，也是当前理论和应用研究的热点。</w:t>
      </w:r>
    </w:p>
    <w:p w14:paraId="1E4A5D0D" w14:textId="621D82CE" w:rsidR="00FE27BD" w:rsidRPr="00F363FA" w:rsidRDefault="00FE27BD" w:rsidP="00FE27BD">
      <w:pPr>
        <w:spacing w:line="520" w:lineRule="exact"/>
        <w:ind w:firstLineChars="200" w:firstLine="480"/>
        <w:rPr>
          <w:rFonts w:ascii="等线" w:hAnsi="等线" w:cs="Arial"/>
        </w:rPr>
      </w:pPr>
      <w:r w:rsidRPr="00F363FA">
        <w:rPr>
          <w:rFonts w:ascii="等线" w:hAnsi="等线" w:cs="Arial" w:hint="eastAsia"/>
        </w:rPr>
        <w:t>中国联通</w:t>
      </w:r>
      <w:proofErr w:type="gramStart"/>
      <w:r w:rsidRPr="00F363FA">
        <w:rPr>
          <w:rFonts w:ascii="等线" w:hAnsi="等线" w:cs="Arial" w:hint="eastAsia"/>
        </w:rPr>
        <w:t>支撑雄安新区</w:t>
      </w:r>
      <w:proofErr w:type="gramEnd"/>
      <w:r w:rsidRPr="00F363FA">
        <w:rPr>
          <w:rFonts w:ascii="等线" w:hAnsi="等线" w:cs="Arial" w:hint="eastAsia"/>
        </w:rPr>
        <w:t>提前布局并积极培育量子通信等未来产业，构建国内量子技术创新研究与应用高地。积极开展量子产业合作、技术创新、产品开发，推动研发成果转化应用，助力打造量子技术应用示范区，形成可全国复制推广的样板。</w:t>
      </w:r>
    </w:p>
    <w:p w14:paraId="15F6985D" w14:textId="77777777" w:rsidR="0055318E" w:rsidRPr="00F363FA" w:rsidRDefault="007F5EBC">
      <w:pPr>
        <w:spacing w:line="520" w:lineRule="exact"/>
        <w:outlineLvl w:val="1"/>
        <w:rPr>
          <w:rFonts w:ascii="等线" w:hAnsi="等线"/>
        </w:rPr>
      </w:pPr>
      <w:bookmarkStart w:id="27" w:name="_Toc86141176"/>
      <w:r w:rsidRPr="00F363FA">
        <w:rPr>
          <w:rFonts w:ascii="等线" w:hAnsi="等线" w:hint="eastAsia"/>
        </w:rPr>
        <w:t>3.</w:t>
      </w:r>
      <w:r w:rsidRPr="00F363FA">
        <w:rPr>
          <w:rFonts w:ascii="等线" w:hAnsi="等线"/>
        </w:rPr>
        <w:t>3</w:t>
      </w:r>
      <w:r w:rsidRPr="00F363FA">
        <w:rPr>
          <w:rFonts w:ascii="等线" w:hAnsi="等线" w:hint="eastAsia"/>
        </w:rPr>
        <w:t xml:space="preserve">  </w:t>
      </w:r>
      <w:r w:rsidRPr="00F363FA">
        <w:rPr>
          <w:rFonts w:ascii="等线" w:hAnsi="等线" w:hint="eastAsia"/>
        </w:rPr>
        <w:t>建设目标</w:t>
      </w:r>
      <w:bookmarkEnd w:id="26"/>
      <w:bookmarkEnd w:id="27"/>
    </w:p>
    <w:p w14:paraId="0206E6B2" w14:textId="54890F87" w:rsidR="00FE27BD" w:rsidRPr="00F363FA" w:rsidRDefault="00962609" w:rsidP="00FE27BD">
      <w:pPr>
        <w:spacing w:line="520" w:lineRule="exact"/>
        <w:ind w:firstLineChars="200" w:firstLine="480"/>
        <w:rPr>
          <w:rFonts w:ascii="等线" w:hAnsi="等线" w:cs="Arial"/>
        </w:rPr>
      </w:pPr>
      <w:bookmarkStart w:id="28" w:name="_Hlk85731380"/>
      <w:r w:rsidRPr="00F363FA">
        <w:rPr>
          <w:rFonts w:ascii="等线" w:hAnsi="等线" w:cs="Arial" w:hint="eastAsia"/>
        </w:rPr>
        <w:t>（</w:t>
      </w:r>
      <w:r w:rsidRPr="00F363FA">
        <w:rPr>
          <w:rFonts w:ascii="等线" w:hAnsi="等线" w:cs="Arial" w:hint="eastAsia"/>
        </w:rPr>
        <w:t>1</w:t>
      </w:r>
      <w:r w:rsidR="00DE1E16" w:rsidRPr="00F363FA">
        <w:rPr>
          <w:rFonts w:ascii="等线" w:hAnsi="等线" w:cs="Arial" w:hint="eastAsia"/>
        </w:rPr>
        <w:t>）</w:t>
      </w:r>
      <w:r w:rsidRPr="00F363FA">
        <w:rPr>
          <w:rFonts w:ascii="等线" w:hAnsi="等线" w:cs="Arial" w:hint="eastAsia"/>
        </w:rPr>
        <w:t>开发</w:t>
      </w:r>
      <w:r w:rsidR="00FE27BD" w:rsidRPr="00F363FA">
        <w:rPr>
          <w:rFonts w:ascii="等线" w:hAnsi="等线" w:cs="Arial" w:hint="eastAsia"/>
        </w:rPr>
        <w:t>量子密钥云平台，管控量子密钥从产生、分配、分发到使用、销毁等整个生存周期</w:t>
      </w:r>
      <w:r w:rsidR="005A41F3" w:rsidRPr="00F363FA">
        <w:rPr>
          <w:rFonts w:ascii="等线" w:hAnsi="等线" w:cs="Arial" w:hint="eastAsia"/>
        </w:rPr>
        <w:t>的相关功能</w:t>
      </w:r>
      <w:r w:rsidR="00FE27BD" w:rsidRPr="00F363FA">
        <w:rPr>
          <w:rFonts w:ascii="等线" w:hAnsi="等线" w:cs="Arial" w:hint="eastAsia"/>
        </w:rPr>
        <w:t>。</w:t>
      </w:r>
    </w:p>
    <w:p w14:paraId="5DCCF688" w14:textId="1D60119F" w:rsidR="00FE27BD" w:rsidRPr="00F363FA" w:rsidRDefault="00962609" w:rsidP="00FE27BD">
      <w:pPr>
        <w:spacing w:line="520" w:lineRule="exact"/>
        <w:ind w:firstLineChars="200" w:firstLine="480"/>
        <w:rPr>
          <w:rFonts w:ascii="等线" w:hAnsi="等线" w:cs="Arial"/>
        </w:rPr>
      </w:pPr>
      <w:r w:rsidRPr="00F363FA">
        <w:rPr>
          <w:rFonts w:ascii="等线" w:hAnsi="等线" w:cs="Arial" w:hint="eastAsia"/>
        </w:rPr>
        <w:t>（</w:t>
      </w:r>
      <w:bookmarkStart w:id="29" w:name="_Hlk86177676"/>
      <w:r w:rsidRPr="00F363FA">
        <w:rPr>
          <w:rFonts w:ascii="等线" w:hAnsi="等线" w:cs="Arial"/>
        </w:rPr>
        <w:t>2</w:t>
      </w:r>
      <w:bookmarkEnd w:id="29"/>
      <w:r w:rsidR="00DE1E16" w:rsidRPr="00F363FA">
        <w:rPr>
          <w:rFonts w:ascii="等线" w:hAnsi="等线" w:cs="Arial" w:hint="eastAsia"/>
        </w:rPr>
        <w:t>）</w:t>
      </w:r>
      <w:r w:rsidR="00FE27BD" w:rsidRPr="00F363FA">
        <w:rPr>
          <w:rFonts w:ascii="等线" w:hAnsi="等线" w:cs="Arial" w:hint="eastAsia"/>
        </w:rPr>
        <w:t>研究智慧能源量子加密应用，</w:t>
      </w:r>
      <w:r w:rsidR="00DF7BF9" w:rsidRPr="00F363FA">
        <w:rPr>
          <w:rFonts w:ascii="等线" w:hAnsi="等线" w:cs="Arial" w:hint="eastAsia"/>
        </w:rPr>
        <w:t>创新研发产品，</w:t>
      </w:r>
      <w:r w:rsidR="00FE27BD" w:rsidRPr="00F363FA">
        <w:rPr>
          <w:rFonts w:ascii="等线" w:hAnsi="等线" w:cs="Arial" w:hint="eastAsia"/>
        </w:rPr>
        <w:t>输出行业应用研究报告。</w:t>
      </w:r>
    </w:p>
    <w:p w14:paraId="58A4290C" w14:textId="7C4D0A56" w:rsidR="00FE27BD" w:rsidRPr="00F363FA" w:rsidRDefault="00962609" w:rsidP="00FE27BD">
      <w:pPr>
        <w:spacing w:line="520" w:lineRule="exact"/>
        <w:ind w:firstLineChars="200" w:firstLine="480"/>
        <w:rPr>
          <w:rFonts w:ascii="等线" w:hAnsi="等线" w:cs="Arial"/>
        </w:rPr>
      </w:pPr>
      <w:r w:rsidRPr="00F363FA">
        <w:rPr>
          <w:rFonts w:ascii="等线" w:hAnsi="等线" w:cs="Arial" w:hint="eastAsia"/>
        </w:rPr>
        <w:t>（</w:t>
      </w:r>
      <w:r w:rsidRPr="00F363FA">
        <w:rPr>
          <w:rFonts w:ascii="等线" w:hAnsi="等线" w:cs="Arial" w:hint="eastAsia"/>
        </w:rPr>
        <w:t>3</w:t>
      </w:r>
      <w:r w:rsidR="00DE1E16" w:rsidRPr="00F363FA">
        <w:rPr>
          <w:rFonts w:ascii="等线" w:hAnsi="等线" w:cs="Arial" w:hint="eastAsia"/>
        </w:rPr>
        <w:t>）</w:t>
      </w:r>
      <w:r w:rsidR="00FE27BD" w:rsidRPr="00F363FA">
        <w:rPr>
          <w:rFonts w:ascii="等线" w:hAnsi="等线" w:cs="Arial" w:hint="eastAsia"/>
        </w:rPr>
        <w:t>搭建量子密钥云平台应用环境，</w:t>
      </w:r>
      <w:r w:rsidR="00A10A38" w:rsidRPr="00F363FA">
        <w:rPr>
          <w:rFonts w:ascii="等线" w:hAnsi="等线" w:cs="Arial" w:hint="eastAsia"/>
        </w:rPr>
        <w:t>对落地应用场景进行量子加密应用改造</w:t>
      </w:r>
      <w:r w:rsidR="00FE27BD" w:rsidRPr="00F363FA">
        <w:rPr>
          <w:rFonts w:ascii="等线" w:hAnsi="等线" w:cs="Arial" w:hint="eastAsia"/>
        </w:rPr>
        <w:t>，包括但不限于无人机巡检、保电、加密集群对讲、视频对讲等量子加密应用。</w:t>
      </w:r>
      <w:bookmarkEnd w:id="28"/>
    </w:p>
    <w:p w14:paraId="540D8063" w14:textId="77777777" w:rsidR="0055318E" w:rsidRPr="00F363FA" w:rsidRDefault="007F5EBC">
      <w:pPr>
        <w:spacing w:line="520" w:lineRule="exact"/>
        <w:outlineLvl w:val="1"/>
        <w:rPr>
          <w:rFonts w:ascii="等线" w:hAnsi="等线"/>
        </w:rPr>
      </w:pPr>
      <w:bookmarkStart w:id="30" w:name="_Toc85485838"/>
      <w:bookmarkStart w:id="31" w:name="_Toc86141177"/>
      <w:r w:rsidRPr="00F363FA">
        <w:rPr>
          <w:rFonts w:ascii="等线" w:hAnsi="等线" w:hint="eastAsia"/>
        </w:rPr>
        <w:t>3.</w:t>
      </w:r>
      <w:r w:rsidRPr="00F363FA">
        <w:rPr>
          <w:rFonts w:ascii="等线" w:hAnsi="等线"/>
        </w:rPr>
        <w:t>4</w:t>
      </w:r>
      <w:r w:rsidRPr="00F363FA">
        <w:rPr>
          <w:rFonts w:ascii="等线" w:hAnsi="等线" w:hint="eastAsia"/>
        </w:rPr>
        <w:t xml:space="preserve">  </w:t>
      </w:r>
      <w:r w:rsidRPr="00F363FA">
        <w:rPr>
          <w:rFonts w:ascii="等线" w:hAnsi="等线" w:hint="eastAsia"/>
        </w:rPr>
        <w:t>建设时间</w:t>
      </w:r>
      <w:bookmarkEnd w:id="30"/>
      <w:bookmarkEnd w:id="31"/>
    </w:p>
    <w:p w14:paraId="25033DAB" w14:textId="6F1FBA0C" w:rsidR="0055318E" w:rsidRPr="00F363FA" w:rsidRDefault="007F5EBC">
      <w:pPr>
        <w:pStyle w:val="25"/>
        <w:numPr>
          <w:ilvl w:val="0"/>
          <w:numId w:val="0"/>
        </w:numPr>
        <w:spacing w:line="520" w:lineRule="exact"/>
        <w:ind w:firstLineChars="200" w:firstLine="480"/>
        <w:rPr>
          <w:rFonts w:ascii="等线" w:hAnsi="等线" w:cs="Arial"/>
          <w:sz w:val="24"/>
          <w:szCs w:val="24"/>
        </w:rPr>
      </w:pPr>
      <w:r w:rsidRPr="00F363FA">
        <w:rPr>
          <w:rFonts w:ascii="等线" w:hAnsi="等线" w:cs="Arial" w:hint="eastAsia"/>
          <w:sz w:val="24"/>
          <w:szCs w:val="24"/>
        </w:rPr>
        <w:t>应于签订合同后的</w:t>
      </w:r>
      <w:r w:rsidR="003A57A5" w:rsidRPr="003A57A5">
        <w:rPr>
          <w:rFonts w:ascii="等线" w:hAnsi="等线" w:cs="Arial"/>
          <w:sz w:val="24"/>
          <w:szCs w:val="24"/>
        </w:rPr>
        <w:t>2</w:t>
      </w:r>
      <w:r w:rsidRPr="00F363FA">
        <w:rPr>
          <w:rFonts w:ascii="等线" w:hAnsi="等线" w:cs="Arial" w:hint="eastAsia"/>
          <w:sz w:val="24"/>
          <w:szCs w:val="24"/>
        </w:rPr>
        <w:t>个月内完成项目整体建设</w:t>
      </w:r>
      <w:r w:rsidR="004F1707" w:rsidRPr="00F363FA">
        <w:rPr>
          <w:rFonts w:ascii="等线" w:hAnsi="等线" w:cs="Arial" w:hint="eastAsia"/>
          <w:sz w:val="24"/>
          <w:szCs w:val="24"/>
        </w:rPr>
        <w:t>，场景应用所需设备使用期限不低于</w:t>
      </w:r>
      <w:r w:rsidR="004F1707" w:rsidRPr="00F363FA">
        <w:rPr>
          <w:rFonts w:ascii="等线" w:hAnsi="等线" w:cs="Arial" w:hint="eastAsia"/>
          <w:sz w:val="24"/>
          <w:szCs w:val="24"/>
        </w:rPr>
        <w:t>5</w:t>
      </w:r>
      <w:r w:rsidR="004F1707" w:rsidRPr="00F363FA">
        <w:rPr>
          <w:rFonts w:ascii="等线" w:hAnsi="等线" w:cs="Arial" w:hint="eastAsia"/>
          <w:sz w:val="24"/>
          <w:szCs w:val="24"/>
        </w:rPr>
        <w:t>年</w:t>
      </w:r>
      <w:r w:rsidRPr="00F363FA">
        <w:rPr>
          <w:rFonts w:ascii="等线" w:hAnsi="等线" w:cs="Arial" w:hint="eastAsia"/>
          <w:sz w:val="24"/>
          <w:szCs w:val="24"/>
        </w:rPr>
        <w:t>。</w:t>
      </w:r>
    </w:p>
    <w:p w14:paraId="08618B96" w14:textId="77777777" w:rsidR="0055318E" w:rsidRPr="00F363FA" w:rsidRDefault="007F5EBC">
      <w:pPr>
        <w:rPr>
          <w:rFonts w:ascii="等线" w:hAnsi="等线" w:cs="Arial"/>
        </w:rPr>
      </w:pPr>
      <w:r w:rsidRPr="00F363FA">
        <w:rPr>
          <w:rFonts w:ascii="等线" w:hAnsi="等线" w:cs="Arial" w:hint="eastAsia"/>
        </w:rPr>
        <w:br w:type="page"/>
      </w:r>
    </w:p>
    <w:p w14:paraId="2134B164" w14:textId="77777777" w:rsidR="0055318E" w:rsidRPr="00F363FA" w:rsidRDefault="007F5EBC">
      <w:pPr>
        <w:pStyle w:val="13"/>
        <w:spacing w:before="100" w:beforeAutospacing="1" w:after="100" w:afterAutospacing="1" w:line="520" w:lineRule="exact"/>
        <w:rPr>
          <w:color w:val="auto"/>
        </w:rPr>
      </w:pPr>
      <w:bookmarkStart w:id="32" w:name="_Toc86141178"/>
      <w:r w:rsidRPr="00F363FA">
        <w:rPr>
          <w:rFonts w:hint="eastAsia"/>
          <w:bCs/>
          <w:color w:val="auto"/>
        </w:rPr>
        <w:lastRenderedPageBreak/>
        <w:t>设计</w:t>
      </w:r>
      <w:r w:rsidRPr="00F363FA">
        <w:rPr>
          <w:rFonts w:hint="eastAsia"/>
          <w:bCs/>
          <w:color w:val="auto"/>
          <w:lang w:val="zh-CN"/>
        </w:rPr>
        <w:t>原则</w:t>
      </w:r>
      <w:bookmarkEnd w:id="32"/>
    </w:p>
    <w:p w14:paraId="7D861022" w14:textId="77777777" w:rsidR="0055318E" w:rsidRPr="00F363FA" w:rsidRDefault="007F5EBC">
      <w:pPr>
        <w:spacing w:line="520" w:lineRule="exact"/>
        <w:outlineLvl w:val="1"/>
        <w:rPr>
          <w:rFonts w:ascii="等线" w:hAnsi="等线"/>
        </w:rPr>
      </w:pPr>
      <w:bookmarkStart w:id="33" w:name="_Toc85485842"/>
      <w:bookmarkStart w:id="34" w:name="_Toc86141179"/>
      <w:r w:rsidRPr="00F363FA">
        <w:rPr>
          <w:rFonts w:ascii="等线" w:hAnsi="等线" w:hint="eastAsia"/>
        </w:rPr>
        <w:t>4.</w:t>
      </w:r>
      <w:r w:rsidRPr="00F363FA">
        <w:rPr>
          <w:rFonts w:ascii="等线" w:hAnsi="等线"/>
        </w:rPr>
        <w:t xml:space="preserve">1 </w:t>
      </w:r>
      <w:r w:rsidRPr="00F363FA">
        <w:rPr>
          <w:rFonts w:ascii="等线" w:hAnsi="等线" w:hint="eastAsia"/>
        </w:rPr>
        <w:t>组件化</w:t>
      </w:r>
      <w:bookmarkEnd w:id="33"/>
      <w:bookmarkEnd w:id="34"/>
    </w:p>
    <w:p w14:paraId="1B25DB25" w14:textId="411390A8" w:rsidR="0055318E" w:rsidRPr="00F363FA" w:rsidRDefault="007F5EBC">
      <w:pPr>
        <w:pStyle w:val="affffffffffff3"/>
        <w:spacing w:line="520" w:lineRule="exact"/>
      </w:pPr>
      <w:r w:rsidRPr="00F363FA">
        <w:rPr>
          <w:rFonts w:hint="eastAsia"/>
        </w:rPr>
        <w:t>在</w:t>
      </w:r>
      <w:r w:rsidR="00083D81" w:rsidRPr="00F363FA">
        <w:rPr>
          <w:rFonts w:hint="eastAsia"/>
        </w:rPr>
        <w:t>量子密钥云</w:t>
      </w:r>
      <w:r w:rsidRPr="00F363FA">
        <w:rPr>
          <w:rFonts w:hint="eastAsia"/>
        </w:rPr>
        <w:t>平台设计的过程中，为了最大限度地增强平台的价值，最大限度地吻合各业务应用的需求，充分考虑平台今后的硬件扩展、功能扩展、应用扩展、集成扩展等多层面的延伸，整个平台设计过程始终遵循面向数据价值，围绕平台应用，依靠业务部门，注重实效的方针。保证平台的开放/可扩展性，以便提高平台的稳定性和可靠性，满足用户需求不断发展变化的要求，便于应用程序的升级及扩展，减少应用平台再开发（二次开发、定制</w:t>
      </w:r>
      <w:r w:rsidR="00DE1E16" w:rsidRPr="00F363FA">
        <w:rPr>
          <w:rFonts w:hint="eastAsia"/>
        </w:rPr>
        <w:t>）</w:t>
      </w:r>
      <w:r w:rsidRPr="00F363FA">
        <w:rPr>
          <w:rFonts w:hint="eastAsia"/>
        </w:rPr>
        <w:t>的工作量从而降低成本。</w:t>
      </w:r>
    </w:p>
    <w:p w14:paraId="1654D869" w14:textId="77777777" w:rsidR="0055318E" w:rsidRPr="00F363FA" w:rsidRDefault="007F5EBC">
      <w:pPr>
        <w:spacing w:line="520" w:lineRule="exact"/>
        <w:outlineLvl w:val="1"/>
        <w:rPr>
          <w:rFonts w:ascii="等线" w:hAnsi="等线"/>
        </w:rPr>
      </w:pPr>
      <w:bookmarkStart w:id="35" w:name="_Toc85485843"/>
      <w:bookmarkStart w:id="36" w:name="_Toc86141180"/>
      <w:r w:rsidRPr="00F363FA">
        <w:rPr>
          <w:rFonts w:ascii="等线" w:hAnsi="等线" w:hint="eastAsia"/>
        </w:rPr>
        <w:t>4.</w:t>
      </w:r>
      <w:r w:rsidRPr="00F363FA">
        <w:rPr>
          <w:rFonts w:ascii="等线" w:hAnsi="等线"/>
        </w:rPr>
        <w:t>2</w:t>
      </w:r>
      <w:r w:rsidRPr="00F363FA">
        <w:rPr>
          <w:rFonts w:ascii="等线" w:hAnsi="等线" w:hint="eastAsia"/>
        </w:rPr>
        <w:t xml:space="preserve"> </w:t>
      </w:r>
      <w:r w:rsidRPr="00F363FA">
        <w:rPr>
          <w:rFonts w:ascii="等线" w:hAnsi="等线" w:hint="eastAsia"/>
        </w:rPr>
        <w:t>标准化</w:t>
      </w:r>
      <w:bookmarkEnd w:id="35"/>
      <w:bookmarkEnd w:id="36"/>
    </w:p>
    <w:p w14:paraId="4FFEEFF0" w14:textId="7B8FB3FC" w:rsidR="0055318E" w:rsidRPr="00F363FA" w:rsidRDefault="007F5EBC">
      <w:pPr>
        <w:pStyle w:val="affffffffffff3"/>
        <w:spacing w:line="520" w:lineRule="exact"/>
      </w:pPr>
      <w:r w:rsidRPr="00F363FA">
        <w:rPr>
          <w:rFonts w:hint="eastAsia"/>
        </w:rPr>
        <w:t>制订平台相关的标准和管理规范，采用标准统一的接口设计，所有功能实体间的数据交换以及对其他模块的数据引用都通过标准接口完成，使多个组件对接时在开放性、稳定性、扩展性与集成性上有着很好的适配空间。</w:t>
      </w:r>
    </w:p>
    <w:p w14:paraId="0247A215" w14:textId="77777777" w:rsidR="0055318E" w:rsidRPr="00F363FA" w:rsidRDefault="007F5EBC">
      <w:pPr>
        <w:spacing w:line="520" w:lineRule="exact"/>
        <w:outlineLvl w:val="1"/>
        <w:rPr>
          <w:rFonts w:ascii="等线" w:hAnsi="等线"/>
        </w:rPr>
      </w:pPr>
      <w:bookmarkStart w:id="37" w:name="_Toc85485844"/>
      <w:bookmarkStart w:id="38" w:name="_Toc86141181"/>
      <w:r w:rsidRPr="00F363FA">
        <w:rPr>
          <w:rFonts w:ascii="等线" w:hAnsi="等线" w:hint="eastAsia"/>
        </w:rPr>
        <w:t>4.</w:t>
      </w:r>
      <w:r w:rsidRPr="00F363FA">
        <w:rPr>
          <w:rFonts w:ascii="等线" w:hAnsi="等线"/>
        </w:rPr>
        <w:t>3</w:t>
      </w:r>
      <w:r w:rsidRPr="00F363FA">
        <w:rPr>
          <w:rFonts w:ascii="等线" w:hAnsi="等线" w:hint="eastAsia"/>
        </w:rPr>
        <w:t xml:space="preserve"> </w:t>
      </w:r>
      <w:bookmarkEnd w:id="37"/>
      <w:r w:rsidRPr="00F363FA">
        <w:rPr>
          <w:rFonts w:ascii="等线" w:hAnsi="等线" w:hint="eastAsia"/>
        </w:rPr>
        <w:t>模块化</w:t>
      </w:r>
      <w:bookmarkEnd w:id="38"/>
    </w:p>
    <w:p w14:paraId="1121B595" w14:textId="77777777" w:rsidR="0055318E" w:rsidRPr="00F363FA" w:rsidRDefault="007F5EBC">
      <w:pPr>
        <w:pStyle w:val="affffffffffff3"/>
        <w:spacing w:line="520" w:lineRule="exact"/>
      </w:pPr>
      <w:r w:rsidRPr="00F363FA">
        <w:t>采用横向分层和纵向分割架构设计。</w:t>
      </w:r>
      <w:proofErr w:type="gramStart"/>
      <w:r w:rsidRPr="00F363FA">
        <w:t>将层与</w:t>
      </w:r>
      <w:proofErr w:type="gramEnd"/>
      <w:r w:rsidRPr="00F363FA">
        <w:t>层之间相互分离，每层的应用和服务，采用独立的模块开发和部署，模块间交互标准化，新增功能模块分解到各层，以插件形式加入原平台，既不影响整体架构，也不影响本</w:t>
      </w:r>
      <w:proofErr w:type="gramStart"/>
      <w:r w:rsidRPr="00F363FA">
        <w:t>层功能</w:t>
      </w:r>
      <w:proofErr w:type="gramEnd"/>
      <w:r w:rsidRPr="00F363FA">
        <w:t>提供，具备高模块化设计，保证了平台功能的可扩展性。纵向分割是将业务和复用服务分离出来，通过分布式服务框架调用。新增产品可以通过调用可复用的服务实现自身的业务逻辑，而对现有产品没有任何影响。可复用服务升级变更的时候，也可以通过提供多版本服务</w:t>
      </w:r>
      <w:r w:rsidRPr="00F363FA">
        <w:rPr>
          <w:rFonts w:hint="eastAsia"/>
        </w:rPr>
        <w:t>对</w:t>
      </w:r>
      <w:r w:rsidRPr="00F363FA">
        <w:t>应用实现透明升级，不需要强制应用同步变更。</w:t>
      </w:r>
    </w:p>
    <w:p w14:paraId="553FC037" w14:textId="77777777" w:rsidR="0055318E" w:rsidRPr="00F363FA" w:rsidRDefault="007F5EBC">
      <w:pPr>
        <w:spacing w:line="520" w:lineRule="exact"/>
        <w:outlineLvl w:val="1"/>
        <w:rPr>
          <w:rFonts w:ascii="等线" w:hAnsi="等线"/>
        </w:rPr>
      </w:pPr>
      <w:bookmarkStart w:id="39" w:name="_Toc85485845"/>
      <w:bookmarkStart w:id="40" w:name="_Toc86141182"/>
      <w:r w:rsidRPr="00F363FA">
        <w:rPr>
          <w:rFonts w:ascii="等线" w:hAnsi="等线" w:hint="eastAsia"/>
        </w:rPr>
        <w:t>4.</w:t>
      </w:r>
      <w:r w:rsidRPr="00F363FA">
        <w:rPr>
          <w:rFonts w:ascii="等线" w:hAnsi="等线"/>
        </w:rPr>
        <w:t>4</w:t>
      </w:r>
      <w:r w:rsidRPr="00F363FA">
        <w:rPr>
          <w:rFonts w:ascii="等线" w:hAnsi="等线" w:hint="eastAsia"/>
        </w:rPr>
        <w:t xml:space="preserve"> </w:t>
      </w:r>
      <w:r w:rsidRPr="00F363FA">
        <w:rPr>
          <w:rFonts w:ascii="等线" w:hAnsi="等线"/>
        </w:rPr>
        <w:t>扩展性</w:t>
      </w:r>
      <w:bookmarkEnd w:id="39"/>
      <w:bookmarkEnd w:id="40"/>
    </w:p>
    <w:p w14:paraId="09BDD979" w14:textId="58A57272" w:rsidR="0055318E" w:rsidRPr="00F363FA" w:rsidRDefault="007F5EBC">
      <w:pPr>
        <w:pStyle w:val="affffffffffff3"/>
        <w:spacing w:line="520" w:lineRule="exact"/>
        <w:rPr>
          <w:rFonts w:ascii="等线" w:hAnsi="等线" w:cs="宋体"/>
        </w:rPr>
      </w:pPr>
      <w:r w:rsidRPr="00F363FA">
        <w:rPr>
          <w:rFonts w:ascii="等线" w:hAnsi="等线" w:cs="宋体"/>
        </w:rPr>
        <w:t>平台采用的软件开发技术都属于开源平台项目，软件平台可运行于通用的主流硬件平台上，不依赖于特定的、专用的硬件设备或者平台软件</w:t>
      </w:r>
      <w:r w:rsidRPr="00F363FA">
        <w:rPr>
          <w:rFonts w:ascii="等线" w:hAnsi="等线" w:cs="宋体" w:hint="eastAsia"/>
        </w:rPr>
        <w:t>，能使用容器进行自动部署实施</w:t>
      </w:r>
      <w:r w:rsidRPr="00F363FA">
        <w:rPr>
          <w:rFonts w:ascii="等线" w:hAnsi="等线" w:cs="宋体"/>
        </w:rPr>
        <w:t>。平台配置（硬件系统、操作系统、数据库系统</w:t>
      </w:r>
      <w:r w:rsidR="00DE1E16" w:rsidRPr="00F363FA">
        <w:rPr>
          <w:rFonts w:ascii="等线" w:hAnsi="等线" w:cs="宋体"/>
        </w:rPr>
        <w:t>）</w:t>
      </w:r>
      <w:r w:rsidRPr="00F363FA">
        <w:rPr>
          <w:rFonts w:ascii="等线" w:hAnsi="等线" w:cs="宋体"/>
        </w:rPr>
        <w:t>的升级一般情况下，不会引起平台的修改和再次开发。</w:t>
      </w:r>
    </w:p>
    <w:p w14:paraId="534CA21D" w14:textId="77777777" w:rsidR="0055318E" w:rsidRPr="00F363FA" w:rsidRDefault="007F5EBC">
      <w:pPr>
        <w:pStyle w:val="affffffffffff3"/>
        <w:spacing w:line="520" w:lineRule="exact"/>
        <w:ind w:firstLineChars="0" w:firstLine="0"/>
        <w:outlineLvl w:val="1"/>
        <w:rPr>
          <w:rFonts w:ascii="等线" w:hAnsi="等线" w:cs="宋体"/>
        </w:rPr>
      </w:pPr>
      <w:bookmarkStart w:id="41" w:name="_Toc86141183"/>
      <w:r w:rsidRPr="00F363FA">
        <w:rPr>
          <w:rFonts w:ascii="等线" w:hAnsi="等线" w:cs="宋体" w:hint="eastAsia"/>
        </w:rPr>
        <w:t xml:space="preserve">4.5 </w:t>
      </w:r>
      <w:r w:rsidRPr="00F363FA">
        <w:rPr>
          <w:rFonts w:ascii="等线" w:hAnsi="等线" w:cs="宋体" w:hint="eastAsia"/>
        </w:rPr>
        <w:t>可用性</w:t>
      </w:r>
      <w:bookmarkEnd w:id="41"/>
    </w:p>
    <w:p w14:paraId="3DF4245A" w14:textId="360D66EE" w:rsidR="0055318E" w:rsidRPr="00F363FA" w:rsidRDefault="007F5EBC">
      <w:pPr>
        <w:pStyle w:val="affffffffffff3"/>
        <w:spacing w:line="520" w:lineRule="exact"/>
        <w:rPr>
          <w:rFonts w:ascii="等线" w:hAnsi="等线" w:cs="宋体"/>
        </w:rPr>
      </w:pPr>
      <w:r w:rsidRPr="00F363FA">
        <w:rPr>
          <w:rFonts w:ascii="等线" w:hAnsi="等线" w:cs="宋体" w:hint="eastAsia"/>
        </w:rPr>
        <w:lastRenderedPageBreak/>
        <w:t>（</w:t>
      </w:r>
      <w:r w:rsidRPr="00F363FA">
        <w:rPr>
          <w:rFonts w:ascii="等线" w:hAnsi="等线" w:cs="宋体" w:hint="eastAsia"/>
        </w:rPr>
        <w:t>1</w:t>
      </w:r>
      <w:r w:rsidR="00DE1E16" w:rsidRPr="00F363FA">
        <w:rPr>
          <w:rFonts w:ascii="等线" w:hAnsi="等线" w:cs="宋体" w:hint="eastAsia"/>
        </w:rPr>
        <w:t>）</w:t>
      </w:r>
      <w:r w:rsidRPr="00F363FA">
        <w:rPr>
          <w:rFonts w:ascii="等线" w:hAnsi="等线" w:cs="宋体" w:hint="eastAsia"/>
        </w:rPr>
        <w:t xml:space="preserve"> </w:t>
      </w:r>
      <w:r w:rsidRPr="00F363FA">
        <w:rPr>
          <w:rFonts w:ascii="等线" w:hAnsi="等线" w:cs="宋体" w:hint="eastAsia"/>
        </w:rPr>
        <w:t>要求系统具有良好的分布式处理能力和性能扩展能力。</w:t>
      </w:r>
    </w:p>
    <w:p w14:paraId="5A236729" w14:textId="1BDBDFE6" w:rsidR="0055318E" w:rsidRPr="00F363FA" w:rsidRDefault="007F5EBC">
      <w:pPr>
        <w:pStyle w:val="affffffffffff3"/>
        <w:spacing w:line="520" w:lineRule="exact"/>
        <w:rPr>
          <w:rFonts w:ascii="等线" w:hAnsi="等线" w:cs="宋体"/>
        </w:rPr>
      </w:pPr>
      <w:r w:rsidRPr="00F363FA">
        <w:rPr>
          <w:rFonts w:ascii="等线" w:hAnsi="等线" w:cs="宋体" w:hint="eastAsia"/>
        </w:rPr>
        <w:t>（</w:t>
      </w:r>
      <w:r w:rsidRPr="00F363FA">
        <w:rPr>
          <w:rFonts w:ascii="等线" w:hAnsi="等线" w:cs="宋体" w:hint="eastAsia"/>
        </w:rPr>
        <w:t>2</w:t>
      </w:r>
      <w:r w:rsidR="00DE1E16" w:rsidRPr="00F363FA">
        <w:rPr>
          <w:rFonts w:ascii="等线" w:hAnsi="等线" w:cs="宋体" w:hint="eastAsia"/>
        </w:rPr>
        <w:t>）</w:t>
      </w:r>
      <w:r w:rsidRPr="00F363FA">
        <w:rPr>
          <w:rFonts w:ascii="等线" w:hAnsi="等线" w:cs="宋体" w:hint="eastAsia"/>
        </w:rPr>
        <w:t xml:space="preserve"> </w:t>
      </w:r>
      <w:r w:rsidRPr="00F363FA">
        <w:rPr>
          <w:rFonts w:ascii="等线" w:hAnsi="等线" w:cs="宋体" w:hint="eastAsia"/>
        </w:rPr>
        <w:t>应用软件应具有较高的容错能力。</w:t>
      </w:r>
      <w:r w:rsidRPr="00F363FA">
        <w:rPr>
          <w:rFonts w:ascii="等线" w:hAnsi="等线" w:cs="宋体" w:hint="eastAsia"/>
        </w:rPr>
        <w:t xml:space="preserve">  </w:t>
      </w:r>
    </w:p>
    <w:p w14:paraId="1B398143" w14:textId="1469A5F2" w:rsidR="0055318E" w:rsidRPr="00F363FA" w:rsidRDefault="007F5EBC">
      <w:pPr>
        <w:pStyle w:val="affffffffffff3"/>
        <w:spacing w:line="520" w:lineRule="exact"/>
        <w:rPr>
          <w:rFonts w:ascii="等线" w:hAnsi="等线" w:cs="宋体"/>
        </w:rPr>
      </w:pPr>
      <w:r w:rsidRPr="00F363FA">
        <w:rPr>
          <w:rFonts w:ascii="等线" w:hAnsi="等线" w:cs="宋体" w:hint="eastAsia"/>
        </w:rPr>
        <w:t>（</w:t>
      </w:r>
      <w:r w:rsidRPr="00F363FA">
        <w:rPr>
          <w:rFonts w:ascii="等线" w:hAnsi="等线" w:cs="宋体" w:hint="eastAsia"/>
        </w:rPr>
        <w:t>3</w:t>
      </w:r>
      <w:r w:rsidR="00DE1E16" w:rsidRPr="00F363FA">
        <w:rPr>
          <w:rFonts w:ascii="等线" w:hAnsi="等线" w:cs="宋体" w:hint="eastAsia"/>
        </w:rPr>
        <w:t>）</w:t>
      </w:r>
      <w:r w:rsidRPr="00F363FA">
        <w:rPr>
          <w:rFonts w:ascii="等线" w:hAnsi="等线" w:cs="宋体" w:hint="eastAsia"/>
        </w:rPr>
        <w:t xml:space="preserve"> </w:t>
      </w:r>
      <w:r w:rsidRPr="00F363FA">
        <w:rPr>
          <w:rFonts w:ascii="等线" w:hAnsi="等线" w:cs="宋体" w:hint="eastAsia"/>
        </w:rPr>
        <w:t>建成的应用系统应该具有较好的可维护性，能实现应用运行状况的监控，能实现修改已有功能，部署新功能时不对正在运行的其他功能造成影响。</w:t>
      </w:r>
      <w:r w:rsidRPr="00F363FA">
        <w:rPr>
          <w:rFonts w:ascii="等线" w:hAnsi="等线" w:cs="宋体" w:hint="eastAsia"/>
        </w:rPr>
        <w:t xml:space="preserve">  </w:t>
      </w:r>
    </w:p>
    <w:p w14:paraId="0820BA5D" w14:textId="62DCE448" w:rsidR="0055318E" w:rsidRPr="00F363FA" w:rsidRDefault="007F5EBC">
      <w:pPr>
        <w:pStyle w:val="affffffffffff3"/>
        <w:spacing w:line="520" w:lineRule="exact"/>
        <w:rPr>
          <w:rFonts w:ascii="等线" w:hAnsi="等线" w:cs="宋体"/>
        </w:rPr>
      </w:pPr>
      <w:r w:rsidRPr="00F363FA">
        <w:rPr>
          <w:rFonts w:ascii="等线" w:hAnsi="等线" w:cs="宋体" w:hint="eastAsia"/>
        </w:rPr>
        <w:t>（</w:t>
      </w:r>
      <w:r w:rsidRPr="00F363FA">
        <w:rPr>
          <w:rFonts w:ascii="等线" w:hAnsi="等线" w:cs="宋体" w:hint="eastAsia"/>
        </w:rPr>
        <w:t>4</w:t>
      </w:r>
      <w:r w:rsidR="00DE1E16" w:rsidRPr="00F363FA">
        <w:rPr>
          <w:rFonts w:ascii="等线" w:hAnsi="等线" w:cs="宋体" w:hint="eastAsia"/>
        </w:rPr>
        <w:t>）</w:t>
      </w:r>
      <w:r w:rsidRPr="00F363FA">
        <w:rPr>
          <w:rFonts w:ascii="等线" w:hAnsi="等线" w:cs="宋体" w:hint="eastAsia"/>
        </w:rPr>
        <w:t xml:space="preserve"> </w:t>
      </w:r>
      <w:r w:rsidRPr="00F363FA">
        <w:rPr>
          <w:rFonts w:ascii="等线" w:hAnsi="等线" w:cs="宋体" w:hint="eastAsia"/>
        </w:rPr>
        <w:t>应具有完整的操作权限管理功能和完善的系统安全机制，能够对每个操作人员的每次操作有详细的记录，对每次非法操作产生告警。</w:t>
      </w:r>
    </w:p>
    <w:p w14:paraId="6A9A3F26" w14:textId="464DD155" w:rsidR="0055318E" w:rsidRPr="00F363FA" w:rsidRDefault="007F5EBC">
      <w:pPr>
        <w:pStyle w:val="affffffffffff3"/>
        <w:spacing w:line="520" w:lineRule="exact"/>
        <w:rPr>
          <w:rFonts w:ascii="等线" w:hAnsi="等线" w:cs="宋体"/>
        </w:rPr>
      </w:pPr>
      <w:r w:rsidRPr="00F363FA">
        <w:rPr>
          <w:rFonts w:ascii="等线" w:hAnsi="等线" w:cs="宋体" w:hint="eastAsia"/>
        </w:rPr>
        <w:t>（</w:t>
      </w:r>
      <w:r w:rsidRPr="00F363FA">
        <w:rPr>
          <w:rFonts w:ascii="等线" w:hAnsi="等线" w:cs="宋体" w:hint="eastAsia"/>
        </w:rPr>
        <w:t>5</w:t>
      </w:r>
      <w:r w:rsidR="00DE1E16" w:rsidRPr="00F363FA">
        <w:rPr>
          <w:rFonts w:ascii="等线" w:hAnsi="等线" w:cs="宋体" w:hint="eastAsia"/>
        </w:rPr>
        <w:t>）</w:t>
      </w:r>
      <w:r w:rsidRPr="00F363FA">
        <w:rPr>
          <w:rFonts w:ascii="等线" w:hAnsi="等线" w:cs="宋体" w:hint="eastAsia"/>
        </w:rPr>
        <w:t xml:space="preserve"> </w:t>
      </w:r>
      <w:r w:rsidRPr="00F363FA">
        <w:rPr>
          <w:rFonts w:ascii="等线" w:hAnsi="等线" w:cs="宋体" w:hint="eastAsia"/>
        </w:rPr>
        <w:t>应能为系统管理员提供多种发现系统故障和非法登录的手段。</w:t>
      </w:r>
      <w:r w:rsidRPr="00F363FA">
        <w:rPr>
          <w:rFonts w:ascii="等线" w:hAnsi="等线" w:cs="宋体" w:hint="eastAsia"/>
        </w:rPr>
        <w:t xml:space="preserve">  </w:t>
      </w:r>
    </w:p>
    <w:p w14:paraId="3A758BF1" w14:textId="77777777" w:rsidR="0055318E" w:rsidRPr="00F363FA" w:rsidRDefault="007F5EBC">
      <w:pPr>
        <w:spacing w:line="520" w:lineRule="exact"/>
        <w:outlineLvl w:val="1"/>
        <w:rPr>
          <w:rFonts w:ascii="等线" w:hAnsi="等线"/>
        </w:rPr>
      </w:pPr>
      <w:bookmarkStart w:id="42" w:name="_Toc85485853"/>
      <w:bookmarkStart w:id="43" w:name="_Toc86141184"/>
      <w:r w:rsidRPr="00F363FA">
        <w:rPr>
          <w:rFonts w:ascii="等线" w:hAnsi="等线" w:hint="eastAsia"/>
        </w:rPr>
        <w:t>4.6</w:t>
      </w:r>
      <w:r w:rsidRPr="00F363FA">
        <w:rPr>
          <w:rFonts w:ascii="等线" w:hAnsi="等线"/>
        </w:rPr>
        <w:t xml:space="preserve"> </w:t>
      </w:r>
      <w:bookmarkEnd w:id="42"/>
      <w:r w:rsidRPr="00F363FA">
        <w:rPr>
          <w:rFonts w:ascii="等线" w:hAnsi="等线" w:hint="eastAsia"/>
        </w:rPr>
        <w:t>一致性</w:t>
      </w:r>
      <w:bookmarkEnd w:id="43"/>
    </w:p>
    <w:p w14:paraId="4A866F0C" w14:textId="77777777" w:rsidR="0055318E" w:rsidRPr="00F363FA" w:rsidRDefault="007F5EBC">
      <w:pPr>
        <w:spacing w:line="520" w:lineRule="exact"/>
        <w:ind w:firstLineChars="200" w:firstLine="480"/>
        <w:outlineLvl w:val="2"/>
        <w:rPr>
          <w:rFonts w:ascii="等线" w:hAnsi="等线"/>
        </w:rPr>
      </w:pPr>
      <w:bookmarkStart w:id="44" w:name="_Toc86141185"/>
      <w:r w:rsidRPr="00F363FA">
        <w:rPr>
          <w:rFonts w:ascii="等线" w:hAnsi="等线" w:hint="eastAsia"/>
        </w:rPr>
        <w:t xml:space="preserve">4.5.1 </w:t>
      </w:r>
      <w:r w:rsidRPr="00F363FA">
        <w:rPr>
          <w:rFonts w:ascii="等线" w:hAnsi="等线" w:hint="eastAsia"/>
        </w:rPr>
        <w:t>统一性</w:t>
      </w:r>
      <w:bookmarkEnd w:id="44"/>
    </w:p>
    <w:p w14:paraId="225EF8AD" w14:textId="77777777" w:rsidR="0055318E" w:rsidRPr="00F363FA" w:rsidRDefault="007F5EBC">
      <w:pPr>
        <w:spacing w:line="520" w:lineRule="exact"/>
        <w:ind w:firstLineChars="200" w:firstLine="480"/>
        <w:rPr>
          <w:rFonts w:ascii="等线" w:hAnsi="等线"/>
        </w:rPr>
      </w:pPr>
      <w:r w:rsidRPr="00F363FA">
        <w:rPr>
          <w:rFonts w:ascii="等线" w:hAnsi="等线" w:hint="eastAsia"/>
        </w:rPr>
        <w:t>系统界面在整体上要求风格统一，统一的界面有利于项目实施推广工作、能够降低培训成本、提高开发效率，利于企业内部门户系统的整合。具体的内容包括：</w:t>
      </w:r>
    </w:p>
    <w:p w14:paraId="3076CC1B" w14:textId="557157C4"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采用统一的企业形象标示。</w:t>
      </w:r>
    </w:p>
    <w:p w14:paraId="5880F7AE" w14:textId="6958A412"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hint="eastAsia"/>
        </w:rPr>
        <w:t>统一的色调搭配与展示风格。</w:t>
      </w:r>
    </w:p>
    <w:p w14:paraId="66AAC02D" w14:textId="47CD7A81"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3</w:t>
      </w:r>
      <w:r w:rsidR="00DE1E16" w:rsidRPr="00F363FA">
        <w:rPr>
          <w:rFonts w:ascii="等线" w:hAnsi="等线" w:hint="eastAsia"/>
        </w:rPr>
        <w:t>）</w:t>
      </w:r>
      <w:r w:rsidRPr="00F363FA">
        <w:rPr>
          <w:rFonts w:ascii="等线" w:hAnsi="等线" w:hint="eastAsia"/>
        </w:rPr>
        <w:t>统一的整体框架与页面布局结构与栏目布局。</w:t>
      </w:r>
    </w:p>
    <w:p w14:paraId="3F9B62C0" w14:textId="3A9C5237"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4</w:t>
      </w:r>
      <w:r w:rsidR="00DE1E16" w:rsidRPr="00F363FA">
        <w:rPr>
          <w:rFonts w:ascii="等线" w:hAnsi="等线" w:hint="eastAsia"/>
        </w:rPr>
        <w:t>）</w:t>
      </w:r>
      <w:r w:rsidRPr="00F363FA">
        <w:rPr>
          <w:rFonts w:ascii="等线" w:hAnsi="等线" w:hint="eastAsia"/>
        </w:rPr>
        <w:t>统一的功能区块划分（通用功能及个性化功能区域设置</w:t>
      </w:r>
      <w:r w:rsidR="00DE1E16" w:rsidRPr="00F363FA">
        <w:rPr>
          <w:rFonts w:ascii="等线" w:hAnsi="等线" w:hint="eastAsia"/>
        </w:rPr>
        <w:t>）</w:t>
      </w:r>
      <w:r w:rsidRPr="00F363FA">
        <w:rPr>
          <w:rFonts w:ascii="等线" w:hAnsi="等线" w:hint="eastAsia"/>
        </w:rPr>
        <w:t>。</w:t>
      </w:r>
    </w:p>
    <w:p w14:paraId="472848E0" w14:textId="2BA62812"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5</w:t>
      </w:r>
      <w:r w:rsidR="00DE1E16" w:rsidRPr="00F363FA">
        <w:rPr>
          <w:rFonts w:ascii="等线" w:hAnsi="等线" w:hint="eastAsia"/>
        </w:rPr>
        <w:t>）</w:t>
      </w:r>
      <w:r w:rsidRPr="00F363FA">
        <w:rPr>
          <w:rFonts w:ascii="等线" w:hAnsi="等线" w:hint="eastAsia"/>
        </w:rPr>
        <w:t>统一的功能按钮大小等。</w:t>
      </w:r>
    </w:p>
    <w:p w14:paraId="6F808D24" w14:textId="049580CC"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rPr>
        <w:t>6</w:t>
      </w:r>
      <w:r w:rsidR="00DE1E16" w:rsidRPr="00F363FA">
        <w:rPr>
          <w:rFonts w:ascii="等线" w:hAnsi="等线" w:hint="eastAsia"/>
        </w:rPr>
        <w:t>）</w:t>
      </w:r>
      <w:r w:rsidRPr="00F363FA">
        <w:rPr>
          <w:rFonts w:ascii="等线" w:hAnsi="等线" w:hint="eastAsia"/>
        </w:rPr>
        <w:t>统一界面要求除界面展现外，在一些基本功能实现方面也要遵从统一标准，比如统一风格的登录界面、统一的错误提示、统一的弹出方式等，从而保证用户的体验一致性。</w:t>
      </w:r>
    </w:p>
    <w:p w14:paraId="31B3A121" w14:textId="77777777" w:rsidR="0055318E" w:rsidRPr="00F363FA" w:rsidRDefault="007F5EBC">
      <w:pPr>
        <w:spacing w:line="520" w:lineRule="exact"/>
        <w:ind w:firstLineChars="200" w:firstLine="480"/>
        <w:outlineLvl w:val="2"/>
        <w:rPr>
          <w:rFonts w:ascii="等线" w:hAnsi="等线"/>
        </w:rPr>
      </w:pPr>
      <w:bookmarkStart w:id="45" w:name="_Toc86141186"/>
      <w:r w:rsidRPr="00F363FA">
        <w:rPr>
          <w:rFonts w:ascii="等线" w:hAnsi="等线" w:hint="eastAsia"/>
        </w:rPr>
        <w:t xml:space="preserve">4.5.2 </w:t>
      </w:r>
      <w:r w:rsidRPr="00F363FA">
        <w:rPr>
          <w:rFonts w:ascii="等线" w:hAnsi="等线" w:hint="eastAsia"/>
        </w:rPr>
        <w:t>美观性与方便性</w:t>
      </w:r>
      <w:bookmarkEnd w:id="45"/>
    </w:p>
    <w:p w14:paraId="53393CFD" w14:textId="77777777" w:rsidR="0055318E" w:rsidRPr="00F363FA" w:rsidRDefault="007F5EBC">
      <w:pPr>
        <w:spacing w:line="520" w:lineRule="exact"/>
        <w:ind w:firstLineChars="200" w:firstLine="480"/>
        <w:rPr>
          <w:rFonts w:ascii="等线" w:hAnsi="等线"/>
        </w:rPr>
      </w:pPr>
      <w:r w:rsidRPr="00F363FA">
        <w:rPr>
          <w:rFonts w:ascii="等线" w:hAnsi="等线" w:hint="eastAsia"/>
        </w:rPr>
        <w:t>界面的设计力要求美观大方，整体布局需要整齐，色彩搭配合理，且醒目，明快。同时也需要实用方便，便于用户使用和操作，使应用能充分满足访问者对企业内部资源内容的访问需求。</w:t>
      </w:r>
    </w:p>
    <w:p w14:paraId="55E5931F" w14:textId="77777777" w:rsidR="0055318E" w:rsidRPr="00F363FA" w:rsidRDefault="007F5EBC">
      <w:pPr>
        <w:spacing w:line="520" w:lineRule="exact"/>
        <w:ind w:firstLine="420"/>
        <w:outlineLvl w:val="2"/>
        <w:rPr>
          <w:rFonts w:ascii="等线" w:hAnsi="等线"/>
        </w:rPr>
      </w:pPr>
      <w:bookmarkStart w:id="46" w:name="_Toc86141187"/>
      <w:r w:rsidRPr="00F363FA">
        <w:rPr>
          <w:rFonts w:ascii="等线" w:hAnsi="等线" w:hint="eastAsia"/>
        </w:rPr>
        <w:t xml:space="preserve">4.5.3 </w:t>
      </w:r>
      <w:r w:rsidRPr="00F363FA">
        <w:rPr>
          <w:rFonts w:ascii="等线" w:hAnsi="等线" w:hint="eastAsia"/>
        </w:rPr>
        <w:t>个性化与多样性</w:t>
      </w:r>
      <w:bookmarkEnd w:id="46"/>
    </w:p>
    <w:p w14:paraId="6349E49A" w14:textId="77777777" w:rsidR="0055318E" w:rsidRPr="00F363FA" w:rsidRDefault="007F5EBC">
      <w:pPr>
        <w:pStyle w:val="affffffffffff3"/>
        <w:spacing w:line="520" w:lineRule="exact"/>
        <w:rPr>
          <w:rFonts w:ascii="等线" w:hAnsi="等线" w:cs="宋体"/>
        </w:rPr>
      </w:pPr>
      <w:r w:rsidRPr="00F363FA">
        <w:rPr>
          <w:rFonts w:ascii="等线" w:hAnsi="等线" w:hint="eastAsia"/>
        </w:rPr>
        <w:t>在规划统一的界面风格的同时，规范允许根据功能以及使用者的特殊情况适当的调整页面的设计，支持个性化与多样化。支持访问者根据自身对信息获取的要求和个人习</w:t>
      </w:r>
      <w:r w:rsidRPr="00F363FA">
        <w:rPr>
          <w:rFonts w:ascii="等线" w:hAnsi="等线" w:hint="eastAsia"/>
        </w:rPr>
        <w:lastRenderedPageBreak/>
        <w:t>惯设置个性化工作区。</w:t>
      </w:r>
    </w:p>
    <w:p w14:paraId="24D3C7B5" w14:textId="77777777" w:rsidR="0055318E" w:rsidRPr="00F363FA" w:rsidRDefault="007F5EBC">
      <w:pPr>
        <w:spacing w:line="520" w:lineRule="exact"/>
        <w:outlineLvl w:val="1"/>
        <w:rPr>
          <w:rFonts w:ascii="等线" w:hAnsi="等线"/>
        </w:rPr>
      </w:pPr>
      <w:bookmarkStart w:id="47" w:name="_Toc85485855"/>
      <w:bookmarkStart w:id="48" w:name="_Toc86141188"/>
      <w:r w:rsidRPr="00F363FA">
        <w:rPr>
          <w:rFonts w:ascii="等线" w:hAnsi="等线" w:hint="eastAsia"/>
        </w:rPr>
        <w:t>4.7</w:t>
      </w:r>
      <w:r w:rsidRPr="00F363FA">
        <w:rPr>
          <w:rFonts w:ascii="等线" w:hAnsi="等线"/>
        </w:rPr>
        <w:t xml:space="preserve"> </w:t>
      </w:r>
      <w:r w:rsidRPr="00F363FA">
        <w:rPr>
          <w:rFonts w:ascii="等线" w:hAnsi="等线" w:hint="eastAsia"/>
        </w:rPr>
        <w:t>安全性</w:t>
      </w:r>
      <w:bookmarkEnd w:id="47"/>
      <w:bookmarkEnd w:id="48"/>
    </w:p>
    <w:p w14:paraId="6BA12379" w14:textId="77777777" w:rsidR="0055318E" w:rsidRPr="00F363FA" w:rsidRDefault="007F5EBC">
      <w:pPr>
        <w:spacing w:line="520" w:lineRule="exact"/>
        <w:ind w:firstLineChars="200" w:firstLine="480"/>
        <w:rPr>
          <w:rFonts w:ascii="等线" w:hAnsi="等线"/>
        </w:rPr>
      </w:pPr>
      <w:r w:rsidRPr="00F363FA">
        <w:rPr>
          <w:rFonts w:ascii="等线" w:hAnsi="等线" w:hint="eastAsia"/>
        </w:rPr>
        <w:t>本系统按照安全等级保护的二级要求进行设计。必须保障系统的开发安全、应用程序安全、网络安全、设备安全和数据安全。应支持访问控制、安全检测、攻击监控等一系列安全功能，应提供完整的网络安全监控、报警和故障处理功能。</w:t>
      </w:r>
    </w:p>
    <w:p w14:paraId="1FDAC60E" w14:textId="77777777" w:rsidR="0055318E" w:rsidRPr="00F363FA" w:rsidRDefault="007F5EBC">
      <w:pPr>
        <w:spacing w:line="520" w:lineRule="exact"/>
        <w:ind w:firstLineChars="200" w:firstLine="480"/>
        <w:rPr>
          <w:rFonts w:ascii="等线" w:hAnsi="等线"/>
        </w:rPr>
      </w:pPr>
      <w:r w:rsidRPr="00F363FA">
        <w:rPr>
          <w:rFonts w:ascii="等线" w:hAnsi="等线" w:hint="eastAsia"/>
        </w:rPr>
        <w:t>数据安全：</w:t>
      </w:r>
    </w:p>
    <w:p w14:paraId="26ECCC8C" w14:textId="5FBE545E"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系统必须采取定期备份或数据容灾备份等措施来保证数据的安全。</w:t>
      </w:r>
    </w:p>
    <w:p w14:paraId="656FD8F2" w14:textId="53DD550F"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hint="eastAsia"/>
        </w:rPr>
        <w:t>系统必须提供联机的数据备份能力，保证数据的完整性和有效性。</w:t>
      </w:r>
    </w:p>
    <w:p w14:paraId="0EE29DB3" w14:textId="59D56EEA" w:rsidR="0055318E" w:rsidRPr="00F363FA" w:rsidRDefault="007F5EBC">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3</w:t>
      </w:r>
      <w:r w:rsidR="00DE1E16" w:rsidRPr="00F363FA">
        <w:rPr>
          <w:rFonts w:ascii="等线" w:hAnsi="等线" w:hint="eastAsia"/>
        </w:rPr>
        <w:t>）</w:t>
      </w:r>
      <w:r w:rsidRPr="00F363FA">
        <w:rPr>
          <w:rFonts w:ascii="等线" w:hAnsi="等线" w:hint="eastAsia"/>
        </w:rPr>
        <w:t>系统对用户数据也应采取安全措施，防止用户数据泄密、丢失和被非法修改。</w:t>
      </w:r>
    </w:p>
    <w:p w14:paraId="26C89114" w14:textId="77777777" w:rsidR="0055318E" w:rsidRPr="00F363FA" w:rsidRDefault="007F5EBC">
      <w:pPr>
        <w:spacing w:line="520" w:lineRule="exact"/>
        <w:ind w:firstLineChars="200" w:firstLine="480"/>
        <w:rPr>
          <w:rFonts w:ascii="等线" w:hAnsi="等线"/>
        </w:rPr>
      </w:pPr>
      <w:r w:rsidRPr="00F363FA">
        <w:rPr>
          <w:rFonts w:ascii="等线" w:hAnsi="等线" w:hint="eastAsia"/>
        </w:rPr>
        <w:t>系统应具有一定防病毒能力。系统应提供操作日志记录功能，以便及时掌握系统安全状态。数据库应支持</w:t>
      </w:r>
      <w:r w:rsidRPr="00F363FA">
        <w:rPr>
          <w:rFonts w:ascii="等线" w:hAnsi="等线" w:hint="eastAsia"/>
        </w:rPr>
        <w:t>C2</w:t>
      </w:r>
      <w:r w:rsidRPr="00F363FA">
        <w:rPr>
          <w:rFonts w:ascii="等线" w:hAnsi="等线" w:hint="eastAsia"/>
        </w:rPr>
        <w:t>或以上级安全标准、多级安全控制。对数据库的操作必须提供一致性认证，禁止对数据库进行手工操作，确保不影响数据网络的安全、可靠、稳定运行。</w:t>
      </w:r>
    </w:p>
    <w:p w14:paraId="777276D1" w14:textId="77777777" w:rsidR="0055318E" w:rsidRPr="00F363FA" w:rsidRDefault="007F5EBC">
      <w:pPr>
        <w:spacing w:line="520" w:lineRule="exact"/>
        <w:ind w:leftChars="-3" w:left="-7" w:firstLine="420"/>
        <w:rPr>
          <w:rFonts w:ascii="宋体"/>
        </w:rPr>
      </w:pPr>
      <w:r w:rsidRPr="00F363FA">
        <w:rPr>
          <w:rFonts w:ascii="宋体" w:hint="eastAsia"/>
        </w:rPr>
        <w:t>本系统的安全等级保护级别为2级，标准如下：</w:t>
      </w:r>
    </w:p>
    <w:tbl>
      <w:tblPr>
        <w:tblW w:w="911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14"/>
        <w:gridCol w:w="1484"/>
        <w:gridCol w:w="4948"/>
        <w:gridCol w:w="1470"/>
      </w:tblGrid>
      <w:tr w:rsidR="00F363FA" w:rsidRPr="00F363FA" w14:paraId="592000E0" w14:textId="77777777">
        <w:trPr>
          <w:cantSplit/>
          <w:jc w:val="center"/>
        </w:trPr>
        <w:tc>
          <w:tcPr>
            <w:tcW w:w="1214"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4525DC"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01确定</w:t>
            </w:r>
          </w:p>
          <w:p w14:paraId="60CA6587"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业务</w:t>
            </w:r>
          </w:p>
          <w:p w14:paraId="4FA5C894"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信息</w:t>
            </w:r>
          </w:p>
          <w:p w14:paraId="260CBC1F"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安全</w:t>
            </w:r>
          </w:p>
          <w:p w14:paraId="5199A962"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保护</w:t>
            </w:r>
          </w:p>
          <w:p w14:paraId="0F03F051"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等级</w:t>
            </w: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7137E"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损害客体及损害程度</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2387DC"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级别</w:t>
            </w:r>
          </w:p>
        </w:tc>
      </w:tr>
      <w:tr w:rsidR="00F363FA" w:rsidRPr="00F363FA" w14:paraId="71DF7EE6"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3BCE782D"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E53847"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仅对公民、法人和其他组织的合法权益造成损害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ACE524"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第一级</w:t>
            </w:r>
          </w:p>
        </w:tc>
      </w:tr>
      <w:tr w:rsidR="00F363FA" w:rsidRPr="00F363FA" w14:paraId="32A3CB13"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2614422E"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3BA5AA"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对公民、法人和其他组织的合法权益造成严重损害</w:t>
            </w:r>
          </w:p>
          <w:p w14:paraId="754F6B7B"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对社会秩序和公共利益造成损害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DB504A"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第二级</w:t>
            </w:r>
          </w:p>
        </w:tc>
      </w:tr>
      <w:tr w:rsidR="00F363FA" w:rsidRPr="00F363FA" w14:paraId="1CF78984"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50B2677A"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38A06A"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对社会秩序和公共利益造成严重损害</w:t>
            </w:r>
          </w:p>
          <w:p w14:paraId="026EEE55"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对国家安全造成损害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B9F4F6"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第三级</w:t>
            </w:r>
          </w:p>
        </w:tc>
      </w:tr>
      <w:tr w:rsidR="00F363FA" w:rsidRPr="00F363FA" w14:paraId="021C2709"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5F635901"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5A6338"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对社会秩序和公共利益造成特别严重损害</w:t>
            </w:r>
          </w:p>
          <w:p w14:paraId="039D0562"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对国家安全造成严重损害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E43042"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第四级</w:t>
            </w:r>
          </w:p>
        </w:tc>
      </w:tr>
      <w:tr w:rsidR="00F363FA" w:rsidRPr="00F363FA" w14:paraId="6E989259"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0D122A56"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EEE337"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对国家安全造成特别严重损害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8F6167"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第五级</w:t>
            </w:r>
          </w:p>
        </w:tc>
      </w:tr>
      <w:tr w:rsidR="00F363FA" w:rsidRPr="00F363FA" w14:paraId="7CE2B529" w14:textId="77777777">
        <w:trPr>
          <w:cantSplit/>
          <w:jc w:val="center"/>
        </w:trPr>
        <w:tc>
          <w:tcPr>
            <w:tcW w:w="1214" w:type="dxa"/>
            <w:vMerge w:val="restart"/>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3342C9"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02</w:t>
            </w:r>
          </w:p>
          <w:p w14:paraId="3F960CEF"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lastRenderedPageBreak/>
              <w:t>确定</w:t>
            </w:r>
          </w:p>
          <w:p w14:paraId="7A7B06A9"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系统</w:t>
            </w:r>
          </w:p>
          <w:p w14:paraId="5CBB796E"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服务</w:t>
            </w:r>
          </w:p>
          <w:p w14:paraId="1F2E4A81"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安全</w:t>
            </w:r>
          </w:p>
          <w:p w14:paraId="4DECECA9"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保护</w:t>
            </w:r>
          </w:p>
          <w:p w14:paraId="153FF945"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等级</w:t>
            </w: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4A98CB"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lastRenderedPageBreak/>
              <w:t></w:t>
            </w:r>
            <w:r w:rsidRPr="00F363FA">
              <w:rPr>
                <w:rFonts w:ascii="宋体" w:cs="宋体" w:hint="eastAsia"/>
                <w:kern w:val="0"/>
              </w:rPr>
              <w:t>仅对公民、法人和其他组织的合法权益造成损害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D47D97"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第一级</w:t>
            </w:r>
          </w:p>
        </w:tc>
      </w:tr>
      <w:tr w:rsidR="00F363FA" w:rsidRPr="00F363FA" w14:paraId="72D77C18"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204CE5A6"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12DF9B"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对公民、法人和其他组织的合法权益造成严重损害</w:t>
            </w:r>
          </w:p>
          <w:p w14:paraId="0C191008"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对社会秩序和公共利益造成损害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88CAC3"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第二级</w:t>
            </w:r>
          </w:p>
        </w:tc>
      </w:tr>
      <w:tr w:rsidR="00F363FA" w:rsidRPr="00F363FA" w14:paraId="679EF208"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4FC09C14"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3092BE"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对社会秩序和公共利益造成严重损害</w:t>
            </w:r>
          </w:p>
          <w:p w14:paraId="017A56F3"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对国家安全造成损害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66462C"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第三级</w:t>
            </w:r>
          </w:p>
        </w:tc>
      </w:tr>
      <w:tr w:rsidR="00F363FA" w:rsidRPr="00F363FA" w14:paraId="5B6C5911"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57B7FF5C"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CC6030"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对社会秩序和公共利益造成特别严重损害</w:t>
            </w:r>
          </w:p>
          <w:p w14:paraId="6392DD43"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对国家安全造成严重损害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3F4CA7"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第四级</w:t>
            </w:r>
          </w:p>
        </w:tc>
      </w:tr>
      <w:tr w:rsidR="00F363FA" w:rsidRPr="00F363FA" w14:paraId="2C10554C" w14:textId="77777777">
        <w:trPr>
          <w:cantSplit/>
          <w:jc w:val="center"/>
        </w:trPr>
        <w:tc>
          <w:tcPr>
            <w:tcW w:w="1214" w:type="dxa"/>
            <w:vMerge/>
            <w:tcBorders>
              <w:top w:val="single" w:sz="8" w:space="0" w:color="auto"/>
              <w:left w:val="single" w:sz="8" w:space="0" w:color="auto"/>
              <w:bottom w:val="single" w:sz="8" w:space="0" w:color="auto"/>
              <w:right w:val="single" w:sz="8" w:space="0" w:color="auto"/>
            </w:tcBorders>
            <w:vAlign w:val="center"/>
          </w:tcPr>
          <w:p w14:paraId="66A1B611" w14:textId="77777777" w:rsidR="0055318E" w:rsidRPr="00F363FA" w:rsidRDefault="0055318E">
            <w:pPr>
              <w:spacing w:line="520" w:lineRule="exact"/>
            </w:pPr>
          </w:p>
        </w:tc>
        <w:tc>
          <w:tcPr>
            <w:tcW w:w="6432"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D2A2A9"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对国家安全造成特别严重损害</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B70A3A"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第五级</w:t>
            </w:r>
          </w:p>
        </w:tc>
      </w:tr>
      <w:tr w:rsidR="00F363FA" w:rsidRPr="00F363FA" w14:paraId="13D8D53A" w14:textId="77777777">
        <w:trPr>
          <w:jc w:val="center"/>
        </w:trPr>
        <w:tc>
          <w:tcPr>
            <w:tcW w:w="2698"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A512C3" w14:textId="77777777" w:rsidR="0055318E" w:rsidRPr="00F363FA" w:rsidRDefault="007F5EBC">
            <w:pPr>
              <w:widowControl/>
              <w:spacing w:before="120" w:line="520" w:lineRule="exact"/>
              <w:jc w:val="left"/>
              <w:rPr>
                <w:rFonts w:ascii="宋体" w:cs="宋体"/>
                <w:kern w:val="0"/>
              </w:rPr>
            </w:pPr>
            <w:r w:rsidRPr="00F363FA">
              <w:rPr>
                <w:rFonts w:ascii="宋体" w:cs="宋体" w:hint="eastAsia"/>
                <w:kern w:val="0"/>
              </w:rPr>
              <w:t>信息系统安全保护等级</w:t>
            </w:r>
          </w:p>
        </w:tc>
        <w:tc>
          <w:tcPr>
            <w:tcW w:w="6418"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CD87A0" w14:textId="77777777" w:rsidR="0055318E" w:rsidRPr="00F363FA" w:rsidRDefault="007F5EBC">
            <w:pPr>
              <w:widowControl/>
              <w:spacing w:before="120" w:line="520" w:lineRule="exact"/>
              <w:jc w:val="left"/>
              <w:rPr>
                <w:rFonts w:ascii="宋体" w:cs="宋体"/>
                <w:kern w:val="0"/>
              </w:rPr>
            </w:pPr>
            <w:r w:rsidRPr="00F363FA">
              <w:rPr>
                <w:rFonts w:ascii="Wingdings 2" w:hAnsi="Wingdings 2" w:cs="宋体"/>
                <w:kern w:val="0"/>
              </w:rPr>
              <w:t></w:t>
            </w:r>
            <w:r w:rsidRPr="00F363FA">
              <w:rPr>
                <w:rFonts w:ascii="宋体" w:cs="宋体" w:hint="eastAsia"/>
                <w:kern w:val="0"/>
              </w:rPr>
              <w:t>第一级</w:t>
            </w:r>
            <w:r w:rsidRPr="00F363FA">
              <w:rPr>
                <w:rFonts w:ascii="宋体" w:cs="宋体" w:hint="eastAsia"/>
                <w:kern w:val="0"/>
              </w:rPr>
              <w:t>  </w:t>
            </w:r>
            <w:r w:rsidRPr="00F363FA">
              <w:rPr>
                <w:rFonts w:ascii="Wingdings 2" w:hAnsi="Wingdings 2" w:cs="宋体"/>
                <w:kern w:val="0"/>
              </w:rPr>
              <w:t></w:t>
            </w:r>
            <w:r w:rsidRPr="00F363FA">
              <w:rPr>
                <w:rFonts w:ascii="宋体" w:cs="宋体" w:hint="eastAsia"/>
                <w:kern w:val="0"/>
              </w:rPr>
              <w:t>第二级</w:t>
            </w:r>
            <w:r w:rsidRPr="00F363FA">
              <w:rPr>
                <w:rFonts w:ascii="宋体" w:cs="宋体" w:hint="eastAsia"/>
                <w:kern w:val="0"/>
              </w:rPr>
              <w:t>  </w:t>
            </w:r>
            <w:r w:rsidRPr="00F363FA">
              <w:rPr>
                <w:rFonts w:ascii="Wingdings 2" w:hAnsi="Wingdings 2" w:cs="宋体"/>
                <w:kern w:val="0"/>
              </w:rPr>
              <w:t></w:t>
            </w:r>
            <w:r w:rsidRPr="00F363FA">
              <w:rPr>
                <w:rFonts w:ascii="宋体" w:cs="宋体" w:hint="eastAsia"/>
                <w:kern w:val="0"/>
              </w:rPr>
              <w:t>第三级</w:t>
            </w:r>
            <w:r w:rsidRPr="00F363FA">
              <w:rPr>
                <w:rFonts w:ascii="宋体" w:cs="宋体" w:hint="eastAsia"/>
                <w:kern w:val="0"/>
              </w:rPr>
              <w:t>  </w:t>
            </w:r>
            <w:r w:rsidRPr="00F363FA">
              <w:rPr>
                <w:rFonts w:ascii="Wingdings 2" w:hAnsi="Wingdings 2" w:cs="宋体"/>
                <w:kern w:val="0"/>
              </w:rPr>
              <w:t></w:t>
            </w:r>
            <w:r w:rsidRPr="00F363FA">
              <w:rPr>
                <w:rFonts w:ascii="宋体" w:cs="宋体" w:hint="eastAsia"/>
                <w:kern w:val="0"/>
              </w:rPr>
              <w:t>第四级</w:t>
            </w:r>
            <w:r w:rsidRPr="00F363FA">
              <w:rPr>
                <w:rFonts w:ascii="宋体" w:cs="宋体" w:hint="eastAsia"/>
                <w:kern w:val="0"/>
              </w:rPr>
              <w:t>  </w:t>
            </w:r>
            <w:r w:rsidRPr="00F363FA">
              <w:rPr>
                <w:rFonts w:ascii="Wingdings 2" w:hAnsi="Wingdings 2" w:cs="宋体"/>
                <w:kern w:val="0"/>
              </w:rPr>
              <w:t></w:t>
            </w:r>
            <w:r w:rsidRPr="00F363FA">
              <w:rPr>
                <w:rFonts w:ascii="宋体" w:cs="宋体" w:hint="eastAsia"/>
                <w:kern w:val="0"/>
              </w:rPr>
              <w:t>第五级</w:t>
            </w:r>
          </w:p>
        </w:tc>
      </w:tr>
    </w:tbl>
    <w:p w14:paraId="0078CC38" w14:textId="77777777" w:rsidR="0055318E" w:rsidRPr="00F363FA" w:rsidRDefault="007F5EBC">
      <w:r w:rsidRPr="00F363FA">
        <w:rPr>
          <w:rFonts w:ascii="等线" w:hAnsi="等线" w:cs="宋体"/>
        </w:rPr>
        <w:br w:type="page"/>
      </w:r>
    </w:p>
    <w:p w14:paraId="353F3206" w14:textId="2B40CAFE" w:rsidR="0055318E" w:rsidRPr="00F363FA" w:rsidRDefault="00EE6418">
      <w:pPr>
        <w:pStyle w:val="13"/>
        <w:spacing w:before="100" w:beforeAutospacing="1" w:after="100" w:afterAutospacing="1" w:line="520" w:lineRule="exact"/>
        <w:rPr>
          <w:bCs/>
          <w:color w:val="auto"/>
          <w:lang w:val="zh-CN"/>
        </w:rPr>
      </w:pPr>
      <w:bookmarkStart w:id="49" w:name="_Toc86141189"/>
      <w:r w:rsidRPr="00F363FA">
        <w:rPr>
          <w:rFonts w:hint="eastAsia"/>
          <w:bCs/>
          <w:color w:val="auto"/>
          <w:lang w:val="zh-CN"/>
        </w:rPr>
        <w:lastRenderedPageBreak/>
        <w:t>技术服务内容及要求</w:t>
      </w:r>
      <w:bookmarkEnd w:id="49"/>
    </w:p>
    <w:p w14:paraId="4E7A91EA" w14:textId="12BA1B71" w:rsidR="00EE6418" w:rsidRPr="00F363FA" w:rsidRDefault="00EE6418" w:rsidP="00EE6418">
      <w:pPr>
        <w:spacing w:line="520" w:lineRule="exact"/>
        <w:outlineLvl w:val="1"/>
        <w:rPr>
          <w:rFonts w:ascii="等线" w:hAnsi="等线"/>
        </w:rPr>
      </w:pPr>
      <w:bookmarkStart w:id="50" w:name="_Toc86141190"/>
      <w:r w:rsidRPr="00F363FA">
        <w:rPr>
          <w:rFonts w:ascii="等线" w:hAnsi="等线" w:hint="eastAsia"/>
        </w:rPr>
        <w:t>5</w:t>
      </w:r>
      <w:r w:rsidRPr="00F363FA">
        <w:rPr>
          <w:rFonts w:ascii="等线" w:hAnsi="等线"/>
        </w:rPr>
        <w:t xml:space="preserve">.1 </w:t>
      </w:r>
      <w:r w:rsidR="00AB31EC" w:rsidRPr="00F363FA">
        <w:rPr>
          <w:rFonts w:ascii="等线" w:hAnsi="等线" w:hint="eastAsia"/>
        </w:rPr>
        <w:t>开发</w:t>
      </w:r>
      <w:r w:rsidRPr="00F363FA">
        <w:rPr>
          <w:rFonts w:ascii="等线" w:hAnsi="等线" w:hint="eastAsia"/>
        </w:rPr>
        <w:t>量子密钥云平台</w:t>
      </w:r>
      <w:bookmarkEnd w:id="50"/>
    </w:p>
    <w:p w14:paraId="4F3C9BE4" w14:textId="4D908C6C" w:rsidR="00EE6418" w:rsidRPr="00F363FA" w:rsidRDefault="00EE6418" w:rsidP="00F90658">
      <w:pPr>
        <w:spacing w:line="520" w:lineRule="exact"/>
        <w:outlineLvl w:val="2"/>
        <w:rPr>
          <w:rFonts w:ascii="等线" w:hAnsi="等线"/>
        </w:rPr>
      </w:pPr>
      <w:bookmarkStart w:id="51" w:name="_Toc86141191"/>
      <w:r w:rsidRPr="00F363FA">
        <w:rPr>
          <w:rFonts w:ascii="等线" w:hAnsi="等线"/>
        </w:rPr>
        <w:t xml:space="preserve">5.1.1 </w:t>
      </w:r>
      <w:r w:rsidRPr="00F363FA">
        <w:rPr>
          <w:rFonts w:ascii="等线" w:hAnsi="等线" w:hint="eastAsia"/>
        </w:rPr>
        <w:t>系统方案</w:t>
      </w:r>
      <w:bookmarkEnd w:id="51"/>
    </w:p>
    <w:p w14:paraId="63356A85" w14:textId="3111CF78" w:rsidR="00EE6418" w:rsidRPr="00F363FA" w:rsidRDefault="009228FB" w:rsidP="00EE6418">
      <w:pPr>
        <w:spacing w:line="520" w:lineRule="exact"/>
        <w:ind w:firstLineChars="200" w:firstLine="480"/>
        <w:rPr>
          <w:rFonts w:ascii="等线" w:hAnsi="等线"/>
        </w:rPr>
      </w:pPr>
      <w:r w:rsidRPr="00F363FA">
        <w:rPr>
          <w:rFonts w:ascii="等线" w:hAnsi="等线" w:hint="eastAsia"/>
        </w:rPr>
        <w:t>卖方</w:t>
      </w:r>
      <w:r w:rsidR="000A451D" w:rsidRPr="00F363FA">
        <w:rPr>
          <w:rFonts w:ascii="等线" w:hAnsi="等线" w:hint="eastAsia"/>
        </w:rPr>
        <w:t>为买方定制</w:t>
      </w:r>
      <w:r w:rsidRPr="00F363FA">
        <w:rPr>
          <w:rFonts w:ascii="等线" w:hAnsi="等线" w:hint="eastAsia"/>
        </w:rPr>
        <w:t>开</w:t>
      </w:r>
      <w:r w:rsidR="00EE6418" w:rsidRPr="00F363FA">
        <w:rPr>
          <w:rFonts w:ascii="等线" w:hAnsi="等线" w:hint="eastAsia"/>
        </w:rPr>
        <w:t>发一套量子密钥云平台，此平台能够从量子随机数发生器（</w:t>
      </w:r>
      <w:r w:rsidR="00EE6418" w:rsidRPr="00F363FA">
        <w:rPr>
          <w:rFonts w:ascii="等线" w:hAnsi="等线" w:hint="eastAsia"/>
        </w:rPr>
        <w:t>QRNG</w:t>
      </w:r>
      <w:r w:rsidR="00DE1E16" w:rsidRPr="00F363FA">
        <w:rPr>
          <w:rFonts w:ascii="等线" w:hAnsi="等线" w:hint="eastAsia"/>
        </w:rPr>
        <w:t>）</w:t>
      </w:r>
      <w:r w:rsidR="00EE6418" w:rsidRPr="00F363FA">
        <w:rPr>
          <w:rFonts w:ascii="等线" w:hAnsi="等线" w:hint="eastAsia"/>
        </w:rPr>
        <w:t>或</w:t>
      </w:r>
      <w:r w:rsidR="00EE6418" w:rsidRPr="00F363FA">
        <w:rPr>
          <w:rFonts w:ascii="等线" w:hAnsi="等线" w:hint="eastAsia"/>
        </w:rPr>
        <w:t>QKD</w:t>
      </w:r>
      <w:r w:rsidR="00E64F73" w:rsidRPr="00F363FA">
        <w:rPr>
          <w:rFonts w:ascii="等线" w:hAnsi="等线" w:hint="eastAsia"/>
        </w:rPr>
        <w:t>网络</w:t>
      </w:r>
      <w:r w:rsidR="00EE6418" w:rsidRPr="00F363FA">
        <w:rPr>
          <w:rFonts w:ascii="等线" w:hAnsi="等线" w:hint="eastAsia"/>
        </w:rPr>
        <w:t>获取量子密钥；安全存储、管理并分配这些量子密钥；通过安全的密钥分发机制把量子密钥分发到使用端，满足端到端的抗量子计算攻击的安全传输能力。</w:t>
      </w:r>
    </w:p>
    <w:p w14:paraId="1344515A" w14:textId="7EBA63A7" w:rsidR="00EE6418" w:rsidRPr="00F363FA" w:rsidRDefault="00EE6418" w:rsidP="00EE6418">
      <w:pPr>
        <w:spacing w:line="240" w:lineRule="auto"/>
        <w:jc w:val="center"/>
        <w:rPr>
          <w:rFonts w:ascii="等线" w:hAnsi="等线"/>
        </w:rPr>
      </w:pPr>
      <w:r w:rsidRPr="00F363FA">
        <w:rPr>
          <w:rFonts w:ascii="宋体" w:hAnsi="宋体"/>
          <w:noProof/>
        </w:rPr>
        <w:drawing>
          <wp:inline distT="0" distB="0" distL="0" distR="0" wp14:anchorId="3E303570" wp14:editId="7E14CAF0">
            <wp:extent cx="3803650" cy="3242945"/>
            <wp:effectExtent l="0" t="0" r="635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3242945"/>
                    </a:xfrm>
                    <a:prstGeom prst="rect">
                      <a:avLst/>
                    </a:prstGeom>
                    <a:noFill/>
                  </pic:spPr>
                </pic:pic>
              </a:graphicData>
            </a:graphic>
          </wp:inline>
        </w:drawing>
      </w:r>
    </w:p>
    <w:p w14:paraId="3EF1A5CA" w14:textId="77777777" w:rsidR="00EE6418" w:rsidRPr="00F363FA" w:rsidRDefault="00EE6418" w:rsidP="00EE6418">
      <w:pPr>
        <w:spacing w:line="520" w:lineRule="exact"/>
        <w:jc w:val="center"/>
        <w:rPr>
          <w:rFonts w:ascii="等线" w:hAnsi="等线"/>
        </w:rPr>
      </w:pPr>
      <w:r w:rsidRPr="00F363FA">
        <w:rPr>
          <w:rFonts w:ascii="等线" w:hAnsi="等线" w:hint="eastAsia"/>
        </w:rPr>
        <w:t>图</w:t>
      </w:r>
      <w:r w:rsidRPr="00F363FA">
        <w:rPr>
          <w:rFonts w:ascii="等线" w:hAnsi="等线" w:hint="eastAsia"/>
        </w:rPr>
        <w:t xml:space="preserve">1 </w:t>
      </w:r>
      <w:r w:rsidRPr="00F363FA">
        <w:rPr>
          <w:rFonts w:ascii="等线" w:hAnsi="等线" w:hint="eastAsia"/>
        </w:rPr>
        <w:t>量子密钥云平台典型使用方式</w:t>
      </w:r>
    </w:p>
    <w:p w14:paraId="3EECB4B1" w14:textId="77777777" w:rsidR="00E64F73" w:rsidRPr="00F363FA" w:rsidRDefault="00E64F73" w:rsidP="00E64F73">
      <w:pPr>
        <w:spacing w:line="520" w:lineRule="exact"/>
        <w:ind w:firstLineChars="200" w:firstLine="480"/>
        <w:rPr>
          <w:rFonts w:ascii="等线" w:hAnsi="等线"/>
        </w:rPr>
      </w:pPr>
      <w:r w:rsidRPr="00F363FA">
        <w:rPr>
          <w:rFonts w:ascii="等线" w:hAnsi="等线" w:hint="eastAsia"/>
        </w:rPr>
        <w:t>量子密钥云平台能广泛应用于智慧能源、智慧楼宇、智慧交通等领域的数据安全通信，将量子密钥安全传输</w:t>
      </w:r>
      <w:proofErr w:type="gramStart"/>
      <w:r w:rsidRPr="00F363FA">
        <w:rPr>
          <w:rFonts w:ascii="等线" w:hAnsi="等线" w:hint="eastAsia"/>
        </w:rPr>
        <w:t>至业务</w:t>
      </w:r>
      <w:proofErr w:type="gramEnd"/>
      <w:r w:rsidRPr="00F363FA">
        <w:rPr>
          <w:rFonts w:ascii="等线" w:hAnsi="等线" w:hint="eastAsia"/>
        </w:rPr>
        <w:t>服务端和客户终端，实现终端与服务器之间、终端与终端之间的身份认证和数据加密传输。提供如下的功能或指标：</w:t>
      </w:r>
    </w:p>
    <w:p w14:paraId="19DCC80A" w14:textId="1DDB48D6" w:rsidR="00E64F73" w:rsidRPr="00F363FA" w:rsidRDefault="00E64F73" w:rsidP="00E64F73">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量子密钥源接入</w:t>
      </w:r>
    </w:p>
    <w:p w14:paraId="45F2E406" w14:textId="77777777" w:rsidR="00E64F73" w:rsidRPr="00F363FA" w:rsidRDefault="00E64F73" w:rsidP="00E64F73">
      <w:pPr>
        <w:spacing w:line="520" w:lineRule="exact"/>
        <w:ind w:firstLineChars="200" w:firstLine="480"/>
        <w:rPr>
          <w:rFonts w:ascii="等线" w:hAnsi="等线"/>
        </w:rPr>
      </w:pPr>
      <w:r w:rsidRPr="00F363FA">
        <w:rPr>
          <w:rFonts w:ascii="等线" w:hAnsi="等线" w:hint="eastAsia"/>
        </w:rPr>
        <w:t>量子密钥云平台要能够接入量子随机数发生器或</w:t>
      </w:r>
      <w:r w:rsidRPr="00F363FA">
        <w:rPr>
          <w:rFonts w:ascii="等线" w:hAnsi="等线" w:hint="eastAsia"/>
        </w:rPr>
        <w:t>QKD</w:t>
      </w:r>
      <w:r w:rsidRPr="00F363FA">
        <w:rPr>
          <w:rFonts w:ascii="等线" w:hAnsi="等线" w:hint="eastAsia"/>
        </w:rPr>
        <w:t>量子网络，从这些量子设备获取量子密钥存储在平台，供平台后续分配使用。</w:t>
      </w:r>
    </w:p>
    <w:p w14:paraId="1222A375" w14:textId="2308C500" w:rsidR="00E64F73" w:rsidRPr="00F363FA" w:rsidRDefault="00E64F73" w:rsidP="00E64F73">
      <w:pPr>
        <w:spacing w:line="520" w:lineRule="exact"/>
        <w:ind w:firstLineChars="200" w:firstLine="480"/>
        <w:rPr>
          <w:rFonts w:ascii="等线" w:hAnsi="等线"/>
        </w:rPr>
      </w:pPr>
      <w:r w:rsidRPr="00F363FA">
        <w:rPr>
          <w:rFonts w:ascii="等线" w:hAnsi="等线" w:hint="eastAsia"/>
        </w:rPr>
        <w:t>能够</w:t>
      </w:r>
      <w:r w:rsidR="00741D4A" w:rsidRPr="00F363FA">
        <w:rPr>
          <w:rFonts w:ascii="等线" w:hAnsi="等线" w:hint="eastAsia"/>
        </w:rPr>
        <w:t>支持</w:t>
      </w:r>
      <w:r w:rsidR="009A26C1" w:rsidRPr="00F363FA">
        <w:rPr>
          <w:rFonts w:ascii="等线" w:hAnsi="等线" w:hint="eastAsia"/>
        </w:rPr>
        <w:t>跨厂家对接，</w:t>
      </w:r>
      <w:r w:rsidRPr="00F363FA">
        <w:rPr>
          <w:rFonts w:ascii="等线" w:hAnsi="等线" w:hint="eastAsia"/>
        </w:rPr>
        <w:t>接入不同厂家的量子随机数发生器或</w:t>
      </w:r>
      <w:r w:rsidRPr="00F363FA">
        <w:rPr>
          <w:rFonts w:ascii="等线" w:hAnsi="等线" w:hint="eastAsia"/>
        </w:rPr>
        <w:t>QKD</w:t>
      </w:r>
      <w:r w:rsidRPr="00F363FA">
        <w:rPr>
          <w:rFonts w:ascii="等线" w:hAnsi="等线" w:hint="eastAsia"/>
        </w:rPr>
        <w:t>，从多个量子设备中获取量子密钥。</w:t>
      </w:r>
    </w:p>
    <w:p w14:paraId="55E57AD9" w14:textId="2F00F6F6" w:rsidR="00E64F73" w:rsidRPr="00F363FA" w:rsidRDefault="00E64F73" w:rsidP="00E64F73">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hint="eastAsia"/>
        </w:rPr>
        <w:t>量子密钥管控</w:t>
      </w:r>
    </w:p>
    <w:p w14:paraId="5FA6AB46" w14:textId="77777777" w:rsidR="00E64F73" w:rsidRPr="00F363FA" w:rsidRDefault="00E64F73" w:rsidP="00E64F73">
      <w:pPr>
        <w:spacing w:line="520" w:lineRule="exact"/>
        <w:ind w:firstLineChars="200" w:firstLine="480"/>
        <w:rPr>
          <w:rFonts w:ascii="等线" w:hAnsi="等线"/>
        </w:rPr>
      </w:pPr>
      <w:r w:rsidRPr="00F363FA">
        <w:rPr>
          <w:rFonts w:ascii="等线" w:hAnsi="等线" w:hint="eastAsia"/>
        </w:rPr>
        <w:lastRenderedPageBreak/>
        <w:t>量子密钥云平台要提供量子密钥存储；额度分配给用户、应用；撤回、销毁已分配的量子密钥；查看用户的量子密钥分配记录。</w:t>
      </w:r>
    </w:p>
    <w:p w14:paraId="18059178" w14:textId="04B8EEEA" w:rsidR="00E64F73" w:rsidRPr="00F363FA" w:rsidRDefault="00E64F73" w:rsidP="00E64F73">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3</w:t>
      </w:r>
      <w:r w:rsidR="00DE1E16" w:rsidRPr="00F363FA">
        <w:rPr>
          <w:rFonts w:ascii="等线" w:hAnsi="等线" w:hint="eastAsia"/>
        </w:rPr>
        <w:t>）</w:t>
      </w:r>
      <w:r w:rsidRPr="00F363FA">
        <w:rPr>
          <w:rFonts w:ascii="等线" w:hAnsi="等线" w:hint="eastAsia"/>
        </w:rPr>
        <w:t>量子密钥统计</w:t>
      </w:r>
    </w:p>
    <w:p w14:paraId="28AA77CB" w14:textId="77777777" w:rsidR="00E64F73" w:rsidRPr="00F363FA" w:rsidRDefault="00E64F73" w:rsidP="00E64F73">
      <w:pPr>
        <w:spacing w:line="520" w:lineRule="exact"/>
        <w:ind w:firstLineChars="200" w:firstLine="480"/>
        <w:rPr>
          <w:rFonts w:ascii="等线" w:hAnsi="等线"/>
        </w:rPr>
      </w:pPr>
      <w:r w:rsidRPr="00F363FA">
        <w:rPr>
          <w:rFonts w:ascii="等线" w:hAnsi="等线" w:hint="eastAsia"/>
        </w:rPr>
        <w:t>量子密钥云平台提供用户、应用的量子密钥分配额度、使用统计情况，通过图表等可视化方式展示出来，具备量子密钥使用情况预警和报警处理功能。</w:t>
      </w:r>
    </w:p>
    <w:p w14:paraId="2EC2805D" w14:textId="61215CBA" w:rsidR="00E64F73" w:rsidRPr="00F363FA" w:rsidRDefault="00E64F73" w:rsidP="00E64F73">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4</w:t>
      </w:r>
      <w:r w:rsidR="00DE1E16" w:rsidRPr="00F363FA">
        <w:rPr>
          <w:rFonts w:ascii="等线" w:hAnsi="等线" w:hint="eastAsia"/>
        </w:rPr>
        <w:t>）</w:t>
      </w:r>
      <w:r w:rsidRPr="00F363FA">
        <w:rPr>
          <w:rFonts w:ascii="等线" w:hAnsi="等线" w:hint="eastAsia"/>
        </w:rPr>
        <w:t>量子密钥分发</w:t>
      </w:r>
    </w:p>
    <w:p w14:paraId="76C32C8D" w14:textId="77777777" w:rsidR="00E64F73" w:rsidRPr="00F363FA" w:rsidRDefault="00E64F73" w:rsidP="00E64F73">
      <w:pPr>
        <w:spacing w:line="520" w:lineRule="exact"/>
        <w:ind w:firstLineChars="200" w:firstLine="480"/>
        <w:rPr>
          <w:rFonts w:ascii="等线" w:hAnsi="等线"/>
        </w:rPr>
      </w:pPr>
      <w:r w:rsidRPr="00F363FA">
        <w:rPr>
          <w:rFonts w:ascii="等线" w:hAnsi="等线" w:hint="eastAsia"/>
        </w:rPr>
        <w:t>量子密钥云平台提供向通信的应用两端安全高效地分发对称量子密钥功能，供应用两端业务通信时加密使用。</w:t>
      </w:r>
    </w:p>
    <w:p w14:paraId="389102FA" w14:textId="0E4F89BD" w:rsidR="00E64F73" w:rsidRPr="00F363FA" w:rsidRDefault="00E64F73" w:rsidP="00E64F73">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5</w:t>
      </w:r>
      <w:r w:rsidR="00DE1E16" w:rsidRPr="00F363FA">
        <w:rPr>
          <w:rFonts w:ascii="等线" w:hAnsi="等线" w:hint="eastAsia"/>
        </w:rPr>
        <w:t>）</w:t>
      </w:r>
      <w:r w:rsidRPr="00F363FA">
        <w:rPr>
          <w:rFonts w:ascii="等线" w:hAnsi="等线" w:hint="eastAsia"/>
        </w:rPr>
        <w:t>密钥分发客户端接入控制</w:t>
      </w:r>
    </w:p>
    <w:p w14:paraId="2E2BFE13" w14:textId="77777777" w:rsidR="00E64F73" w:rsidRPr="00F363FA" w:rsidRDefault="00E64F73" w:rsidP="00E64F73">
      <w:pPr>
        <w:spacing w:line="520" w:lineRule="exact"/>
        <w:ind w:firstLineChars="200" w:firstLine="480"/>
        <w:rPr>
          <w:rFonts w:ascii="等线" w:hAnsi="等线"/>
        </w:rPr>
      </w:pPr>
      <w:r w:rsidRPr="00F363FA">
        <w:rPr>
          <w:rFonts w:ascii="等线" w:hAnsi="等线" w:hint="eastAsia"/>
        </w:rPr>
        <w:t>密钥分发客户端接入量子密钥云平台时需进行身份认证，只有通过了身份认证的分发客户端才</w:t>
      </w:r>
      <w:proofErr w:type="gramStart"/>
      <w:r w:rsidRPr="00F363FA">
        <w:rPr>
          <w:rFonts w:ascii="等线" w:hAnsi="等线" w:hint="eastAsia"/>
        </w:rPr>
        <w:t>允许跟</w:t>
      </w:r>
      <w:proofErr w:type="gramEnd"/>
      <w:r w:rsidRPr="00F363FA">
        <w:rPr>
          <w:rFonts w:ascii="等线" w:hAnsi="等线" w:hint="eastAsia"/>
        </w:rPr>
        <w:t>云平台交互并分发量子密钥。</w:t>
      </w:r>
    </w:p>
    <w:p w14:paraId="68BEDCCA" w14:textId="7B84158D" w:rsidR="00E64F73" w:rsidRPr="00F363FA" w:rsidRDefault="00E64F73" w:rsidP="00E64F73">
      <w:pPr>
        <w:spacing w:line="520" w:lineRule="exact"/>
        <w:ind w:firstLineChars="200" w:firstLine="480"/>
        <w:rPr>
          <w:rFonts w:ascii="等线" w:hAnsi="等线"/>
        </w:rPr>
      </w:pPr>
      <w:r w:rsidRPr="00F363FA">
        <w:rPr>
          <w:rFonts w:ascii="等线" w:hAnsi="等线" w:hint="eastAsia"/>
        </w:rPr>
        <w:t>采用标准的接口和协议规范，</w:t>
      </w:r>
      <w:r w:rsidR="00397B67" w:rsidRPr="00F363FA">
        <w:rPr>
          <w:rFonts w:ascii="等线" w:hAnsi="等线" w:hint="eastAsia"/>
        </w:rPr>
        <w:t>支持</w:t>
      </w:r>
      <w:r w:rsidRPr="00F363FA">
        <w:rPr>
          <w:rFonts w:ascii="等线" w:hAnsi="等线" w:hint="eastAsia"/>
        </w:rPr>
        <w:t>接入不同厂家的量子密钥客户端。</w:t>
      </w:r>
    </w:p>
    <w:p w14:paraId="7D2932EE" w14:textId="38BB46E3" w:rsidR="00E64F73" w:rsidRPr="00F363FA" w:rsidRDefault="00E64F73" w:rsidP="00E64F73">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6</w:t>
      </w:r>
      <w:r w:rsidR="00DE1E16" w:rsidRPr="00F363FA">
        <w:rPr>
          <w:rFonts w:ascii="等线" w:hAnsi="等线" w:hint="eastAsia"/>
        </w:rPr>
        <w:t>）</w:t>
      </w:r>
      <w:r w:rsidR="00B835C8" w:rsidRPr="00F363FA">
        <w:rPr>
          <w:rFonts w:ascii="等线" w:hAnsi="等线" w:hint="eastAsia"/>
        </w:rPr>
        <w:t>加</w:t>
      </w:r>
      <w:r w:rsidR="00B835C8" w:rsidRPr="00F363FA">
        <w:rPr>
          <w:rFonts w:ascii="等线" w:hAnsi="等线" w:hint="eastAsia"/>
        </w:rPr>
        <w:t>/</w:t>
      </w:r>
      <w:r w:rsidR="00B835C8" w:rsidRPr="00F363FA">
        <w:rPr>
          <w:rFonts w:ascii="等线" w:hAnsi="等线" w:hint="eastAsia"/>
        </w:rPr>
        <w:t>解密性能</w:t>
      </w:r>
    </w:p>
    <w:p w14:paraId="6725E8A3" w14:textId="74033AED" w:rsidR="00B835C8" w:rsidRPr="00F363FA" w:rsidRDefault="00E64F73" w:rsidP="00B835C8">
      <w:pPr>
        <w:spacing w:line="520" w:lineRule="exact"/>
        <w:ind w:firstLineChars="200" w:firstLine="480"/>
        <w:rPr>
          <w:rFonts w:ascii="等线" w:hAnsi="等线"/>
        </w:rPr>
      </w:pPr>
      <w:r w:rsidRPr="00F363FA">
        <w:rPr>
          <w:rFonts w:ascii="等线" w:hAnsi="等线" w:hint="eastAsia"/>
        </w:rPr>
        <w:t>量子密钥云平台要提供抗量子计算攻击的对称加密算法，这些算法可在密钥分发、业务通信等情况下使用。</w:t>
      </w:r>
      <w:r w:rsidR="00B835C8" w:rsidRPr="00F363FA">
        <w:rPr>
          <w:rFonts w:ascii="等线" w:hAnsi="等线" w:hint="eastAsia"/>
        </w:rPr>
        <w:t>支持使用量子密钥对业务数据进行加密和解密处理，支持使用内核加解密模块对业务数据流信息按需配置加解密频次和密钥使用强度配置。</w:t>
      </w:r>
    </w:p>
    <w:p w14:paraId="32A5ABAE" w14:textId="14B54CF7" w:rsidR="00E64F73" w:rsidRPr="00F363FA" w:rsidRDefault="00E64F73" w:rsidP="00E64F73">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7</w:t>
      </w:r>
      <w:r w:rsidR="00DE1E16" w:rsidRPr="00F363FA">
        <w:rPr>
          <w:rFonts w:ascii="等线" w:hAnsi="等线" w:hint="eastAsia"/>
        </w:rPr>
        <w:t>）</w:t>
      </w:r>
      <w:r w:rsidRPr="00F363FA">
        <w:rPr>
          <w:rFonts w:ascii="等线" w:hAnsi="等线" w:hint="eastAsia"/>
        </w:rPr>
        <w:t>用户权限管理</w:t>
      </w:r>
    </w:p>
    <w:p w14:paraId="18B8072F" w14:textId="6987E44C" w:rsidR="00E64F73" w:rsidRPr="00F363FA" w:rsidRDefault="00174919" w:rsidP="00E64F73">
      <w:pPr>
        <w:spacing w:line="520" w:lineRule="exact"/>
        <w:ind w:firstLineChars="200" w:firstLine="480"/>
        <w:rPr>
          <w:rFonts w:ascii="等线" w:hAnsi="等线"/>
        </w:rPr>
      </w:pPr>
      <w:r w:rsidRPr="00F363FA">
        <w:rPr>
          <w:rFonts w:ascii="等线" w:hAnsi="等线" w:hint="eastAsia"/>
        </w:rPr>
        <w:t>平台管理模块实现对平台自身的管理，包括用户及角色管理、权限管理、系统管理、参数配置、</w:t>
      </w:r>
      <w:r w:rsidRPr="00F363FA">
        <w:rPr>
          <w:rFonts w:ascii="等线" w:hAnsi="等线" w:hint="eastAsia"/>
        </w:rPr>
        <w:t>license</w:t>
      </w:r>
      <w:r w:rsidRPr="00F363FA">
        <w:rPr>
          <w:rFonts w:ascii="等线" w:hAnsi="等线" w:hint="eastAsia"/>
        </w:rPr>
        <w:t>管理等。</w:t>
      </w:r>
    </w:p>
    <w:p w14:paraId="66F848CC" w14:textId="2D94C07D" w:rsidR="00E64F73" w:rsidRPr="00F363FA" w:rsidRDefault="00E64F73" w:rsidP="00E64F73">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8</w:t>
      </w:r>
      <w:r w:rsidR="00DE1E16" w:rsidRPr="00F363FA">
        <w:rPr>
          <w:rFonts w:ascii="等线" w:hAnsi="等线" w:hint="eastAsia"/>
        </w:rPr>
        <w:t>）</w:t>
      </w:r>
      <w:r w:rsidRPr="00F363FA">
        <w:rPr>
          <w:rFonts w:ascii="等线" w:hAnsi="等线" w:hint="eastAsia"/>
        </w:rPr>
        <w:t>其他要求</w:t>
      </w:r>
    </w:p>
    <w:p w14:paraId="5E0DB930" w14:textId="77777777" w:rsidR="00E64F73" w:rsidRPr="00F363FA" w:rsidRDefault="00E64F73" w:rsidP="00E64F73">
      <w:pPr>
        <w:spacing w:line="520" w:lineRule="exact"/>
        <w:ind w:firstLineChars="200" w:firstLine="480"/>
        <w:rPr>
          <w:rFonts w:ascii="等线" w:hAnsi="等线"/>
        </w:rPr>
      </w:pPr>
      <w:r w:rsidRPr="00F363FA">
        <w:rPr>
          <w:rFonts w:ascii="等线" w:hAnsi="等线" w:hint="eastAsia"/>
        </w:rPr>
        <w:t>密钥平均输出速率≥</w:t>
      </w:r>
      <w:r w:rsidRPr="00F363FA">
        <w:rPr>
          <w:rFonts w:ascii="等线" w:hAnsi="等线" w:hint="eastAsia"/>
        </w:rPr>
        <w:t>4Gb/min</w:t>
      </w:r>
      <w:r w:rsidRPr="00F363FA">
        <w:rPr>
          <w:rFonts w:ascii="等线" w:hAnsi="等线" w:hint="eastAsia"/>
        </w:rPr>
        <w:t>，用户并发数≥</w:t>
      </w:r>
      <w:r w:rsidRPr="00F363FA">
        <w:rPr>
          <w:rFonts w:ascii="等线" w:hAnsi="等线" w:hint="eastAsia"/>
        </w:rPr>
        <w:t>20</w:t>
      </w:r>
      <w:r w:rsidRPr="00F363FA">
        <w:rPr>
          <w:rFonts w:ascii="等线" w:hAnsi="等线" w:hint="eastAsia"/>
        </w:rPr>
        <w:t>。</w:t>
      </w:r>
    </w:p>
    <w:p w14:paraId="2AC28588" w14:textId="4F8642AC" w:rsidR="00EE6418" w:rsidRPr="00F363FA" w:rsidRDefault="00E64F73" w:rsidP="00E64F73">
      <w:pPr>
        <w:spacing w:line="520" w:lineRule="exact"/>
        <w:ind w:firstLineChars="200" w:firstLine="480"/>
        <w:rPr>
          <w:rFonts w:ascii="等线" w:hAnsi="等线"/>
        </w:rPr>
      </w:pPr>
      <w:r w:rsidRPr="00F363FA">
        <w:rPr>
          <w:rFonts w:ascii="等线" w:hAnsi="等线" w:hint="eastAsia"/>
        </w:rPr>
        <w:t>提供基于量子密钥的商密对称加密算法。</w:t>
      </w:r>
    </w:p>
    <w:p w14:paraId="038976D2" w14:textId="545FADEE" w:rsidR="00EE6418" w:rsidRPr="00F363FA" w:rsidRDefault="00EE6418" w:rsidP="00F90658">
      <w:pPr>
        <w:spacing w:line="520" w:lineRule="exact"/>
        <w:outlineLvl w:val="2"/>
        <w:rPr>
          <w:rFonts w:ascii="等线" w:hAnsi="等线"/>
        </w:rPr>
      </w:pPr>
      <w:bookmarkStart w:id="52" w:name="_Toc86141192"/>
      <w:r w:rsidRPr="00F363FA">
        <w:rPr>
          <w:rFonts w:ascii="等线" w:hAnsi="等线"/>
        </w:rPr>
        <w:t>5.1.</w:t>
      </w:r>
      <w:r w:rsidRPr="00F363FA">
        <w:rPr>
          <w:rFonts w:ascii="等线" w:hAnsi="等线" w:hint="eastAsia"/>
        </w:rPr>
        <w:t>2</w:t>
      </w:r>
      <w:r w:rsidRPr="00F363FA">
        <w:rPr>
          <w:rFonts w:ascii="等线" w:hAnsi="等线"/>
        </w:rPr>
        <w:t xml:space="preserve"> </w:t>
      </w:r>
      <w:r w:rsidRPr="00F363FA">
        <w:rPr>
          <w:rFonts w:ascii="等线" w:hAnsi="等线" w:hint="eastAsia"/>
        </w:rPr>
        <w:t>拓展功能需求</w:t>
      </w:r>
      <w:bookmarkEnd w:id="52"/>
    </w:p>
    <w:p w14:paraId="4BA0038C"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预留行业应用业务接口，支持拓展升级为集成量子密钥生成、管理、分发、各行业应用等功能的综合应用平台。</w:t>
      </w:r>
    </w:p>
    <w:p w14:paraId="54B4E09C" w14:textId="264AF246" w:rsidR="00EE6418" w:rsidRPr="00F363FA" w:rsidRDefault="00451F3F" w:rsidP="00EE6418">
      <w:pPr>
        <w:spacing w:line="520" w:lineRule="exact"/>
        <w:outlineLvl w:val="1"/>
        <w:rPr>
          <w:rFonts w:ascii="等线" w:hAnsi="等线"/>
        </w:rPr>
      </w:pPr>
      <w:bookmarkStart w:id="53" w:name="_Toc86141193"/>
      <w:r w:rsidRPr="00F363FA">
        <w:rPr>
          <w:rFonts w:ascii="等线" w:hAnsi="等线"/>
        </w:rPr>
        <w:t>5.</w:t>
      </w:r>
      <w:r w:rsidR="00EE6418" w:rsidRPr="00F363FA">
        <w:rPr>
          <w:rFonts w:ascii="等线" w:hAnsi="等线" w:hint="eastAsia"/>
        </w:rPr>
        <w:t xml:space="preserve">2 </w:t>
      </w:r>
      <w:r w:rsidR="00EE6418" w:rsidRPr="00F363FA">
        <w:rPr>
          <w:rFonts w:ascii="等线" w:hAnsi="等线" w:hint="eastAsia"/>
        </w:rPr>
        <w:t>智慧能源量子加密应用研究</w:t>
      </w:r>
      <w:bookmarkEnd w:id="53"/>
    </w:p>
    <w:p w14:paraId="3A1996D7" w14:textId="7C50226F" w:rsidR="00EE6418" w:rsidRPr="00F363FA" w:rsidRDefault="009228FB" w:rsidP="00EE6418">
      <w:pPr>
        <w:spacing w:line="520" w:lineRule="exact"/>
        <w:ind w:firstLineChars="200" w:firstLine="480"/>
        <w:rPr>
          <w:rFonts w:ascii="等线" w:hAnsi="等线"/>
        </w:rPr>
      </w:pPr>
      <w:r w:rsidRPr="00F363FA">
        <w:rPr>
          <w:rFonts w:ascii="等线" w:hAnsi="等线" w:hint="eastAsia"/>
        </w:rPr>
        <w:lastRenderedPageBreak/>
        <w:t>卖方</w:t>
      </w:r>
      <w:r w:rsidR="00EE6418" w:rsidRPr="00F363FA">
        <w:rPr>
          <w:rFonts w:ascii="等线" w:hAnsi="等线" w:hint="eastAsia"/>
        </w:rPr>
        <w:t>调研分析智慧能源量子加密应用需求，基于量子密钥云平台，</w:t>
      </w:r>
      <w:r w:rsidRPr="00F363FA">
        <w:rPr>
          <w:rFonts w:ascii="等线" w:hAnsi="等线" w:hint="eastAsia"/>
        </w:rPr>
        <w:t>研究</w:t>
      </w:r>
      <w:r w:rsidR="00EE6418" w:rsidRPr="00F363FA">
        <w:rPr>
          <w:rFonts w:ascii="等线" w:hAnsi="等线" w:hint="eastAsia"/>
        </w:rPr>
        <w:t>智慧能源量子加密应用方案，输出行业应用研究报告，包括但不限于现状痛点、发展需求、整体架构、各细分场景方案及关键技术实现等内容。包括但不限于分布式电源、</w:t>
      </w:r>
      <w:r w:rsidR="00EE6418" w:rsidRPr="00F363FA">
        <w:rPr>
          <w:rFonts w:ascii="等线" w:hAnsi="等线" w:hint="eastAsia"/>
        </w:rPr>
        <w:t>10</w:t>
      </w:r>
      <w:r w:rsidR="00EE6418" w:rsidRPr="00F363FA">
        <w:rPr>
          <w:rFonts w:ascii="等线" w:hAnsi="等线" w:hint="eastAsia"/>
        </w:rPr>
        <w:t>千伏配网环网柜、台区、用户侧设备、无人机巡检（远控</w:t>
      </w:r>
      <w:r w:rsidR="00DE1E16" w:rsidRPr="00F363FA">
        <w:rPr>
          <w:rFonts w:ascii="等线" w:hAnsi="等线" w:hint="eastAsia"/>
        </w:rPr>
        <w:t>）</w:t>
      </w:r>
      <w:r w:rsidR="00EE6418" w:rsidRPr="00F363FA">
        <w:rPr>
          <w:rFonts w:ascii="等线" w:hAnsi="等线" w:hint="eastAsia"/>
        </w:rPr>
        <w:t>、加密集群对讲、保电、作业现场指挥和应急指挥系统、视频对讲系统等应用场景。</w:t>
      </w:r>
    </w:p>
    <w:p w14:paraId="55C13E39" w14:textId="635C4267" w:rsidR="00EE6418" w:rsidRPr="00F363FA" w:rsidRDefault="009228FB" w:rsidP="00EE6418">
      <w:pPr>
        <w:spacing w:line="520" w:lineRule="exact"/>
        <w:outlineLvl w:val="1"/>
        <w:rPr>
          <w:rFonts w:ascii="等线" w:hAnsi="等线"/>
        </w:rPr>
      </w:pPr>
      <w:bookmarkStart w:id="54" w:name="_Toc86141194"/>
      <w:r w:rsidRPr="00F363FA">
        <w:rPr>
          <w:rFonts w:ascii="等线" w:hAnsi="等线"/>
        </w:rPr>
        <w:t>5</w:t>
      </w:r>
      <w:r w:rsidR="00EE6418" w:rsidRPr="00F363FA">
        <w:rPr>
          <w:rFonts w:ascii="等线" w:hAnsi="等线" w:hint="eastAsia"/>
        </w:rPr>
        <w:t xml:space="preserve">.3 </w:t>
      </w:r>
      <w:r w:rsidR="00EE6418" w:rsidRPr="00F363FA">
        <w:rPr>
          <w:rFonts w:ascii="等线" w:hAnsi="等线" w:hint="eastAsia"/>
        </w:rPr>
        <w:t>搭建应用示范环境</w:t>
      </w:r>
      <w:bookmarkEnd w:id="54"/>
    </w:p>
    <w:p w14:paraId="6405B2EC" w14:textId="59B75370" w:rsidR="00AB31EC" w:rsidRPr="00F363FA" w:rsidRDefault="009228FB" w:rsidP="00EE6418">
      <w:pPr>
        <w:spacing w:line="520" w:lineRule="exact"/>
        <w:ind w:firstLineChars="200" w:firstLine="480"/>
        <w:rPr>
          <w:rFonts w:ascii="等线" w:hAnsi="等线"/>
        </w:rPr>
      </w:pPr>
      <w:r w:rsidRPr="00F363FA">
        <w:rPr>
          <w:rFonts w:ascii="等线" w:hAnsi="等线" w:hint="eastAsia"/>
        </w:rPr>
        <w:t>根据</w:t>
      </w:r>
      <w:r w:rsidR="00AB31EC" w:rsidRPr="00F363FA">
        <w:rPr>
          <w:rFonts w:ascii="等线" w:hAnsi="等线" w:hint="eastAsia"/>
        </w:rPr>
        <w:t>买方</w:t>
      </w:r>
      <w:r w:rsidRPr="00F363FA">
        <w:rPr>
          <w:rFonts w:ascii="等线" w:hAnsi="等线" w:hint="eastAsia"/>
        </w:rPr>
        <w:t>提供的可落地应用场景，</w:t>
      </w:r>
      <w:r w:rsidR="00AB31EC" w:rsidRPr="00F363FA">
        <w:rPr>
          <w:rFonts w:ascii="等线" w:hAnsi="等线" w:hint="eastAsia"/>
        </w:rPr>
        <w:t>卖方</w:t>
      </w:r>
      <w:r w:rsidRPr="00F363FA">
        <w:rPr>
          <w:rFonts w:ascii="等线" w:hAnsi="等线" w:hint="eastAsia"/>
        </w:rPr>
        <w:t>细化实施方案，</w:t>
      </w:r>
      <w:r w:rsidR="009A26C1" w:rsidRPr="00F363FA">
        <w:rPr>
          <w:rFonts w:ascii="等线" w:hAnsi="等线" w:hint="eastAsia"/>
        </w:rPr>
        <w:t>对各场景进行量子加密应用改造，</w:t>
      </w:r>
      <w:r w:rsidRPr="00F363FA">
        <w:rPr>
          <w:rFonts w:ascii="等线" w:hAnsi="等线" w:hint="eastAsia"/>
        </w:rPr>
        <w:t>完成</w:t>
      </w:r>
      <w:r w:rsidR="00AB31EC" w:rsidRPr="00F363FA">
        <w:rPr>
          <w:rFonts w:ascii="等线" w:hAnsi="等线" w:hint="eastAsia"/>
        </w:rPr>
        <w:t>应用场景的建设</w:t>
      </w:r>
      <w:r w:rsidRPr="00F363FA">
        <w:rPr>
          <w:rFonts w:ascii="等线" w:hAnsi="等线" w:hint="eastAsia"/>
        </w:rPr>
        <w:t>。包括但不限于无人机巡检（远控</w:t>
      </w:r>
      <w:r w:rsidR="00DE1E16" w:rsidRPr="00F363FA">
        <w:rPr>
          <w:rFonts w:ascii="等线" w:hAnsi="等线" w:hint="eastAsia"/>
        </w:rPr>
        <w:t>）</w:t>
      </w:r>
      <w:r w:rsidRPr="00F363FA">
        <w:rPr>
          <w:rFonts w:ascii="等线" w:hAnsi="等线" w:hint="eastAsia"/>
        </w:rPr>
        <w:t>、保电、加密集群对讲、视频对讲等场景。</w:t>
      </w:r>
    </w:p>
    <w:p w14:paraId="35693CEB" w14:textId="7B319B12" w:rsidR="009A2D8C" w:rsidRPr="00F363FA" w:rsidRDefault="00112675" w:rsidP="00EE6418">
      <w:pPr>
        <w:spacing w:line="520" w:lineRule="exact"/>
        <w:ind w:firstLineChars="200" w:firstLine="480"/>
        <w:rPr>
          <w:rFonts w:ascii="等线" w:hAnsi="等线"/>
        </w:rPr>
      </w:pPr>
      <w:bookmarkStart w:id="55" w:name="_Hlk85900798"/>
      <w:r w:rsidRPr="00F363FA">
        <w:rPr>
          <w:rFonts w:ascii="等线" w:hAnsi="等线" w:hint="eastAsia"/>
        </w:rPr>
        <w:t>在买方指定</w:t>
      </w:r>
      <w:r w:rsidR="000171F0" w:rsidRPr="00F363FA">
        <w:rPr>
          <w:rFonts w:ascii="等线" w:hAnsi="等线" w:hint="eastAsia"/>
        </w:rPr>
        <w:t>区域</w:t>
      </w:r>
      <w:r w:rsidRPr="00F363FA">
        <w:rPr>
          <w:rFonts w:ascii="等线" w:hAnsi="等线" w:hint="eastAsia"/>
        </w:rPr>
        <w:t>（雄安）部署量子密钥云平台系统，提供</w:t>
      </w:r>
      <w:r w:rsidR="000171F0" w:rsidRPr="00F363FA">
        <w:rPr>
          <w:rFonts w:ascii="等线" w:hAnsi="等线" w:hint="eastAsia"/>
        </w:rPr>
        <w:t>上述</w:t>
      </w:r>
      <w:r w:rsidRPr="00F363FA">
        <w:rPr>
          <w:rFonts w:ascii="等线" w:hAnsi="等线" w:hint="eastAsia"/>
        </w:rPr>
        <w:t>智慧能源场景应用所需的设备，设备类型及数量满足量子密钥云平台系统方案提到的功能点及整体</w:t>
      </w:r>
      <w:r w:rsidR="000171F0" w:rsidRPr="00F363FA">
        <w:rPr>
          <w:rFonts w:ascii="等线" w:hAnsi="等线" w:hint="eastAsia"/>
        </w:rPr>
        <w:t>应用</w:t>
      </w:r>
      <w:r w:rsidRPr="00F363FA">
        <w:rPr>
          <w:rFonts w:ascii="等线" w:hAnsi="等线" w:hint="eastAsia"/>
        </w:rPr>
        <w:t>实现</w:t>
      </w:r>
      <w:r w:rsidR="00C13B5F" w:rsidRPr="00F363FA">
        <w:rPr>
          <w:rFonts w:ascii="等线" w:hAnsi="等线" w:hint="eastAsia"/>
        </w:rPr>
        <w:t>，</w:t>
      </w:r>
      <w:r w:rsidRPr="00F363FA">
        <w:rPr>
          <w:rFonts w:ascii="等线" w:hAnsi="等线" w:hint="eastAsia"/>
        </w:rPr>
        <w:t>设备使用期限</w:t>
      </w:r>
      <w:r w:rsidR="009A2D8C" w:rsidRPr="00F363FA">
        <w:rPr>
          <w:rFonts w:ascii="等线" w:hAnsi="等线" w:hint="eastAsia"/>
        </w:rPr>
        <w:t>不低于</w:t>
      </w:r>
      <w:r w:rsidR="009A2D8C" w:rsidRPr="00F363FA">
        <w:rPr>
          <w:rFonts w:ascii="等线" w:hAnsi="等线" w:hint="eastAsia"/>
        </w:rPr>
        <w:t>5</w:t>
      </w:r>
      <w:r w:rsidR="009A2D8C" w:rsidRPr="00F363FA">
        <w:rPr>
          <w:rFonts w:ascii="等线" w:hAnsi="等线" w:hint="eastAsia"/>
        </w:rPr>
        <w:t>年</w:t>
      </w:r>
      <w:r w:rsidRPr="00F363FA">
        <w:rPr>
          <w:rFonts w:ascii="等线" w:hAnsi="等线" w:hint="eastAsia"/>
        </w:rPr>
        <w:t>，</w:t>
      </w:r>
      <w:bookmarkEnd w:id="55"/>
      <w:r w:rsidR="009A2D8C" w:rsidRPr="00F363FA">
        <w:rPr>
          <w:rFonts w:ascii="等线" w:hAnsi="等线" w:hint="eastAsia"/>
        </w:rPr>
        <w:t>对不能满足使用年限的设备，厂家应</w:t>
      </w:r>
      <w:r w:rsidR="007F604D" w:rsidRPr="00F363FA">
        <w:rPr>
          <w:rFonts w:ascii="等线" w:hAnsi="等线" w:hint="eastAsia"/>
        </w:rPr>
        <w:t>承诺</w:t>
      </w:r>
      <w:r w:rsidR="009A2D8C" w:rsidRPr="00F363FA">
        <w:rPr>
          <w:rFonts w:ascii="等线" w:hAnsi="等线" w:hint="eastAsia"/>
        </w:rPr>
        <w:t>免费维修或更换。</w:t>
      </w:r>
    </w:p>
    <w:p w14:paraId="717D0691" w14:textId="698BDB4E" w:rsidR="00EE6418" w:rsidRPr="00F363FA" w:rsidRDefault="00EE6418" w:rsidP="00EE6418">
      <w:pPr>
        <w:spacing w:line="520" w:lineRule="exact"/>
        <w:ind w:firstLineChars="200" w:firstLine="480"/>
        <w:rPr>
          <w:rFonts w:ascii="等线" w:hAnsi="等线"/>
        </w:rPr>
      </w:pPr>
      <w:r w:rsidRPr="00F363FA">
        <w:rPr>
          <w:rFonts w:ascii="等线" w:hAnsi="等线" w:hint="eastAsia"/>
        </w:rPr>
        <w:t>设备要求如下：</w:t>
      </w:r>
    </w:p>
    <w:p w14:paraId="6471DE29"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proofErr w:type="gramStart"/>
      <w:r w:rsidRPr="00F363FA">
        <w:rPr>
          <w:rFonts w:ascii="等线" w:hAnsi="等线" w:hint="eastAsia"/>
        </w:rPr>
        <w:t>一</w:t>
      </w:r>
      <w:proofErr w:type="gramEnd"/>
      <w:r w:rsidRPr="00F363FA">
        <w:rPr>
          <w:rFonts w:ascii="等线" w:hAnsi="等线" w:hint="eastAsia"/>
        </w:rPr>
        <w:t>)</w:t>
      </w:r>
      <w:r w:rsidRPr="00F363FA">
        <w:rPr>
          <w:rFonts w:ascii="等线" w:hAnsi="等线" w:hint="eastAsia"/>
        </w:rPr>
        <w:tab/>
      </w:r>
      <w:r w:rsidRPr="00F363FA">
        <w:rPr>
          <w:rFonts w:ascii="等线" w:hAnsi="等线" w:hint="eastAsia"/>
        </w:rPr>
        <w:t>服务器</w:t>
      </w:r>
    </w:p>
    <w:p w14:paraId="7F64C3E6"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服务器配置满足量子密钥云平台需求，保障系统稳定、高效运行。</w:t>
      </w:r>
    </w:p>
    <w:p w14:paraId="57BC5C2B"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二</w:t>
      </w:r>
      <w:r w:rsidRPr="00F363FA">
        <w:rPr>
          <w:rFonts w:ascii="等线" w:hAnsi="等线" w:hint="eastAsia"/>
        </w:rPr>
        <w:t>)</w:t>
      </w:r>
      <w:r w:rsidRPr="00F363FA">
        <w:rPr>
          <w:rFonts w:ascii="等线" w:hAnsi="等线" w:hint="eastAsia"/>
        </w:rPr>
        <w:tab/>
      </w:r>
      <w:r w:rsidRPr="00F363FA">
        <w:rPr>
          <w:rFonts w:ascii="等线" w:hAnsi="等线" w:hint="eastAsia"/>
        </w:rPr>
        <w:t>量子随机数发生器</w:t>
      </w:r>
    </w:p>
    <w:p w14:paraId="7028C325" w14:textId="1EBE7518"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能实时产生量子随机数，</w:t>
      </w:r>
      <w:r w:rsidR="00497857" w:rsidRPr="00F363FA">
        <w:rPr>
          <w:rFonts w:ascii="等线" w:hAnsi="等线" w:hint="eastAsia"/>
        </w:rPr>
        <w:t>接入本项目</w:t>
      </w:r>
      <w:r w:rsidRPr="00F363FA">
        <w:rPr>
          <w:rFonts w:ascii="等线" w:hAnsi="等线" w:hint="eastAsia"/>
        </w:rPr>
        <w:t>量子密钥云平台使用；</w:t>
      </w:r>
    </w:p>
    <w:p w14:paraId="66D3675D" w14:textId="59ED900A"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hint="eastAsia"/>
        </w:rPr>
        <w:t>采用基于原子放大自发辐射原理的随机数生成方案，并满足高速、小型化的需求；</w:t>
      </w:r>
    </w:p>
    <w:p w14:paraId="57313D9D" w14:textId="023897EA"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3</w:t>
      </w:r>
      <w:r w:rsidR="00DE1E16" w:rsidRPr="00F363FA">
        <w:rPr>
          <w:rFonts w:ascii="等线" w:hAnsi="等线" w:hint="eastAsia"/>
        </w:rPr>
        <w:t>）</w:t>
      </w:r>
      <w:r w:rsidRPr="00F363FA">
        <w:rPr>
          <w:rFonts w:ascii="等线" w:hAnsi="等线" w:hint="eastAsia"/>
        </w:rPr>
        <w:t>量子随机数发生器系统应具备量子</w:t>
      </w:r>
      <w:proofErr w:type="gramStart"/>
      <w:r w:rsidRPr="00F363FA">
        <w:rPr>
          <w:rFonts w:ascii="等线" w:hAnsi="等线" w:hint="eastAsia"/>
        </w:rPr>
        <w:t>随机熵源模块</w:t>
      </w:r>
      <w:proofErr w:type="gramEnd"/>
      <w:r w:rsidRPr="00F363FA">
        <w:rPr>
          <w:rFonts w:ascii="等线" w:hAnsi="等线" w:hint="eastAsia"/>
        </w:rPr>
        <w:t>、信号检测模块和数据后处理模块；</w:t>
      </w:r>
    </w:p>
    <w:p w14:paraId="33B2A161" w14:textId="0D3B88C8"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4</w:t>
      </w:r>
      <w:r w:rsidR="00DE1E16" w:rsidRPr="00F363FA">
        <w:rPr>
          <w:rFonts w:ascii="等线" w:hAnsi="等线" w:hint="eastAsia"/>
        </w:rPr>
        <w:t>）</w:t>
      </w:r>
      <w:r w:rsidRPr="00F363FA">
        <w:rPr>
          <w:rFonts w:ascii="等线" w:hAnsi="等线" w:hint="eastAsia"/>
        </w:rPr>
        <w:t>量子随机数的生成速率不低于</w:t>
      </w:r>
      <w:r w:rsidRPr="00F363FA">
        <w:rPr>
          <w:rFonts w:ascii="等线" w:hAnsi="等线" w:hint="eastAsia"/>
        </w:rPr>
        <w:t>1Gbps</w:t>
      </w:r>
      <w:r w:rsidRPr="00F363FA">
        <w:rPr>
          <w:rFonts w:ascii="等线" w:hAnsi="等线" w:hint="eastAsia"/>
        </w:rPr>
        <w:t>。</w:t>
      </w:r>
    </w:p>
    <w:p w14:paraId="66E5DB0E"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三</w:t>
      </w:r>
      <w:r w:rsidRPr="00F363FA">
        <w:rPr>
          <w:rFonts w:ascii="等线" w:hAnsi="等线" w:hint="eastAsia"/>
        </w:rPr>
        <w:t>)</w:t>
      </w:r>
      <w:r w:rsidRPr="00F363FA">
        <w:rPr>
          <w:rFonts w:ascii="等线" w:hAnsi="等线" w:hint="eastAsia"/>
        </w:rPr>
        <w:tab/>
      </w:r>
      <w:r w:rsidRPr="00F363FA">
        <w:rPr>
          <w:rFonts w:ascii="等线" w:hAnsi="等线" w:hint="eastAsia"/>
        </w:rPr>
        <w:t>量子加密终端</w:t>
      </w:r>
    </w:p>
    <w:p w14:paraId="1B11999B"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按场景应用需求配置，并留有一定冗余。</w:t>
      </w:r>
    </w:p>
    <w:p w14:paraId="0D3E89E8" w14:textId="50237F20"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应支持从量子密钥云平台通过无线分发获取量子密钥；</w:t>
      </w:r>
    </w:p>
    <w:p w14:paraId="333D3E68" w14:textId="6AC557B6"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hint="eastAsia"/>
        </w:rPr>
        <w:t>应支持</w:t>
      </w:r>
      <w:r w:rsidRPr="00F363FA">
        <w:rPr>
          <w:rFonts w:ascii="等线" w:hAnsi="等线" w:hint="eastAsia"/>
        </w:rPr>
        <w:t>SM1</w:t>
      </w:r>
      <w:r w:rsidRPr="00F363FA">
        <w:rPr>
          <w:rFonts w:ascii="等线" w:hAnsi="等线" w:hint="eastAsia"/>
        </w:rPr>
        <w:t>、</w:t>
      </w:r>
      <w:r w:rsidRPr="00F363FA">
        <w:rPr>
          <w:rFonts w:ascii="等线" w:hAnsi="等线" w:hint="eastAsia"/>
        </w:rPr>
        <w:t>SM3</w:t>
      </w:r>
      <w:r w:rsidRPr="00F363FA">
        <w:rPr>
          <w:rFonts w:ascii="等线" w:hAnsi="等线" w:hint="eastAsia"/>
        </w:rPr>
        <w:t>、</w:t>
      </w:r>
      <w:r w:rsidRPr="00F363FA">
        <w:rPr>
          <w:rFonts w:ascii="等线" w:hAnsi="等线" w:hint="eastAsia"/>
        </w:rPr>
        <w:t>SM4</w:t>
      </w:r>
      <w:r w:rsidRPr="00F363FA">
        <w:rPr>
          <w:rFonts w:ascii="等线" w:hAnsi="等线" w:hint="eastAsia"/>
        </w:rPr>
        <w:t>、</w:t>
      </w:r>
      <w:r w:rsidRPr="00F363FA">
        <w:rPr>
          <w:rFonts w:ascii="等线" w:hAnsi="等线" w:hint="eastAsia"/>
        </w:rPr>
        <w:t>AES</w:t>
      </w:r>
      <w:r w:rsidRPr="00F363FA">
        <w:rPr>
          <w:rFonts w:ascii="等线" w:hAnsi="等线" w:hint="eastAsia"/>
        </w:rPr>
        <w:t>、</w:t>
      </w:r>
      <w:r w:rsidRPr="00F363FA">
        <w:rPr>
          <w:rFonts w:ascii="等线" w:hAnsi="等线" w:hint="eastAsia"/>
        </w:rPr>
        <w:t>3DES</w:t>
      </w:r>
      <w:r w:rsidRPr="00F363FA">
        <w:rPr>
          <w:rFonts w:ascii="等线" w:hAnsi="等线" w:hint="eastAsia"/>
        </w:rPr>
        <w:t>、</w:t>
      </w:r>
      <w:r w:rsidRPr="00F363FA">
        <w:rPr>
          <w:rFonts w:ascii="等线" w:hAnsi="等线" w:hint="eastAsia"/>
        </w:rPr>
        <w:t>SHA</w:t>
      </w:r>
      <w:r w:rsidRPr="00F363FA">
        <w:rPr>
          <w:rFonts w:ascii="等线" w:hAnsi="等线" w:hint="eastAsia"/>
        </w:rPr>
        <w:t>、</w:t>
      </w:r>
      <w:r w:rsidRPr="00F363FA">
        <w:rPr>
          <w:rFonts w:ascii="等线" w:hAnsi="等线" w:hint="eastAsia"/>
        </w:rPr>
        <w:t>RSA</w:t>
      </w:r>
      <w:r w:rsidRPr="00F363FA">
        <w:rPr>
          <w:rFonts w:ascii="等线" w:hAnsi="等线" w:hint="eastAsia"/>
        </w:rPr>
        <w:t>等主流加解密算法；</w:t>
      </w:r>
    </w:p>
    <w:p w14:paraId="4F8FED4D" w14:textId="71837950" w:rsidR="00EE6418" w:rsidRPr="00F363FA" w:rsidRDefault="00EE6418" w:rsidP="00EE6418">
      <w:pPr>
        <w:spacing w:line="520" w:lineRule="exact"/>
        <w:ind w:firstLineChars="200" w:firstLine="480"/>
        <w:rPr>
          <w:rFonts w:ascii="等线" w:hAnsi="等线"/>
        </w:rPr>
      </w:pPr>
      <w:r w:rsidRPr="00F363FA">
        <w:rPr>
          <w:rFonts w:ascii="等线" w:hAnsi="等线" w:hint="eastAsia"/>
        </w:rPr>
        <w:lastRenderedPageBreak/>
        <w:t>（</w:t>
      </w:r>
      <w:r w:rsidRPr="00F363FA">
        <w:rPr>
          <w:rFonts w:ascii="等线" w:hAnsi="等线" w:hint="eastAsia"/>
        </w:rPr>
        <w:t>3</w:t>
      </w:r>
      <w:r w:rsidR="00DE1E16" w:rsidRPr="00F363FA">
        <w:rPr>
          <w:rFonts w:ascii="等线" w:hAnsi="等线" w:hint="eastAsia"/>
        </w:rPr>
        <w:t>）</w:t>
      </w:r>
      <w:r w:rsidRPr="00F363FA">
        <w:rPr>
          <w:rFonts w:ascii="等线" w:hAnsi="等线" w:hint="eastAsia"/>
        </w:rPr>
        <w:t>应具有加密存储和隐藏存储两种安全存储方式，并支持通过平台颁发的证书来认证并绑定唯一客户端实现身份认证功能；</w:t>
      </w:r>
    </w:p>
    <w:p w14:paraId="224BDFDA" w14:textId="6E613A2F"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4</w:t>
      </w:r>
      <w:r w:rsidR="00DE1E16" w:rsidRPr="00F363FA">
        <w:rPr>
          <w:rFonts w:ascii="等线" w:hAnsi="等线" w:hint="eastAsia"/>
        </w:rPr>
        <w:t>）</w:t>
      </w:r>
      <w:r w:rsidRPr="00F363FA">
        <w:rPr>
          <w:rFonts w:ascii="等线" w:hAnsi="等线" w:hint="eastAsia"/>
        </w:rPr>
        <w:t>量子加密存储卡的安全存储空间应该不低于</w:t>
      </w:r>
      <w:r w:rsidRPr="00F363FA">
        <w:rPr>
          <w:rFonts w:ascii="等线" w:hAnsi="等线" w:hint="eastAsia"/>
        </w:rPr>
        <w:t>2GB</w:t>
      </w:r>
      <w:r w:rsidR="005158A8" w:rsidRPr="00F363FA">
        <w:rPr>
          <w:rFonts w:ascii="等线" w:hAnsi="等线" w:hint="eastAsia"/>
        </w:rPr>
        <w:t>。</w:t>
      </w:r>
    </w:p>
    <w:p w14:paraId="0C516C8D"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四</w:t>
      </w:r>
      <w:r w:rsidRPr="00F363FA">
        <w:rPr>
          <w:rFonts w:ascii="等线" w:hAnsi="等线" w:hint="eastAsia"/>
        </w:rPr>
        <w:t>)</w:t>
      </w:r>
      <w:r w:rsidRPr="00F363FA">
        <w:rPr>
          <w:rFonts w:ascii="等线" w:hAnsi="等线" w:hint="eastAsia"/>
        </w:rPr>
        <w:tab/>
      </w:r>
      <w:r w:rsidRPr="00F363FA">
        <w:rPr>
          <w:rFonts w:ascii="等线" w:hAnsi="等线" w:hint="eastAsia"/>
        </w:rPr>
        <w:t>其他设施</w:t>
      </w:r>
    </w:p>
    <w:p w14:paraId="5A0EE3A0" w14:textId="6681E767" w:rsidR="00EE6418" w:rsidRPr="00F363FA" w:rsidRDefault="00EE6418" w:rsidP="00EE6418">
      <w:pPr>
        <w:spacing w:line="520" w:lineRule="exact"/>
        <w:ind w:firstLineChars="200" w:firstLine="480"/>
        <w:rPr>
          <w:rFonts w:ascii="等线" w:hAnsi="等线"/>
        </w:rPr>
      </w:pPr>
      <w:r w:rsidRPr="00F363FA">
        <w:rPr>
          <w:rFonts w:ascii="等线" w:hAnsi="等线" w:hint="eastAsia"/>
        </w:rPr>
        <w:t>场景应用所需的交换机、路由器、综合机柜、线缆等配套设施按需配置。</w:t>
      </w:r>
    </w:p>
    <w:p w14:paraId="083F69FD" w14:textId="01A5B68F" w:rsidR="00EE6418" w:rsidRPr="00F363FA" w:rsidRDefault="009A59DC" w:rsidP="009A59DC">
      <w:pPr>
        <w:spacing w:line="520" w:lineRule="exact"/>
        <w:outlineLvl w:val="1"/>
        <w:rPr>
          <w:rFonts w:ascii="等线" w:hAnsi="等线"/>
        </w:rPr>
      </w:pPr>
      <w:bookmarkStart w:id="56" w:name="_Toc86141195"/>
      <w:r w:rsidRPr="00F363FA">
        <w:rPr>
          <w:rFonts w:ascii="等线" w:hAnsi="等线"/>
        </w:rPr>
        <w:t>5</w:t>
      </w:r>
      <w:r w:rsidR="00EE6418" w:rsidRPr="00F363FA">
        <w:rPr>
          <w:rFonts w:ascii="等线" w:hAnsi="等线" w:hint="eastAsia"/>
        </w:rPr>
        <w:t xml:space="preserve">.4 </w:t>
      </w:r>
      <w:r w:rsidR="007A4802" w:rsidRPr="00F363FA">
        <w:rPr>
          <w:rFonts w:ascii="等线" w:hAnsi="等线" w:hint="eastAsia"/>
        </w:rPr>
        <w:t>技术</w:t>
      </w:r>
      <w:r w:rsidR="00EE6418" w:rsidRPr="00F363FA">
        <w:rPr>
          <w:rFonts w:ascii="等线" w:hAnsi="等线" w:hint="eastAsia"/>
        </w:rPr>
        <w:t>研究及</w:t>
      </w:r>
      <w:r w:rsidR="00EC78CF" w:rsidRPr="00F363FA">
        <w:rPr>
          <w:rFonts w:ascii="等线" w:hAnsi="等线" w:hint="eastAsia"/>
        </w:rPr>
        <w:t>应用示范</w:t>
      </w:r>
      <w:bookmarkEnd w:id="56"/>
    </w:p>
    <w:p w14:paraId="03D1C1DE" w14:textId="302CE580"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proofErr w:type="gramStart"/>
      <w:r w:rsidRPr="00F363FA">
        <w:rPr>
          <w:rFonts w:ascii="等线" w:hAnsi="等线" w:hint="eastAsia"/>
        </w:rPr>
        <w:t>一</w:t>
      </w:r>
      <w:proofErr w:type="gramEnd"/>
      <w:r w:rsidRPr="00F363FA">
        <w:rPr>
          <w:rFonts w:ascii="等线" w:hAnsi="等线" w:hint="eastAsia"/>
        </w:rPr>
        <w:t>)</w:t>
      </w:r>
      <w:r w:rsidRPr="00F363FA">
        <w:rPr>
          <w:rFonts w:ascii="等线" w:hAnsi="等线" w:hint="eastAsia"/>
        </w:rPr>
        <w:tab/>
      </w:r>
      <w:r w:rsidR="006028E5" w:rsidRPr="00F363FA">
        <w:rPr>
          <w:rFonts w:ascii="等线" w:hAnsi="等线" w:hint="eastAsia"/>
        </w:rPr>
        <w:t>技术</w:t>
      </w:r>
      <w:r w:rsidRPr="00F363FA">
        <w:rPr>
          <w:rFonts w:ascii="等线" w:hAnsi="等线" w:hint="eastAsia"/>
        </w:rPr>
        <w:t>研究</w:t>
      </w:r>
    </w:p>
    <w:p w14:paraId="2107028B"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提供测试方案和测试文档，测试的功能不少于量子密钥云平台系统方案提到的功能点：</w:t>
      </w:r>
    </w:p>
    <w:p w14:paraId="24F95E5F"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1</w:t>
      </w:r>
      <w:r w:rsidRPr="00F363FA">
        <w:rPr>
          <w:rFonts w:ascii="等线" w:hAnsi="等线" w:hint="eastAsia"/>
        </w:rPr>
        <w:t>、</w:t>
      </w:r>
      <w:r w:rsidRPr="00F363FA">
        <w:rPr>
          <w:rFonts w:ascii="等线" w:hAnsi="等线" w:hint="eastAsia"/>
        </w:rPr>
        <w:t xml:space="preserve"> </w:t>
      </w:r>
      <w:r w:rsidRPr="00F363FA">
        <w:rPr>
          <w:rFonts w:ascii="等线" w:hAnsi="等线" w:hint="eastAsia"/>
        </w:rPr>
        <w:t>具备接入多厂家量子随机数或</w:t>
      </w:r>
      <w:r w:rsidRPr="00F363FA">
        <w:rPr>
          <w:rFonts w:ascii="等线" w:hAnsi="等线" w:hint="eastAsia"/>
        </w:rPr>
        <w:t>QKD</w:t>
      </w:r>
      <w:r w:rsidRPr="00F363FA">
        <w:rPr>
          <w:rFonts w:ascii="等线" w:hAnsi="等线" w:hint="eastAsia"/>
        </w:rPr>
        <w:t>的能力；</w:t>
      </w:r>
    </w:p>
    <w:p w14:paraId="0DA62E1E"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2</w:t>
      </w:r>
      <w:r w:rsidRPr="00F363FA">
        <w:rPr>
          <w:rFonts w:ascii="等线" w:hAnsi="等线" w:hint="eastAsia"/>
        </w:rPr>
        <w:t>、</w:t>
      </w:r>
      <w:r w:rsidRPr="00F363FA">
        <w:rPr>
          <w:rFonts w:ascii="等线" w:hAnsi="等线" w:hint="eastAsia"/>
        </w:rPr>
        <w:t xml:space="preserve"> </w:t>
      </w:r>
      <w:r w:rsidRPr="00F363FA">
        <w:rPr>
          <w:rFonts w:ascii="等线" w:hAnsi="等线" w:hint="eastAsia"/>
        </w:rPr>
        <w:t>具备量子密钥管理的功能；</w:t>
      </w:r>
    </w:p>
    <w:p w14:paraId="3B43F2F1"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3</w:t>
      </w:r>
      <w:r w:rsidRPr="00F363FA">
        <w:rPr>
          <w:rFonts w:ascii="等线" w:hAnsi="等线" w:hint="eastAsia"/>
        </w:rPr>
        <w:t>、</w:t>
      </w:r>
      <w:r w:rsidRPr="00F363FA">
        <w:rPr>
          <w:rFonts w:ascii="等线" w:hAnsi="等线" w:hint="eastAsia"/>
        </w:rPr>
        <w:t xml:space="preserve"> </w:t>
      </w:r>
      <w:r w:rsidRPr="00F363FA">
        <w:rPr>
          <w:rFonts w:ascii="等线" w:hAnsi="等线" w:hint="eastAsia"/>
        </w:rPr>
        <w:t>具备密钥分配、使用统计展示功能；</w:t>
      </w:r>
    </w:p>
    <w:p w14:paraId="38CBCA50"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4</w:t>
      </w:r>
      <w:r w:rsidRPr="00F363FA">
        <w:rPr>
          <w:rFonts w:ascii="等线" w:hAnsi="等线" w:hint="eastAsia"/>
        </w:rPr>
        <w:t>、</w:t>
      </w:r>
      <w:r w:rsidRPr="00F363FA">
        <w:rPr>
          <w:rFonts w:ascii="等线" w:hAnsi="等线" w:hint="eastAsia"/>
        </w:rPr>
        <w:t xml:space="preserve"> </w:t>
      </w:r>
      <w:r w:rsidRPr="00F363FA">
        <w:rPr>
          <w:rFonts w:ascii="等线" w:hAnsi="等线" w:hint="eastAsia"/>
        </w:rPr>
        <w:t>具备密钥安全分发功能；</w:t>
      </w:r>
    </w:p>
    <w:p w14:paraId="7D1D32D4"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5</w:t>
      </w:r>
      <w:r w:rsidRPr="00F363FA">
        <w:rPr>
          <w:rFonts w:ascii="等线" w:hAnsi="等线" w:hint="eastAsia"/>
        </w:rPr>
        <w:t>、</w:t>
      </w:r>
      <w:r w:rsidRPr="00F363FA">
        <w:rPr>
          <w:rFonts w:ascii="等线" w:hAnsi="等线" w:hint="eastAsia"/>
        </w:rPr>
        <w:t xml:space="preserve"> </w:t>
      </w:r>
      <w:r w:rsidRPr="00F363FA">
        <w:rPr>
          <w:rFonts w:ascii="等线" w:hAnsi="等线" w:hint="eastAsia"/>
        </w:rPr>
        <w:t>具备多厂家分发客户</w:t>
      </w:r>
      <w:proofErr w:type="gramStart"/>
      <w:r w:rsidRPr="00F363FA">
        <w:rPr>
          <w:rFonts w:ascii="等线" w:hAnsi="等线" w:hint="eastAsia"/>
        </w:rPr>
        <w:t>端安</w:t>
      </w:r>
      <w:proofErr w:type="gramEnd"/>
      <w:r w:rsidRPr="00F363FA">
        <w:rPr>
          <w:rFonts w:ascii="等线" w:hAnsi="等线" w:hint="eastAsia"/>
        </w:rPr>
        <w:t>全接入功能；</w:t>
      </w:r>
    </w:p>
    <w:p w14:paraId="6433F210"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6</w:t>
      </w:r>
      <w:r w:rsidRPr="00F363FA">
        <w:rPr>
          <w:rFonts w:ascii="等线" w:hAnsi="等线" w:hint="eastAsia"/>
        </w:rPr>
        <w:t>、</w:t>
      </w:r>
      <w:r w:rsidRPr="00F363FA">
        <w:rPr>
          <w:rFonts w:ascii="等线" w:hAnsi="等线" w:hint="eastAsia"/>
        </w:rPr>
        <w:t xml:space="preserve"> </w:t>
      </w:r>
      <w:r w:rsidRPr="00F363FA">
        <w:rPr>
          <w:rFonts w:ascii="等线" w:hAnsi="等线" w:hint="eastAsia"/>
        </w:rPr>
        <w:t>具备抗量子计算攻击加密算法；</w:t>
      </w:r>
    </w:p>
    <w:p w14:paraId="37DA442D" w14:textId="77777777" w:rsidR="00EE6418" w:rsidRPr="00F363FA" w:rsidRDefault="00EE6418" w:rsidP="00EE6418">
      <w:pPr>
        <w:spacing w:line="520" w:lineRule="exact"/>
        <w:ind w:firstLineChars="200" w:firstLine="480"/>
        <w:rPr>
          <w:rFonts w:ascii="等线" w:hAnsi="等线"/>
        </w:rPr>
      </w:pPr>
      <w:r w:rsidRPr="00F363FA">
        <w:rPr>
          <w:rFonts w:ascii="等线" w:hAnsi="等线" w:hint="eastAsia"/>
        </w:rPr>
        <w:t>7</w:t>
      </w:r>
      <w:r w:rsidRPr="00F363FA">
        <w:rPr>
          <w:rFonts w:ascii="等线" w:hAnsi="等线" w:hint="eastAsia"/>
        </w:rPr>
        <w:t>、</w:t>
      </w:r>
      <w:r w:rsidRPr="00F363FA">
        <w:rPr>
          <w:rFonts w:ascii="等线" w:hAnsi="等线" w:hint="eastAsia"/>
        </w:rPr>
        <w:t xml:space="preserve"> </w:t>
      </w:r>
      <w:r w:rsidRPr="00F363FA">
        <w:rPr>
          <w:rFonts w:ascii="等线" w:hAnsi="等线" w:hint="eastAsia"/>
        </w:rPr>
        <w:t>具备平台用户权限管理功能；</w:t>
      </w:r>
    </w:p>
    <w:p w14:paraId="4B764F8F" w14:textId="3441261E" w:rsidR="00EE6418" w:rsidRPr="00F363FA" w:rsidRDefault="00EE6418" w:rsidP="00EE6418">
      <w:pPr>
        <w:spacing w:line="520" w:lineRule="exact"/>
        <w:ind w:firstLineChars="200" w:firstLine="480"/>
        <w:rPr>
          <w:rFonts w:ascii="等线" w:hAnsi="等线"/>
        </w:rPr>
      </w:pPr>
      <w:r w:rsidRPr="00F363FA">
        <w:rPr>
          <w:rFonts w:ascii="等线" w:hAnsi="等线" w:hint="eastAsia"/>
        </w:rPr>
        <w:t>8</w:t>
      </w:r>
      <w:r w:rsidRPr="00F363FA">
        <w:rPr>
          <w:rFonts w:ascii="等线" w:hAnsi="等线" w:hint="eastAsia"/>
        </w:rPr>
        <w:t>、</w:t>
      </w:r>
      <w:r w:rsidRPr="00F363FA">
        <w:rPr>
          <w:rFonts w:ascii="等线" w:hAnsi="等线" w:hint="eastAsia"/>
        </w:rPr>
        <w:t xml:space="preserve"> </w:t>
      </w:r>
      <w:r w:rsidRPr="00F363FA">
        <w:rPr>
          <w:rFonts w:ascii="等线" w:hAnsi="等线" w:hint="eastAsia"/>
        </w:rPr>
        <w:t>满足智慧能源落地应用场景相关的研究需求。</w:t>
      </w:r>
    </w:p>
    <w:p w14:paraId="14D6F94B" w14:textId="5B3D89A2" w:rsidR="00EE6418" w:rsidRPr="00F363FA" w:rsidRDefault="00EE6418" w:rsidP="00EE6418">
      <w:pPr>
        <w:spacing w:line="520" w:lineRule="exact"/>
        <w:ind w:firstLineChars="200" w:firstLine="480"/>
        <w:rPr>
          <w:rFonts w:ascii="等线" w:hAnsi="等线"/>
        </w:rPr>
      </w:pPr>
      <w:r w:rsidRPr="00F363FA">
        <w:rPr>
          <w:rFonts w:ascii="等线" w:hAnsi="等线" w:hint="eastAsia"/>
        </w:rPr>
        <w:t>(</w:t>
      </w:r>
      <w:r w:rsidRPr="00F363FA">
        <w:rPr>
          <w:rFonts w:ascii="等线" w:hAnsi="等线" w:hint="eastAsia"/>
        </w:rPr>
        <w:t>二</w:t>
      </w:r>
      <w:r w:rsidRPr="00F363FA">
        <w:rPr>
          <w:rFonts w:ascii="等线" w:hAnsi="等线" w:hint="eastAsia"/>
        </w:rPr>
        <w:t>)</w:t>
      </w:r>
      <w:r w:rsidRPr="00F363FA">
        <w:rPr>
          <w:rFonts w:ascii="等线" w:hAnsi="等线" w:hint="eastAsia"/>
        </w:rPr>
        <w:tab/>
      </w:r>
      <w:r w:rsidR="00EC78CF" w:rsidRPr="00F363FA">
        <w:rPr>
          <w:rFonts w:ascii="等线" w:hAnsi="等线" w:hint="eastAsia"/>
        </w:rPr>
        <w:t>应用示范</w:t>
      </w:r>
    </w:p>
    <w:p w14:paraId="16266BA5" w14:textId="2B4CB168" w:rsidR="00EE6418" w:rsidRPr="00F363FA" w:rsidRDefault="00EE6418" w:rsidP="00EE6418">
      <w:pPr>
        <w:spacing w:line="520" w:lineRule="exact"/>
        <w:ind w:firstLineChars="200" w:firstLine="480"/>
        <w:rPr>
          <w:rFonts w:ascii="等线" w:hAnsi="等线"/>
        </w:rPr>
      </w:pPr>
      <w:r w:rsidRPr="00F363FA">
        <w:rPr>
          <w:rFonts w:ascii="等线" w:hAnsi="等线" w:hint="eastAsia"/>
        </w:rPr>
        <w:t>1</w:t>
      </w:r>
      <w:r w:rsidRPr="00F363FA">
        <w:rPr>
          <w:rFonts w:ascii="等线" w:hAnsi="等线" w:hint="eastAsia"/>
        </w:rPr>
        <w:t>、</w:t>
      </w:r>
      <w:r w:rsidRPr="00F363FA">
        <w:rPr>
          <w:rFonts w:ascii="等线" w:hAnsi="等线" w:hint="eastAsia"/>
        </w:rPr>
        <w:t xml:space="preserve"> </w:t>
      </w:r>
      <w:r w:rsidRPr="00F363FA">
        <w:rPr>
          <w:rFonts w:ascii="等线" w:hAnsi="等线" w:hint="eastAsia"/>
        </w:rPr>
        <w:t>量子密钥实时分配、使用状态的统计界面；</w:t>
      </w:r>
    </w:p>
    <w:p w14:paraId="5AFC51A9" w14:textId="56F432AB" w:rsidR="00EE6418" w:rsidRPr="00F363FA" w:rsidRDefault="00EE6418" w:rsidP="00EE6418">
      <w:pPr>
        <w:spacing w:line="520" w:lineRule="exact"/>
        <w:ind w:firstLineChars="200" w:firstLine="480"/>
        <w:rPr>
          <w:rFonts w:ascii="等线" w:hAnsi="等线"/>
        </w:rPr>
      </w:pPr>
      <w:r w:rsidRPr="00F363FA">
        <w:rPr>
          <w:rFonts w:ascii="等线" w:hAnsi="等线" w:hint="eastAsia"/>
        </w:rPr>
        <w:t>2</w:t>
      </w:r>
      <w:r w:rsidRPr="00F363FA">
        <w:rPr>
          <w:rFonts w:ascii="等线" w:hAnsi="等线" w:hint="eastAsia"/>
        </w:rPr>
        <w:t>、</w:t>
      </w:r>
      <w:r w:rsidRPr="00F363FA">
        <w:rPr>
          <w:rFonts w:ascii="等线" w:hAnsi="等线" w:hint="eastAsia"/>
        </w:rPr>
        <w:t xml:space="preserve"> </w:t>
      </w:r>
      <w:r w:rsidRPr="00F363FA">
        <w:rPr>
          <w:rFonts w:ascii="等线" w:hAnsi="等线" w:hint="eastAsia"/>
        </w:rPr>
        <w:t>量子随机数发生器实时生成速率；</w:t>
      </w:r>
    </w:p>
    <w:p w14:paraId="1CD5AD7E" w14:textId="0E339E99" w:rsidR="00EE6418" w:rsidRPr="00F363FA" w:rsidRDefault="00EE6418" w:rsidP="00EE6418">
      <w:pPr>
        <w:spacing w:line="520" w:lineRule="exact"/>
        <w:ind w:firstLineChars="200" w:firstLine="480"/>
        <w:rPr>
          <w:rFonts w:ascii="等线" w:hAnsi="等线"/>
        </w:rPr>
      </w:pPr>
      <w:r w:rsidRPr="00F363FA">
        <w:rPr>
          <w:rFonts w:ascii="等线" w:hAnsi="等线" w:hint="eastAsia"/>
        </w:rPr>
        <w:t>3</w:t>
      </w:r>
      <w:r w:rsidRPr="00F363FA">
        <w:rPr>
          <w:rFonts w:ascii="等线" w:hAnsi="等线" w:hint="eastAsia"/>
        </w:rPr>
        <w:t>、</w:t>
      </w:r>
      <w:r w:rsidRPr="00F363FA">
        <w:rPr>
          <w:rFonts w:ascii="等线" w:hAnsi="等线" w:hint="eastAsia"/>
        </w:rPr>
        <w:t xml:space="preserve"> </w:t>
      </w:r>
      <w:r w:rsidRPr="00F363FA">
        <w:rPr>
          <w:rFonts w:ascii="等线" w:hAnsi="等线" w:hint="eastAsia"/>
        </w:rPr>
        <w:t>量子加密终端相关功能；</w:t>
      </w:r>
    </w:p>
    <w:p w14:paraId="4C6D803B" w14:textId="6D580FBF" w:rsidR="00EE6418" w:rsidRPr="00F363FA" w:rsidRDefault="00EE6418" w:rsidP="00EE6418">
      <w:pPr>
        <w:spacing w:line="520" w:lineRule="exact"/>
        <w:ind w:firstLineChars="200" w:firstLine="480"/>
        <w:rPr>
          <w:rFonts w:ascii="等线" w:hAnsi="等线"/>
        </w:rPr>
      </w:pPr>
      <w:r w:rsidRPr="00F363FA">
        <w:rPr>
          <w:rFonts w:ascii="等线" w:hAnsi="等线" w:hint="eastAsia"/>
        </w:rPr>
        <w:t>4</w:t>
      </w:r>
      <w:r w:rsidRPr="00F363FA">
        <w:rPr>
          <w:rFonts w:ascii="等线" w:hAnsi="等线" w:hint="eastAsia"/>
        </w:rPr>
        <w:t>、</w:t>
      </w:r>
      <w:r w:rsidRPr="00F363FA">
        <w:rPr>
          <w:rFonts w:ascii="等线" w:hAnsi="等线" w:hint="eastAsia"/>
        </w:rPr>
        <w:t xml:space="preserve"> </w:t>
      </w:r>
      <w:r w:rsidRPr="00F363FA">
        <w:rPr>
          <w:rFonts w:ascii="等线" w:hAnsi="等线" w:hint="eastAsia"/>
        </w:rPr>
        <w:t>满足智慧能源落地应用场景的安全需求和相关功能；</w:t>
      </w:r>
    </w:p>
    <w:p w14:paraId="546ED411" w14:textId="66610D1E" w:rsidR="0055318E" w:rsidRPr="00F363FA" w:rsidRDefault="00EE6418" w:rsidP="00EE6418">
      <w:pPr>
        <w:spacing w:line="520" w:lineRule="exact"/>
        <w:ind w:firstLineChars="200" w:firstLine="480"/>
        <w:rPr>
          <w:rFonts w:ascii="等线" w:hAnsi="等线"/>
        </w:rPr>
      </w:pPr>
      <w:r w:rsidRPr="00F363FA">
        <w:rPr>
          <w:rFonts w:ascii="等线" w:hAnsi="等线" w:hint="eastAsia"/>
        </w:rPr>
        <w:t>5</w:t>
      </w:r>
      <w:r w:rsidRPr="00F363FA">
        <w:rPr>
          <w:rFonts w:ascii="等线" w:hAnsi="等线" w:hint="eastAsia"/>
        </w:rPr>
        <w:t>、</w:t>
      </w:r>
      <w:r w:rsidRPr="00F363FA">
        <w:rPr>
          <w:rFonts w:ascii="等线" w:hAnsi="等线" w:hint="eastAsia"/>
        </w:rPr>
        <w:t xml:space="preserve"> </w:t>
      </w:r>
      <w:r w:rsidR="00DF41C9" w:rsidRPr="00F363FA">
        <w:rPr>
          <w:rFonts w:ascii="等线" w:hAnsi="等线" w:hint="eastAsia"/>
        </w:rPr>
        <w:t>卖方</w:t>
      </w:r>
      <w:r w:rsidRPr="00F363FA">
        <w:rPr>
          <w:rFonts w:ascii="等线" w:hAnsi="等线" w:hint="eastAsia"/>
        </w:rPr>
        <w:t>若有其他创新产品、场景应用方案，可以提出建议。</w:t>
      </w:r>
    </w:p>
    <w:p w14:paraId="3FBF3DF4" w14:textId="166DB7C9" w:rsidR="00EE6418" w:rsidRPr="00F363FA" w:rsidRDefault="00CC4A3A" w:rsidP="00CC4A3A">
      <w:pPr>
        <w:spacing w:line="520" w:lineRule="exact"/>
        <w:outlineLvl w:val="1"/>
        <w:rPr>
          <w:rFonts w:ascii="等线" w:hAnsi="等线"/>
        </w:rPr>
      </w:pPr>
      <w:bookmarkStart w:id="57" w:name="_Toc86141196"/>
      <w:r w:rsidRPr="00F363FA">
        <w:rPr>
          <w:rFonts w:ascii="等线" w:hAnsi="等线" w:hint="eastAsia"/>
        </w:rPr>
        <w:t>5</w:t>
      </w:r>
      <w:r w:rsidRPr="00F363FA">
        <w:rPr>
          <w:rFonts w:ascii="等线" w:hAnsi="等线"/>
        </w:rPr>
        <w:t xml:space="preserve">.5 </w:t>
      </w:r>
      <w:r w:rsidRPr="00F363FA">
        <w:rPr>
          <w:rFonts w:ascii="等线" w:hAnsi="等线" w:hint="eastAsia"/>
        </w:rPr>
        <w:t>其他</w:t>
      </w:r>
      <w:bookmarkEnd w:id="57"/>
    </w:p>
    <w:p w14:paraId="7D1FD7A5" w14:textId="49A99F28" w:rsidR="00CC4A3A" w:rsidRPr="00F363FA" w:rsidRDefault="00CC4A3A" w:rsidP="00E41F73">
      <w:pPr>
        <w:spacing w:line="520" w:lineRule="exact"/>
        <w:ind w:firstLineChars="200" w:firstLine="480"/>
        <w:rPr>
          <w:rFonts w:ascii="等线" w:hAnsi="等线"/>
        </w:rPr>
      </w:pPr>
      <w:r w:rsidRPr="00F363FA">
        <w:rPr>
          <w:rFonts w:ascii="等线" w:hAnsi="等线" w:hint="eastAsia"/>
        </w:rPr>
        <w:t>卖方有其他技术方案、产品研发的建议，</w:t>
      </w:r>
      <w:r w:rsidR="00F90658" w:rsidRPr="00F363FA">
        <w:rPr>
          <w:rFonts w:ascii="等线" w:hAnsi="等线" w:hint="eastAsia"/>
        </w:rPr>
        <w:t>或</w:t>
      </w:r>
      <w:r w:rsidRPr="00F363FA">
        <w:rPr>
          <w:rFonts w:ascii="等线" w:hAnsi="等线" w:hint="eastAsia"/>
        </w:rPr>
        <w:t>基于本项目研究</w:t>
      </w:r>
      <w:r w:rsidR="00F90658" w:rsidRPr="00F363FA">
        <w:rPr>
          <w:rFonts w:ascii="等线" w:hAnsi="等线" w:hint="eastAsia"/>
        </w:rPr>
        <w:t>，</w:t>
      </w:r>
      <w:r w:rsidR="00DA6E7C" w:rsidRPr="00F363FA">
        <w:rPr>
          <w:rFonts w:ascii="等线" w:hAnsi="等线" w:hint="eastAsia"/>
        </w:rPr>
        <w:t>能够</w:t>
      </w:r>
      <w:r w:rsidR="00F90658" w:rsidRPr="00F363FA">
        <w:rPr>
          <w:rFonts w:ascii="等线" w:hAnsi="等线" w:hint="eastAsia"/>
        </w:rPr>
        <w:t>提交</w:t>
      </w:r>
      <w:r w:rsidRPr="00F363FA">
        <w:rPr>
          <w:rFonts w:ascii="等线" w:hAnsi="等线" w:hint="eastAsia"/>
        </w:rPr>
        <w:t>的专利、核心期刊论文等成果，可以在此列出。</w:t>
      </w:r>
    </w:p>
    <w:p w14:paraId="72E6C4AB" w14:textId="77777777" w:rsidR="0055318E" w:rsidRPr="00F363FA" w:rsidRDefault="007F5EBC" w:rsidP="00EE6418">
      <w:pPr>
        <w:spacing w:line="520" w:lineRule="exact"/>
        <w:ind w:firstLineChars="200" w:firstLine="480"/>
        <w:rPr>
          <w:rFonts w:ascii="等线" w:hAnsi="等线"/>
        </w:rPr>
      </w:pPr>
      <w:r w:rsidRPr="00F363FA">
        <w:rPr>
          <w:rFonts w:ascii="等线" w:hAnsi="等线"/>
        </w:rPr>
        <w:lastRenderedPageBreak/>
        <w:br w:type="page"/>
      </w:r>
    </w:p>
    <w:p w14:paraId="1A13BA40" w14:textId="0F6150CD" w:rsidR="0055318E" w:rsidRPr="00F363FA" w:rsidRDefault="007F5EBC">
      <w:pPr>
        <w:pStyle w:val="13"/>
        <w:spacing w:before="100" w:beforeAutospacing="1" w:after="100" w:afterAutospacing="1" w:line="520" w:lineRule="exact"/>
        <w:rPr>
          <w:bCs/>
          <w:color w:val="auto"/>
          <w:lang w:val="zh-CN"/>
        </w:rPr>
      </w:pPr>
      <w:bookmarkStart w:id="58" w:name="_Toc85485857"/>
      <w:bookmarkStart w:id="59" w:name="_Toc86141197"/>
      <w:r w:rsidRPr="00F363FA">
        <w:rPr>
          <w:rFonts w:hint="eastAsia"/>
          <w:bCs/>
          <w:color w:val="auto"/>
          <w:lang w:val="zh-CN"/>
        </w:rPr>
        <w:lastRenderedPageBreak/>
        <w:t>保密</w:t>
      </w:r>
      <w:r w:rsidRPr="00F363FA">
        <w:rPr>
          <w:bCs/>
          <w:color w:val="auto"/>
          <w:lang w:val="zh-CN"/>
        </w:rPr>
        <w:t>及</w:t>
      </w:r>
      <w:r w:rsidRPr="00F363FA">
        <w:rPr>
          <w:rFonts w:hint="eastAsia"/>
          <w:bCs/>
          <w:color w:val="auto"/>
          <w:lang w:val="zh-CN"/>
        </w:rPr>
        <w:t>知识产权要求</w:t>
      </w:r>
      <w:bookmarkEnd w:id="58"/>
      <w:bookmarkEnd w:id="59"/>
    </w:p>
    <w:p w14:paraId="01DCF2E9" w14:textId="77777777" w:rsidR="0055318E" w:rsidRPr="00F363FA" w:rsidRDefault="007F5EBC">
      <w:pPr>
        <w:spacing w:line="520" w:lineRule="exact"/>
        <w:outlineLvl w:val="1"/>
        <w:rPr>
          <w:rFonts w:ascii="等线" w:hAnsi="等线"/>
        </w:rPr>
      </w:pPr>
      <w:bookmarkStart w:id="60" w:name="_Toc85485858"/>
      <w:bookmarkStart w:id="61" w:name="_Toc86141198"/>
      <w:r w:rsidRPr="00F363FA">
        <w:rPr>
          <w:rFonts w:ascii="等线" w:hAnsi="等线" w:hint="eastAsia"/>
        </w:rPr>
        <w:t xml:space="preserve">6.1 </w:t>
      </w:r>
      <w:r w:rsidRPr="00F363FA">
        <w:rPr>
          <w:rFonts w:ascii="等线" w:hAnsi="等线" w:hint="eastAsia"/>
        </w:rPr>
        <w:t>保密要求</w:t>
      </w:r>
      <w:bookmarkEnd w:id="60"/>
      <w:bookmarkEnd w:id="61"/>
    </w:p>
    <w:p w14:paraId="145F76F7" w14:textId="3E54B9F6" w:rsidR="0055318E" w:rsidRPr="00F363FA" w:rsidRDefault="007F5EBC">
      <w:pPr>
        <w:spacing w:line="520" w:lineRule="exact"/>
        <w:rPr>
          <w:rFonts w:ascii="等线" w:hAnsi="等线"/>
        </w:rPr>
      </w:pPr>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卖方需严格遵循买方的保密制度，并按买方要求签署保密协议。</w:t>
      </w:r>
    </w:p>
    <w:p w14:paraId="2D639C8E" w14:textId="5E9CBF20" w:rsidR="0055318E" w:rsidRPr="00F363FA" w:rsidRDefault="007F5EBC">
      <w:pPr>
        <w:spacing w:line="520" w:lineRule="exact"/>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hint="eastAsia"/>
        </w:rPr>
        <w:t>卖方</w:t>
      </w:r>
      <w:r w:rsidRPr="00F363FA">
        <w:rPr>
          <w:rFonts w:ascii="等线" w:hAnsi="等线"/>
        </w:rPr>
        <w:t>应对相关测试、</w:t>
      </w:r>
      <w:r w:rsidRPr="00F363FA">
        <w:rPr>
          <w:rFonts w:ascii="等线" w:hAnsi="等线" w:hint="eastAsia"/>
        </w:rPr>
        <w:t>研发等过程中形成的需求规范、测试记录、用户手册等文档及客户、产品、账务、业务使用等经营信息进行保密。</w:t>
      </w:r>
    </w:p>
    <w:p w14:paraId="6179AE41" w14:textId="77777777" w:rsidR="0055318E" w:rsidRPr="00F363FA" w:rsidRDefault="007F5EBC">
      <w:pPr>
        <w:spacing w:line="520" w:lineRule="exact"/>
        <w:outlineLvl w:val="1"/>
        <w:rPr>
          <w:rFonts w:ascii="等线" w:hAnsi="等线"/>
        </w:rPr>
      </w:pPr>
      <w:bookmarkStart w:id="62" w:name="_Toc85485859"/>
      <w:bookmarkStart w:id="63" w:name="_Toc86141199"/>
      <w:r w:rsidRPr="00F363FA">
        <w:rPr>
          <w:rFonts w:ascii="等线" w:hAnsi="等线" w:hint="eastAsia"/>
        </w:rPr>
        <w:t xml:space="preserve">6.2 </w:t>
      </w:r>
      <w:r w:rsidRPr="00F363FA">
        <w:rPr>
          <w:rFonts w:ascii="等线" w:hAnsi="等线" w:hint="eastAsia"/>
        </w:rPr>
        <w:t>知识产权归属</w:t>
      </w:r>
      <w:bookmarkEnd w:id="62"/>
      <w:bookmarkEnd w:id="63"/>
    </w:p>
    <w:p w14:paraId="141ED612" w14:textId="67E51CB7" w:rsidR="0055318E" w:rsidRPr="00F363FA" w:rsidRDefault="007F5EBC">
      <w:pPr>
        <w:spacing w:line="520" w:lineRule="exact"/>
        <w:rPr>
          <w:rFonts w:ascii="等线" w:hAnsi="等线"/>
        </w:rPr>
      </w:pPr>
      <w:bookmarkStart w:id="64" w:name="_Hlk85743928"/>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rPr>
        <w:t>基于</w:t>
      </w:r>
      <w:r w:rsidRPr="00F363FA">
        <w:rPr>
          <w:rFonts w:ascii="等线" w:hAnsi="等线" w:hint="eastAsia"/>
        </w:rPr>
        <w:t>《</w:t>
      </w:r>
      <w:r w:rsidR="00210459" w:rsidRPr="00F363FA">
        <w:rPr>
          <w:rFonts w:ascii="等线" w:hAnsi="等线" w:hint="eastAsia"/>
        </w:rPr>
        <w:t>智慧能源量子加密应用研发技术服务</w:t>
      </w:r>
      <w:r w:rsidRPr="00F363FA">
        <w:rPr>
          <w:rFonts w:ascii="等线" w:hAnsi="等线" w:hint="eastAsia"/>
        </w:rPr>
        <w:t>》形成</w:t>
      </w:r>
      <w:r w:rsidRPr="00F363FA">
        <w:rPr>
          <w:rFonts w:ascii="等线" w:hAnsi="等线"/>
        </w:rPr>
        <w:t>的</w:t>
      </w:r>
      <w:r w:rsidRPr="00F363FA">
        <w:rPr>
          <w:rFonts w:ascii="等线" w:hAnsi="等线" w:hint="eastAsia"/>
        </w:rPr>
        <w:t>算法</w:t>
      </w:r>
      <w:r w:rsidRPr="00F363FA">
        <w:rPr>
          <w:rFonts w:ascii="等线" w:hAnsi="等线"/>
        </w:rPr>
        <w:t>、</w:t>
      </w:r>
      <w:r w:rsidRPr="00F363FA">
        <w:rPr>
          <w:rFonts w:ascii="等线" w:hAnsi="等线" w:hint="eastAsia"/>
        </w:rPr>
        <w:t>产品</w:t>
      </w:r>
      <w:r w:rsidRPr="00F363FA">
        <w:rPr>
          <w:rFonts w:ascii="等线" w:hAnsi="等线"/>
        </w:rPr>
        <w:t>、技术标准、专利</w:t>
      </w:r>
      <w:r w:rsidRPr="00F363FA">
        <w:rPr>
          <w:rFonts w:ascii="等线" w:hAnsi="等线" w:hint="eastAsia"/>
        </w:rPr>
        <w:t>、</w:t>
      </w:r>
      <w:r w:rsidRPr="00F363FA">
        <w:rPr>
          <w:rFonts w:ascii="等线" w:hAnsi="等线"/>
        </w:rPr>
        <w:t>软件</w:t>
      </w:r>
      <w:r w:rsidRPr="00F363FA">
        <w:rPr>
          <w:rFonts w:ascii="等线" w:hAnsi="等线" w:hint="eastAsia"/>
        </w:rPr>
        <w:t>框架及管理平台</w:t>
      </w:r>
      <w:r w:rsidRPr="00F363FA">
        <w:rPr>
          <w:rFonts w:ascii="等线" w:hAnsi="等线"/>
        </w:rPr>
        <w:t>开发源代码、技术文档等，</w:t>
      </w:r>
      <w:r w:rsidRPr="00F363FA">
        <w:rPr>
          <w:rFonts w:ascii="等线" w:hAnsi="等线" w:hint="eastAsia"/>
        </w:rPr>
        <w:t>其知识产权归买方所有，卖方不得以任何形式提供给第三方。</w:t>
      </w:r>
      <w:bookmarkEnd w:id="64"/>
    </w:p>
    <w:p w14:paraId="7E073DF0" w14:textId="5BDB59C3" w:rsidR="0055318E" w:rsidRPr="00F363FA" w:rsidRDefault="007F5EBC">
      <w:pPr>
        <w:spacing w:line="520" w:lineRule="exact"/>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rPr>
        <w:t>基于</w:t>
      </w:r>
      <w:r w:rsidRPr="00F363FA">
        <w:rPr>
          <w:rFonts w:ascii="等线" w:hAnsi="等线" w:hint="eastAsia"/>
        </w:rPr>
        <w:t>《</w:t>
      </w:r>
      <w:r w:rsidR="00210459" w:rsidRPr="00F363FA">
        <w:rPr>
          <w:rFonts w:ascii="等线" w:hAnsi="等线" w:hint="eastAsia"/>
        </w:rPr>
        <w:t>智慧能源量子加密应用研发技术服务</w:t>
      </w:r>
      <w:r w:rsidRPr="00F363FA">
        <w:rPr>
          <w:rFonts w:ascii="等线" w:hAnsi="等线" w:hint="eastAsia"/>
        </w:rPr>
        <w:t>》在</w:t>
      </w:r>
      <w:r w:rsidRPr="00F363FA">
        <w:rPr>
          <w:rFonts w:ascii="等线" w:hAnsi="等线"/>
        </w:rPr>
        <w:t>开发、测试、</w:t>
      </w:r>
      <w:r w:rsidRPr="00F363FA">
        <w:rPr>
          <w:rFonts w:ascii="等线" w:hAnsi="等线" w:hint="eastAsia"/>
        </w:rPr>
        <w:t>维护过程中发现问题并提出建设性的解决方案、</w:t>
      </w:r>
      <w:r w:rsidRPr="00F363FA">
        <w:rPr>
          <w:rFonts w:ascii="等线" w:hAnsi="等线"/>
        </w:rPr>
        <w:t>技术等，</w:t>
      </w:r>
      <w:r w:rsidRPr="00F363FA">
        <w:rPr>
          <w:rFonts w:ascii="等线" w:hAnsi="等线" w:hint="eastAsia"/>
        </w:rPr>
        <w:t>其知识产权归买方所有，卖方不得以任何形式提供给第三方。</w:t>
      </w:r>
    </w:p>
    <w:p w14:paraId="76E01260" w14:textId="77777777" w:rsidR="0055318E" w:rsidRPr="00F363FA" w:rsidRDefault="007F5EBC">
      <w:pPr>
        <w:spacing w:line="520" w:lineRule="exact"/>
        <w:outlineLvl w:val="1"/>
        <w:rPr>
          <w:rFonts w:ascii="等线" w:hAnsi="等线"/>
        </w:rPr>
      </w:pPr>
      <w:bookmarkStart w:id="65" w:name="_Toc85485860"/>
      <w:bookmarkStart w:id="66" w:name="_Toc86141200"/>
      <w:r w:rsidRPr="00F363FA">
        <w:rPr>
          <w:rFonts w:ascii="等线" w:hAnsi="等线" w:hint="eastAsia"/>
        </w:rPr>
        <w:t xml:space="preserve">6.3 </w:t>
      </w:r>
      <w:r w:rsidRPr="00F363FA">
        <w:rPr>
          <w:rFonts w:ascii="等线" w:hAnsi="等线" w:hint="eastAsia"/>
        </w:rPr>
        <w:t>知识产权免责</w:t>
      </w:r>
      <w:bookmarkEnd w:id="65"/>
      <w:bookmarkEnd w:id="66"/>
    </w:p>
    <w:p w14:paraId="0D2DE630" w14:textId="022EB6E8" w:rsidR="0055318E" w:rsidRPr="00F363FA" w:rsidRDefault="007F5EBC">
      <w:pPr>
        <w:spacing w:line="520" w:lineRule="exact"/>
        <w:rPr>
          <w:rFonts w:ascii="等线" w:hAnsi="等线"/>
        </w:rPr>
      </w:pPr>
      <w:r w:rsidRPr="00F363FA">
        <w:rPr>
          <w:rFonts w:ascii="等线" w:hAnsi="等线" w:hint="eastAsia"/>
        </w:rPr>
        <w:t>（</w:t>
      </w:r>
      <w:r w:rsidRPr="00F363FA">
        <w:rPr>
          <w:rFonts w:ascii="等线" w:hAnsi="等线" w:hint="eastAsia"/>
        </w:rPr>
        <w:t>1</w:t>
      </w:r>
      <w:r w:rsidR="00DE1E16" w:rsidRPr="00F363FA">
        <w:rPr>
          <w:rFonts w:ascii="等线" w:hAnsi="等线" w:hint="eastAsia"/>
        </w:rPr>
        <w:t>）</w:t>
      </w:r>
      <w:r w:rsidRPr="00F363FA">
        <w:rPr>
          <w:rFonts w:ascii="等线" w:hAnsi="等线" w:hint="eastAsia"/>
        </w:rPr>
        <w:t>卖方提供的技术</w:t>
      </w:r>
      <w:r w:rsidRPr="00F363FA">
        <w:rPr>
          <w:rFonts w:ascii="等线" w:hAnsi="等线"/>
        </w:rPr>
        <w:t>服务过程中，所涉及的</w:t>
      </w:r>
      <w:r w:rsidRPr="00F363FA">
        <w:rPr>
          <w:rFonts w:ascii="等线" w:hAnsi="等线" w:hint="eastAsia"/>
        </w:rPr>
        <w:t>产品</w:t>
      </w:r>
      <w:r w:rsidRPr="00F363FA">
        <w:rPr>
          <w:rFonts w:ascii="等线" w:hAnsi="等线"/>
        </w:rPr>
        <w:t>、工具、专利</w:t>
      </w:r>
      <w:r w:rsidRPr="00F363FA">
        <w:rPr>
          <w:rFonts w:ascii="等线" w:hAnsi="等线" w:hint="eastAsia"/>
        </w:rPr>
        <w:t>等引发的知识产权纠纷由卖方负责，买方不承担任何责任，如涉及到需要付费的第三方工具，卖方需要开发过程中邮件通知买方，经买方同意处理后实施。</w:t>
      </w:r>
    </w:p>
    <w:p w14:paraId="34E475E9" w14:textId="01C4402F" w:rsidR="0055318E" w:rsidRPr="00F363FA" w:rsidRDefault="007F5EBC">
      <w:pPr>
        <w:spacing w:line="520" w:lineRule="exact"/>
        <w:rPr>
          <w:rFonts w:ascii="等线" w:hAnsi="等线"/>
        </w:rPr>
      </w:pPr>
      <w:r w:rsidRPr="00F363FA">
        <w:rPr>
          <w:rFonts w:ascii="等线" w:hAnsi="等线" w:hint="eastAsia"/>
        </w:rPr>
        <w:t>（</w:t>
      </w:r>
      <w:r w:rsidRPr="00F363FA">
        <w:rPr>
          <w:rFonts w:ascii="等线" w:hAnsi="等线" w:hint="eastAsia"/>
        </w:rPr>
        <w:t>2</w:t>
      </w:r>
      <w:r w:rsidR="00DE1E16" w:rsidRPr="00F363FA">
        <w:rPr>
          <w:rFonts w:ascii="等线" w:hAnsi="等线" w:hint="eastAsia"/>
        </w:rPr>
        <w:t>）</w:t>
      </w:r>
      <w:r w:rsidRPr="00F363FA">
        <w:rPr>
          <w:rFonts w:ascii="等线" w:hAnsi="等线" w:hint="eastAsia"/>
        </w:rPr>
        <w:t>卖方提供服务</w:t>
      </w:r>
      <w:r w:rsidRPr="00F363FA">
        <w:rPr>
          <w:rFonts w:ascii="等线" w:hAnsi="等线"/>
        </w:rPr>
        <w:t>过程中，</w:t>
      </w:r>
      <w:r w:rsidRPr="00F363FA">
        <w:rPr>
          <w:rFonts w:ascii="等线" w:hAnsi="等线" w:hint="eastAsia"/>
        </w:rPr>
        <w:t>因</w:t>
      </w:r>
      <w:r w:rsidRPr="00F363FA">
        <w:rPr>
          <w:rFonts w:ascii="等线" w:hAnsi="等线"/>
        </w:rPr>
        <w:t>其提供</w:t>
      </w:r>
      <w:r w:rsidRPr="00F363FA">
        <w:rPr>
          <w:rFonts w:ascii="等线" w:hAnsi="等线" w:hint="eastAsia"/>
        </w:rPr>
        <w:t>的产品、工具</w:t>
      </w:r>
      <w:r w:rsidRPr="00F363FA">
        <w:rPr>
          <w:rFonts w:ascii="等线" w:hAnsi="等线"/>
        </w:rPr>
        <w:t>、技术</w:t>
      </w:r>
      <w:r w:rsidRPr="00F363FA">
        <w:rPr>
          <w:rFonts w:ascii="等线" w:hAnsi="等线" w:hint="eastAsia"/>
        </w:rPr>
        <w:t>、</w:t>
      </w:r>
      <w:r w:rsidRPr="00F363FA">
        <w:rPr>
          <w:rFonts w:ascii="等线" w:hAnsi="等线"/>
        </w:rPr>
        <w:t>专利及人员等</w:t>
      </w:r>
      <w:r w:rsidRPr="00F363FA">
        <w:rPr>
          <w:rFonts w:ascii="等线" w:hAnsi="等线" w:hint="eastAsia"/>
        </w:rPr>
        <w:t>所引发的技术上或法律上的纠纷，应由卖方全权解决，并不影响买方</w:t>
      </w:r>
      <w:r w:rsidRPr="00F363FA">
        <w:rPr>
          <w:rFonts w:ascii="等线" w:hAnsi="等线"/>
        </w:rPr>
        <w:t>的</w:t>
      </w:r>
      <w:r w:rsidRPr="00F363FA">
        <w:rPr>
          <w:rFonts w:ascii="等线" w:hAnsi="等线" w:hint="eastAsia"/>
        </w:rPr>
        <w:t>项目进度，如涉及到需要付费的第三方工具，卖方需要开发过程中邮件通知买方，经买方同意处理后实施。</w:t>
      </w:r>
    </w:p>
    <w:p w14:paraId="3B8C4782" w14:textId="77777777" w:rsidR="0055318E" w:rsidRPr="00F363FA" w:rsidRDefault="007F5EBC">
      <w:pPr>
        <w:widowControl/>
        <w:spacing w:line="520" w:lineRule="exact"/>
        <w:jc w:val="left"/>
        <w:rPr>
          <w:rFonts w:ascii="等线" w:hAnsi="等线"/>
        </w:rPr>
      </w:pPr>
      <w:bookmarkStart w:id="67" w:name="_Toc519677044"/>
      <w:r w:rsidRPr="00F363FA">
        <w:rPr>
          <w:rFonts w:ascii="等线" w:hAnsi="等线"/>
        </w:rPr>
        <w:br w:type="page"/>
      </w:r>
    </w:p>
    <w:p w14:paraId="19BA7673" w14:textId="6316F21A" w:rsidR="007A7398" w:rsidRPr="00F363FA" w:rsidRDefault="007A7398">
      <w:pPr>
        <w:pStyle w:val="13"/>
        <w:spacing w:before="100" w:beforeAutospacing="1" w:after="100" w:afterAutospacing="1" w:line="520" w:lineRule="exact"/>
        <w:rPr>
          <w:bCs/>
          <w:color w:val="auto"/>
          <w:lang w:val="zh-CN"/>
        </w:rPr>
      </w:pPr>
      <w:bookmarkStart w:id="68" w:name="_Toc85485861"/>
      <w:bookmarkStart w:id="69" w:name="_Toc86141201"/>
      <w:bookmarkStart w:id="70" w:name="_Toc519677046"/>
      <w:bookmarkEnd w:id="67"/>
      <w:r w:rsidRPr="00F363FA">
        <w:rPr>
          <w:rFonts w:hint="eastAsia"/>
          <w:bCs/>
          <w:color w:val="auto"/>
          <w:lang w:val="zh-CN"/>
        </w:rPr>
        <w:lastRenderedPageBreak/>
        <w:t>项目实施要求</w:t>
      </w:r>
      <w:bookmarkEnd w:id="68"/>
      <w:bookmarkEnd w:id="69"/>
    </w:p>
    <w:p w14:paraId="215EDA85" w14:textId="77777777" w:rsidR="007A7398" w:rsidRPr="00F363FA" w:rsidRDefault="007A7398">
      <w:pPr>
        <w:spacing w:line="520" w:lineRule="exact"/>
        <w:outlineLvl w:val="1"/>
        <w:rPr>
          <w:rFonts w:ascii="等线" w:hAnsi="等线"/>
        </w:rPr>
      </w:pPr>
      <w:bookmarkStart w:id="71" w:name="_Toc85485862"/>
      <w:bookmarkStart w:id="72" w:name="_Toc86141202"/>
      <w:r w:rsidRPr="00F363FA">
        <w:rPr>
          <w:rFonts w:ascii="等线" w:hAnsi="等线" w:hint="eastAsia"/>
        </w:rPr>
        <w:t xml:space="preserve">7.1 </w:t>
      </w:r>
      <w:r w:rsidRPr="00F363FA">
        <w:rPr>
          <w:rFonts w:ascii="等线" w:hAnsi="等线" w:hint="eastAsia"/>
        </w:rPr>
        <w:t>总则</w:t>
      </w:r>
      <w:bookmarkEnd w:id="71"/>
      <w:bookmarkEnd w:id="72"/>
    </w:p>
    <w:p w14:paraId="4EF1D165" w14:textId="6611B64F"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在考虑项目进度要求、质量保障、业务需求情况下，由卖方建议本项目的推进方式。</w:t>
      </w:r>
    </w:p>
    <w:p w14:paraId="2DFAE88F" w14:textId="210618B5"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卖方应提供在不影响已有业务运行情况下进行系统升级的技术建议和详细的解决方案，并负责实施。</w:t>
      </w:r>
    </w:p>
    <w:p w14:paraId="0DB879C3" w14:textId="3C1491EB"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 xml:space="preserve"> 卖方应具备系统整体联调与开通的能力，确保达到本项目对系统规范性和功能性的要求。</w:t>
      </w:r>
    </w:p>
    <w:p w14:paraId="7923F013" w14:textId="282467B7" w:rsidR="007A7398" w:rsidRPr="00F363FA" w:rsidRDefault="007A7398">
      <w:pPr>
        <w:pStyle w:val="affffffffffff3"/>
        <w:spacing w:line="520" w:lineRule="exact"/>
      </w:pPr>
      <w:r w:rsidRPr="00F363FA">
        <w:rPr>
          <w:rFonts w:hint="eastAsia"/>
        </w:rPr>
        <w:t>（4</w:t>
      </w:r>
      <w:r w:rsidR="00DE1E16" w:rsidRPr="00F363FA">
        <w:rPr>
          <w:rFonts w:hint="eastAsia"/>
        </w:rPr>
        <w:t>）</w:t>
      </w:r>
      <w:r w:rsidRPr="00F363FA">
        <w:rPr>
          <w:rFonts w:hint="eastAsia"/>
        </w:rPr>
        <w:t xml:space="preserve"> 卖方应明确本工程实施后达到的效果。详细说明未来买方需求变化时将采取何种措施，协助买方实现系统的平滑升级以满足要求。</w:t>
      </w:r>
    </w:p>
    <w:p w14:paraId="72BDF89E" w14:textId="30626C9A" w:rsidR="007A7398" w:rsidRPr="00F363FA" w:rsidRDefault="007A7398">
      <w:pPr>
        <w:pStyle w:val="affffffffffff3"/>
        <w:spacing w:line="520" w:lineRule="exact"/>
      </w:pPr>
      <w:r w:rsidRPr="00F363FA">
        <w:rPr>
          <w:rFonts w:hint="eastAsia"/>
        </w:rPr>
        <w:t>（5</w:t>
      </w:r>
      <w:r w:rsidR="00DE1E16" w:rsidRPr="00F363FA">
        <w:rPr>
          <w:rFonts w:hint="eastAsia"/>
        </w:rPr>
        <w:t>）</w:t>
      </w:r>
      <w:r w:rsidRPr="00F363FA">
        <w:rPr>
          <w:rFonts w:hint="eastAsia"/>
        </w:rPr>
        <w:t xml:space="preserve"> 项目实施过程中，系统功能可能根据买方的实际情况做出调整，在不对应用架构产生重大影响的前提下，卖方需根据买方的更改及时做出调整，确保项目的顺利实施。</w:t>
      </w:r>
    </w:p>
    <w:p w14:paraId="7CF7BF01" w14:textId="0DDFB3FC" w:rsidR="007A7398" w:rsidRPr="00F363FA" w:rsidRDefault="007A7398">
      <w:pPr>
        <w:pStyle w:val="affffffffffff3"/>
        <w:spacing w:line="520" w:lineRule="exact"/>
      </w:pPr>
      <w:r w:rsidRPr="00F363FA">
        <w:rPr>
          <w:rFonts w:hint="eastAsia"/>
        </w:rPr>
        <w:t>（6</w:t>
      </w:r>
      <w:r w:rsidR="00DE1E16" w:rsidRPr="00F363FA">
        <w:rPr>
          <w:rFonts w:hint="eastAsia"/>
        </w:rPr>
        <w:t>）</w:t>
      </w:r>
      <w:r w:rsidR="003A57A5">
        <w:rPr>
          <w:rFonts w:hint="eastAsia"/>
        </w:rPr>
        <w:t xml:space="preserve"> </w:t>
      </w:r>
      <w:r w:rsidRPr="00F363FA">
        <w:rPr>
          <w:rFonts w:hint="eastAsia"/>
        </w:rPr>
        <w:t>卖方应提供详细的项目管理及工程实施方案。卖方应利用自己的工程经验，主动协助买方的工程管理人员安排工程计划、划分阶段性的工程界面、定时提交工程进度情况报告、适时参加工程协调会，配合买方协调工程中有关各方的关系、分工与进度等。</w:t>
      </w:r>
    </w:p>
    <w:p w14:paraId="47678213" w14:textId="0B4097DA" w:rsidR="007A7398" w:rsidRPr="00F363FA" w:rsidRDefault="007A7398">
      <w:pPr>
        <w:spacing w:line="520" w:lineRule="exact"/>
        <w:outlineLvl w:val="1"/>
        <w:rPr>
          <w:rFonts w:ascii="等线" w:hAnsi="等线"/>
        </w:rPr>
      </w:pPr>
      <w:bookmarkStart w:id="73" w:name="_Toc85485863"/>
      <w:bookmarkStart w:id="74" w:name="_Toc86141203"/>
      <w:r w:rsidRPr="00F363FA">
        <w:rPr>
          <w:rFonts w:ascii="等线" w:hAnsi="等线" w:hint="eastAsia"/>
        </w:rPr>
        <w:t>7.</w:t>
      </w:r>
      <w:r w:rsidR="00DE1E16" w:rsidRPr="00F363FA">
        <w:rPr>
          <w:rFonts w:ascii="等线" w:hAnsi="等线"/>
        </w:rPr>
        <w:t>2</w:t>
      </w:r>
      <w:r w:rsidRPr="00F363FA">
        <w:rPr>
          <w:rFonts w:ascii="等线" w:hAnsi="等线" w:hint="eastAsia"/>
        </w:rPr>
        <w:t xml:space="preserve"> </w:t>
      </w:r>
      <w:r w:rsidRPr="00F363FA">
        <w:rPr>
          <w:rFonts w:ascii="等线" w:hAnsi="等线" w:hint="eastAsia"/>
        </w:rPr>
        <w:t>项目实施及其它</w:t>
      </w:r>
      <w:bookmarkEnd w:id="73"/>
      <w:bookmarkEnd w:id="74"/>
    </w:p>
    <w:p w14:paraId="68F5DE5A" w14:textId="6AF53151" w:rsidR="007A7398" w:rsidRPr="00F363FA" w:rsidRDefault="007A7398">
      <w:pPr>
        <w:pStyle w:val="affffffffffff3"/>
        <w:spacing w:line="520" w:lineRule="exact"/>
        <w:ind w:firstLineChars="0" w:firstLine="0"/>
        <w:outlineLvl w:val="2"/>
      </w:pPr>
      <w:bookmarkStart w:id="75" w:name="_Toc86141204"/>
      <w:r w:rsidRPr="00F363FA">
        <w:rPr>
          <w:rFonts w:hint="eastAsia"/>
        </w:rPr>
        <w:t>7.</w:t>
      </w:r>
      <w:r w:rsidR="00DE1E16" w:rsidRPr="00F363FA">
        <w:t>2</w:t>
      </w:r>
      <w:r w:rsidRPr="00F363FA">
        <w:rPr>
          <w:rFonts w:hint="eastAsia"/>
        </w:rPr>
        <w:t>.1 项目启动阶段</w:t>
      </w:r>
      <w:bookmarkEnd w:id="75"/>
    </w:p>
    <w:p w14:paraId="3B601F87" w14:textId="188C5521"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卖方应确立业务目标（包括总体目标和阶段性目标</w:t>
      </w:r>
      <w:r w:rsidR="00DE1E16" w:rsidRPr="00F363FA">
        <w:rPr>
          <w:rFonts w:hint="eastAsia"/>
        </w:rPr>
        <w:t>）</w:t>
      </w:r>
      <w:r w:rsidRPr="00F363FA">
        <w:rPr>
          <w:rFonts w:hint="eastAsia"/>
        </w:rPr>
        <w:t>和项目范围。</w:t>
      </w:r>
    </w:p>
    <w:p w14:paraId="71A6490B" w14:textId="7D59A829"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卖方应制定项目实施计划（包括总体计划和阶段性计划</w:t>
      </w:r>
      <w:r w:rsidR="00DE1E16" w:rsidRPr="00F363FA">
        <w:rPr>
          <w:rFonts w:hint="eastAsia"/>
        </w:rPr>
        <w:t>）</w:t>
      </w:r>
      <w:r w:rsidRPr="00F363FA">
        <w:rPr>
          <w:rFonts w:hint="eastAsia"/>
        </w:rPr>
        <w:t>。</w:t>
      </w:r>
    </w:p>
    <w:p w14:paraId="134D2462" w14:textId="3CB0ACAD"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卖方应制定技术、环境和资源需求计划。</w:t>
      </w:r>
    </w:p>
    <w:p w14:paraId="117980F9" w14:textId="20A80A64" w:rsidR="007A7398" w:rsidRPr="00F363FA" w:rsidRDefault="007A7398">
      <w:pPr>
        <w:pStyle w:val="affffffffffff3"/>
        <w:spacing w:line="520" w:lineRule="exact"/>
      </w:pPr>
      <w:r w:rsidRPr="00F363FA">
        <w:rPr>
          <w:rFonts w:hint="eastAsia"/>
        </w:rPr>
        <w:t>（4</w:t>
      </w:r>
      <w:r w:rsidR="00DE1E16" w:rsidRPr="00F363FA">
        <w:rPr>
          <w:rFonts w:hint="eastAsia"/>
        </w:rPr>
        <w:t>）</w:t>
      </w:r>
      <w:r w:rsidRPr="00F363FA">
        <w:rPr>
          <w:rFonts w:hint="eastAsia"/>
        </w:rPr>
        <w:t>卖方应制定规范的项目管理制度，包括项目组织分工、需求管理、开发测试管理、运维管理、沟通机制等等。</w:t>
      </w:r>
    </w:p>
    <w:p w14:paraId="7D557ADD" w14:textId="2FDC9670" w:rsidR="007A7398" w:rsidRPr="00F363FA" w:rsidRDefault="007A7398">
      <w:pPr>
        <w:pStyle w:val="affffffffffff3"/>
        <w:spacing w:line="520" w:lineRule="exact"/>
        <w:ind w:firstLineChars="0" w:firstLine="0"/>
        <w:outlineLvl w:val="2"/>
      </w:pPr>
      <w:bookmarkStart w:id="76" w:name="_Toc86141205"/>
      <w:r w:rsidRPr="00F363FA">
        <w:rPr>
          <w:rFonts w:hint="eastAsia"/>
        </w:rPr>
        <w:t>7.</w:t>
      </w:r>
      <w:r w:rsidR="00DE1E16" w:rsidRPr="00F363FA">
        <w:rPr>
          <w:rFonts w:hint="eastAsia"/>
        </w:rPr>
        <w:t>2</w:t>
      </w:r>
      <w:r w:rsidRPr="00F363FA">
        <w:rPr>
          <w:rFonts w:hint="eastAsia"/>
        </w:rPr>
        <w:t>.</w:t>
      </w:r>
      <w:bookmarkStart w:id="77" w:name="_Hlk85705300"/>
      <w:r w:rsidRPr="00F363FA">
        <w:rPr>
          <w:rFonts w:hint="eastAsia"/>
        </w:rPr>
        <w:t>2</w:t>
      </w:r>
      <w:bookmarkEnd w:id="77"/>
      <w:r w:rsidRPr="00F363FA">
        <w:rPr>
          <w:rFonts w:hint="eastAsia"/>
        </w:rPr>
        <w:t xml:space="preserve"> 软件开发阶段</w:t>
      </w:r>
      <w:bookmarkEnd w:id="76"/>
    </w:p>
    <w:p w14:paraId="53576925" w14:textId="3CB678C8"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卖方应协助买方分析并确定本项目最终的详细需求。</w:t>
      </w:r>
    </w:p>
    <w:p w14:paraId="5B6989D4" w14:textId="3BB9BE36" w:rsidR="007A7398" w:rsidRPr="00F363FA" w:rsidRDefault="007A7398">
      <w:pPr>
        <w:pStyle w:val="affffffffffff3"/>
        <w:spacing w:line="520" w:lineRule="exact"/>
      </w:pPr>
      <w:r w:rsidRPr="00F363FA">
        <w:rPr>
          <w:rFonts w:hint="eastAsia"/>
        </w:rPr>
        <w:lastRenderedPageBreak/>
        <w:t>（2</w:t>
      </w:r>
      <w:r w:rsidR="00DE1E16" w:rsidRPr="00F363FA">
        <w:rPr>
          <w:rFonts w:hint="eastAsia"/>
        </w:rPr>
        <w:t>）</w:t>
      </w:r>
      <w:r w:rsidRPr="00F363FA">
        <w:rPr>
          <w:rFonts w:hint="eastAsia"/>
        </w:rPr>
        <w:t>卖方应基于对国际先进管理模式的理解和买方的实际情况，制定出优化的关于组织、业务流程的方案。</w:t>
      </w:r>
    </w:p>
    <w:p w14:paraId="7AD97E9A" w14:textId="53183225"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卖方应确定数据责任体系，即业务岗位与系统功能模块的关系。</w:t>
      </w:r>
    </w:p>
    <w:p w14:paraId="04DACC11" w14:textId="14F84B78" w:rsidR="007A7398" w:rsidRPr="00F363FA" w:rsidRDefault="007A7398">
      <w:pPr>
        <w:pStyle w:val="affffffffffff3"/>
        <w:spacing w:line="520" w:lineRule="exact"/>
      </w:pPr>
      <w:r w:rsidRPr="00F363FA">
        <w:rPr>
          <w:rFonts w:hint="eastAsia"/>
        </w:rPr>
        <w:t>（4</w:t>
      </w:r>
      <w:r w:rsidR="00DE1E16" w:rsidRPr="00F363FA">
        <w:rPr>
          <w:rFonts w:hint="eastAsia"/>
        </w:rPr>
        <w:t>）</w:t>
      </w:r>
      <w:r w:rsidRPr="00F363FA">
        <w:rPr>
          <w:rFonts w:hint="eastAsia"/>
        </w:rPr>
        <w:t>卖方应设计与确定基础业务数据的编码结构体系和编码结构方案。</w:t>
      </w:r>
    </w:p>
    <w:p w14:paraId="58D34DDD" w14:textId="3FA06D47" w:rsidR="007A7398" w:rsidRPr="00F363FA" w:rsidRDefault="007A7398">
      <w:pPr>
        <w:pStyle w:val="affffffffffff3"/>
        <w:spacing w:line="520" w:lineRule="exact"/>
      </w:pPr>
      <w:r w:rsidRPr="00F363FA">
        <w:rPr>
          <w:rFonts w:hint="eastAsia"/>
        </w:rPr>
        <w:t>（5</w:t>
      </w:r>
      <w:r w:rsidR="00DE1E16" w:rsidRPr="00F363FA">
        <w:rPr>
          <w:rFonts w:hint="eastAsia"/>
        </w:rPr>
        <w:t>）</w:t>
      </w:r>
      <w:r w:rsidRPr="00F363FA">
        <w:rPr>
          <w:rFonts w:hint="eastAsia"/>
        </w:rPr>
        <w:t>卖方应提出数据输出标准，提供基于系统业务运行过程中所需的报表标准，包括报表模板、样式、内容。</w:t>
      </w:r>
    </w:p>
    <w:p w14:paraId="3D5EFF23" w14:textId="2914463B" w:rsidR="007A7398" w:rsidRPr="00F363FA" w:rsidRDefault="007A7398">
      <w:pPr>
        <w:pStyle w:val="affffffffffff3"/>
        <w:spacing w:line="520" w:lineRule="exact"/>
      </w:pPr>
      <w:r w:rsidRPr="00F363FA">
        <w:rPr>
          <w:rFonts w:hint="eastAsia"/>
        </w:rPr>
        <w:t>（6</w:t>
      </w:r>
      <w:r w:rsidR="00DE1E16" w:rsidRPr="00F363FA">
        <w:rPr>
          <w:rFonts w:hint="eastAsia"/>
        </w:rPr>
        <w:t>）</w:t>
      </w:r>
      <w:r w:rsidRPr="00F363FA">
        <w:rPr>
          <w:rFonts w:hint="eastAsia"/>
        </w:rPr>
        <w:t>卖方应提出具体的系统配置方案，对系统进行最优配置。</w:t>
      </w:r>
    </w:p>
    <w:p w14:paraId="006EB21E" w14:textId="19B2B651" w:rsidR="007A7398" w:rsidRPr="00F363FA" w:rsidRDefault="007A7398">
      <w:pPr>
        <w:pStyle w:val="affffffffffff3"/>
        <w:spacing w:line="520" w:lineRule="exact"/>
      </w:pPr>
      <w:r w:rsidRPr="00F363FA">
        <w:rPr>
          <w:rFonts w:hint="eastAsia"/>
        </w:rPr>
        <w:t>（7</w:t>
      </w:r>
      <w:r w:rsidR="00DE1E16" w:rsidRPr="00F363FA">
        <w:rPr>
          <w:rFonts w:hint="eastAsia"/>
        </w:rPr>
        <w:t>）</w:t>
      </w:r>
      <w:r w:rsidRPr="00F363FA">
        <w:rPr>
          <w:rFonts w:hint="eastAsia"/>
        </w:rPr>
        <w:t>卖方应根据软件开发计划，编制开发功能说明书和对象说明书。</w:t>
      </w:r>
    </w:p>
    <w:p w14:paraId="31B3D88E" w14:textId="0B09CF32" w:rsidR="007A7398" w:rsidRPr="00F363FA" w:rsidRDefault="007A7398">
      <w:pPr>
        <w:pStyle w:val="affffffffffff3"/>
        <w:spacing w:line="520" w:lineRule="exact"/>
      </w:pPr>
      <w:r w:rsidRPr="00F363FA">
        <w:rPr>
          <w:rFonts w:hint="eastAsia"/>
        </w:rPr>
        <w:t>（8</w:t>
      </w:r>
      <w:r w:rsidR="00DE1E16" w:rsidRPr="00F363FA">
        <w:rPr>
          <w:rFonts w:hint="eastAsia"/>
        </w:rPr>
        <w:t>）</w:t>
      </w:r>
      <w:r w:rsidRPr="00F363FA">
        <w:rPr>
          <w:rFonts w:hint="eastAsia"/>
        </w:rPr>
        <w:t>卖方应根据概要设计和详细设计进行软件的开发，并根据软件开发计划中的里程碑与买方保持沟通，开发过程中的每个关键点都应获得买方的同意与认可。</w:t>
      </w:r>
    </w:p>
    <w:p w14:paraId="4333F7F1" w14:textId="136B206D" w:rsidR="007A7398" w:rsidRPr="00F363FA" w:rsidRDefault="007A7398">
      <w:pPr>
        <w:pStyle w:val="affffffffffff3"/>
        <w:spacing w:line="520" w:lineRule="exact"/>
        <w:ind w:firstLineChars="0" w:firstLine="0"/>
        <w:outlineLvl w:val="2"/>
      </w:pPr>
      <w:bookmarkStart w:id="78" w:name="_Toc86141206"/>
      <w:r w:rsidRPr="00F363FA">
        <w:rPr>
          <w:rFonts w:hint="eastAsia"/>
        </w:rPr>
        <w:t>7.</w:t>
      </w:r>
      <w:r w:rsidR="00DE1E16" w:rsidRPr="00F363FA">
        <w:rPr>
          <w:rFonts w:hint="eastAsia"/>
        </w:rPr>
        <w:t>2</w:t>
      </w:r>
      <w:r w:rsidRPr="00F363FA">
        <w:rPr>
          <w:rFonts w:hint="eastAsia"/>
        </w:rPr>
        <w:t>.</w:t>
      </w:r>
      <w:r w:rsidR="00CC6343" w:rsidRPr="00F363FA">
        <w:t>3</w:t>
      </w:r>
      <w:r w:rsidRPr="00F363FA">
        <w:rPr>
          <w:rFonts w:hint="eastAsia"/>
        </w:rPr>
        <w:t xml:space="preserve"> 系统测试阶段</w:t>
      </w:r>
      <w:bookmarkEnd w:id="78"/>
    </w:p>
    <w:p w14:paraId="3BBBC319" w14:textId="76EE8B11"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系统测试需要严格按照相关标准及规范进行。卖方需要提供测试所要依据的相关标准及规范。</w:t>
      </w:r>
    </w:p>
    <w:p w14:paraId="2D387B29" w14:textId="59AC93EB"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测试方案至少需要包括：各项测试指标明细及制定测试指标的理由和依据、测试时间进度安排、测试不通过时的解决办法、测试目标、测试监督办法等。</w:t>
      </w:r>
    </w:p>
    <w:p w14:paraId="6AD9AF01" w14:textId="1BAD2614"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测试内容应至少包括：</w:t>
      </w:r>
    </w:p>
    <w:p w14:paraId="3C1BB4C5" w14:textId="2E132D27"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 xml:space="preserve"> 功能测试：对系统所实现的每一项业务和对应功能进行测试；</w:t>
      </w:r>
      <w:r w:rsidRPr="00F363FA">
        <w:tab/>
      </w:r>
    </w:p>
    <w:p w14:paraId="0DF2C9B4" w14:textId="1FB63B76"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 xml:space="preserve"> 性能测试：查看系统是否具备一些必备的性能；</w:t>
      </w:r>
    </w:p>
    <w:p w14:paraId="3630B397" w14:textId="6E7DB5AE"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 xml:space="preserve"> 稳定测试：测试系统的稳定性运行时间；</w:t>
      </w:r>
    </w:p>
    <w:p w14:paraId="0566805A" w14:textId="5B2D899A" w:rsidR="007A7398" w:rsidRPr="00F363FA" w:rsidRDefault="007A7398">
      <w:pPr>
        <w:pStyle w:val="affffffffffff3"/>
        <w:spacing w:line="520" w:lineRule="exact"/>
      </w:pPr>
      <w:r w:rsidRPr="00F363FA">
        <w:rPr>
          <w:rFonts w:hint="eastAsia"/>
        </w:rPr>
        <w:t>4</w:t>
      </w:r>
      <w:r w:rsidR="00DE1E16" w:rsidRPr="00F363FA">
        <w:rPr>
          <w:rFonts w:hint="eastAsia"/>
        </w:rPr>
        <w:t>）</w:t>
      </w:r>
      <w:r w:rsidRPr="00F363FA">
        <w:rPr>
          <w:rFonts w:hint="eastAsia"/>
        </w:rPr>
        <w:t xml:space="preserve"> 大业务量测试：测试系统所能接收的应用请求个数，直至系统报满警告发生以及在此量下系统的稳定运行时间；</w:t>
      </w:r>
    </w:p>
    <w:p w14:paraId="48569DAA" w14:textId="39E6A833" w:rsidR="007A7398" w:rsidRPr="00F363FA" w:rsidRDefault="007A7398">
      <w:pPr>
        <w:pStyle w:val="affffffffffff3"/>
        <w:spacing w:line="520" w:lineRule="exact"/>
      </w:pPr>
      <w:r w:rsidRPr="00F363FA">
        <w:rPr>
          <w:rFonts w:hint="eastAsia"/>
        </w:rPr>
        <w:t>5</w:t>
      </w:r>
      <w:r w:rsidR="00DE1E16" w:rsidRPr="00F363FA">
        <w:rPr>
          <w:rFonts w:hint="eastAsia"/>
        </w:rPr>
        <w:t>）</w:t>
      </w:r>
      <w:r w:rsidRPr="00F363FA">
        <w:rPr>
          <w:rFonts w:hint="eastAsia"/>
        </w:rPr>
        <w:t xml:space="preserve"> 容错测试：人为生成经常出现的错误，测试系统是否能正常处理；</w:t>
      </w:r>
    </w:p>
    <w:p w14:paraId="3DEB599A" w14:textId="12406E65" w:rsidR="007A7398" w:rsidRPr="00F363FA" w:rsidRDefault="007A7398">
      <w:pPr>
        <w:pStyle w:val="affffffffffff3"/>
        <w:spacing w:line="520" w:lineRule="exact"/>
      </w:pPr>
      <w:r w:rsidRPr="00F363FA">
        <w:rPr>
          <w:rFonts w:hint="eastAsia"/>
        </w:rPr>
        <w:t>6</w:t>
      </w:r>
      <w:r w:rsidR="00DE1E16" w:rsidRPr="00F363FA">
        <w:rPr>
          <w:rFonts w:hint="eastAsia"/>
        </w:rPr>
        <w:t>）</w:t>
      </w:r>
      <w:r w:rsidRPr="00F363FA">
        <w:rPr>
          <w:rFonts w:hint="eastAsia"/>
        </w:rPr>
        <w:t xml:space="preserve"> 故障测试：人为制造一些错误，如拔掉网线、断开与相关系统的连接等，看看系统是否能照旧运行；</w:t>
      </w:r>
    </w:p>
    <w:p w14:paraId="08D9306E" w14:textId="100AC4EA" w:rsidR="007A7398" w:rsidRPr="00F363FA" w:rsidRDefault="007A7398">
      <w:pPr>
        <w:pStyle w:val="affffffffffff3"/>
        <w:spacing w:line="520" w:lineRule="exact"/>
      </w:pPr>
      <w:r w:rsidRPr="00F363FA">
        <w:rPr>
          <w:rFonts w:hint="eastAsia"/>
        </w:rPr>
        <w:t>7</w:t>
      </w:r>
      <w:r w:rsidR="00DE1E16" w:rsidRPr="00F363FA">
        <w:rPr>
          <w:rFonts w:hint="eastAsia"/>
        </w:rPr>
        <w:t>）</w:t>
      </w:r>
      <w:r w:rsidRPr="00F363FA">
        <w:rPr>
          <w:rFonts w:hint="eastAsia"/>
        </w:rPr>
        <w:t>安全性测试；</w:t>
      </w:r>
    </w:p>
    <w:p w14:paraId="0F23AA61" w14:textId="5A26B9CE" w:rsidR="007A7398" w:rsidRPr="00F363FA" w:rsidRDefault="007A7398">
      <w:pPr>
        <w:pStyle w:val="affffffffffff3"/>
        <w:spacing w:line="520" w:lineRule="exact"/>
      </w:pPr>
      <w:r w:rsidRPr="00F363FA">
        <w:t>8</w:t>
      </w:r>
      <w:r w:rsidR="00DE1E16" w:rsidRPr="00F363FA">
        <w:rPr>
          <w:rFonts w:hint="eastAsia"/>
        </w:rPr>
        <w:t>）</w:t>
      </w:r>
      <w:r w:rsidRPr="00F363FA">
        <w:rPr>
          <w:rFonts w:hint="eastAsia"/>
        </w:rPr>
        <w:t xml:space="preserve"> 其它测试等。</w:t>
      </w:r>
    </w:p>
    <w:p w14:paraId="664C0A7A" w14:textId="7CD8AB1A" w:rsidR="007A7398" w:rsidRPr="00F363FA" w:rsidRDefault="007A7398">
      <w:pPr>
        <w:pStyle w:val="affffffffffff3"/>
        <w:spacing w:line="520" w:lineRule="exact"/>
        <w:ind w:firstLineChars="0" w:firstLine="0"/>
        <w:outlineLvl w:val="2"/>
      </w:pPr>
      <w:bookmarkStart w:id="79" w:name="_Toc86141207"/>
      <w:r w:rsidRPr="00F363FA">
        <w:rPr>
          <w:rFonts w:hint="eastAsia"/>
        </w:rPr>
        <w:lastRenderedPageBreak/>
        <w:t>7.</w:t>
      </w:r>
      <w:r w:rsidR="00DE1E16" w:rsidRPr="00F363FA">
        <w:rPr>
          <w:rFonts w:hint="eastAsia"/>
        </w:rPr>
        <w:t>2</w:t>
      </w:r>
      <w:r w:rsidRPr="00F363FA">
        <w:rPr>
          <w:rFonts w:hint="eastAsia"/>
        </w:rPr>
        <w:t>.</w:t>
      </w:r>
      <w:r w:rsidR="00CC6343" w:rsidRPr="00F363FA">
        <w:t>4</w:t>
      </w:r>
      <w:r w:rsidRPr="00F363FA">
        <w:rPr>
          <w:rFonts w:hint="eastAsia"/>
        </w:rPr>
        <w:t xml:space="preserve"> </w:t>
      </w:r>
      <w:r w:rsidR="00CF28CC" w:rsidRPr="00F363FA">
        <w:rPr>
          <w:rFonts w:hint="eastAsia"/>
        </w:rPr>
        <w:t>场景应用实施</w:t>
      </w:r>
      <w:r w:rsidRPr="00F363FA">
        <w:rPr>
          <w:rFonts w:hint="eastAsia"/>
        </w:rPr>
        <w:t>阶段</w:t>
      </w:r>
      <w:bookmarkEnd w:id="79"/>
    </w:p>
    <w:p w14:paraId="0E3ACFDA" w14:textId="5CCADDBA"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项目的实施需采用现场与远程相结合的方式。</w:t>
      </w:r>
    </w:p>
    <w:p w14:paraId="01449665" w14:textId="08A2FE40"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场景应用实施过程中需指定专职的负责人，该负责人作为项目组与场景应用单位的接口人。</w:t>
      </w:r>
    </w:p>
    <w:p w14:paraId="3F4A5D02" w14:textId="3859FC9E"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项目实施过程中如出现场景应用单位的个性化需求，需及时向项目组负责人反馈，在获得买方认可后，统一满足个性化需求。</w:t>
      </w:r>
    </w:p>
    <w:p w14:paraId="5EDE3C32" w14:textId="3A8B6308" w:rsidR="007A7398" w:rsidRPr="00F363FA" w:rsidRDefault="007A7398">
      <w:pPr>
        <w:pStyle w:val="affffffffffff3"/>
        <w:spacing w:line="520" w:lineRule="exact"/>
      </w:pPr>
      <w:r w:rsidRPr="00F363FA">
        <w:rPr>
          <w:rFonts w:hint="eastAsia"/>
        </w:rPr>
        <w:t>（</w:t>
      </w:r>
      <w:r w:rsidR="00CF28CC" w:rsidRPr="00F363FA">
        <w:rPr>
          <w:rFonts w:hint="eastAsia"/>
        </w:rPr>
        <w:t>4</w:t>
      </w:r>
      <w:r w:rsidR="00DE1E16" w:rsidRPr="00F363FA">
        <w:rPr>
          <w:rFonts w:hint="eastAsia"/>
        </w:rPr>
        <w:t>）</w:t>
      </w:r>
      <w:r w:rsidRPr="00F363FA">
        <w:rPr>
          <w:rFonts w:hint="eastAsia"/>
        </w:rPr>
        <w:t xml:space="preserve"> 项目实施过程中卖方应根据实际需要协助买方召开项目协调会，项目联络会，项目经验交流会等。</w:t>
      </w:r>
    </w:p>
    <w:p w14:paraId="0EB83C95" w14:textId="01E3BA3B" w:rsidR="007A7398" w:rsidRPr="00F363FA" w:rsidRDefault="007A7398">
      <w:pPr>
        <w:pStyle w:val="affffffffffff3"/>
        <w:spacing w:line="520" w:lineRule="exact"/>
        <w:ind w:firstLineChars="0" w:firstLine="0"/>
        <w:outlineLvl w:val="2"/>
      </w:pPr>
      <w:bookmarkStart w:id="80" w:name="_Toc86141208"/>
      <w:r w:rsidRPr="00F363FA">
        <w:rPr>
          <w:rFonts w:hint="eastAsia"/>
        </w:rPr>
        <w:t>7.</w:t>
      </w:r>
      <w:r w:rsidR="00DE1E16" w:rsidRPr="00F363FA">
        <w:rPr>
          <w:rFonts w:hint="eastAsia"/>
        </w:rPr>
        <w:t>2</w:t>
      </w:r>
      <w:r w:rsidRPr="00F363FA">
        <w:rPr>
          <w:rFonts w:hint="eastAsia"/>
        </w:rPr>
        <w:t>.</w:t>
      </w:r>
      <w:r w:rsidR="00CC6343" w:rsidRPr="00F363FA">
        <w:t>5</w:t>
      </w:r>
      <w:r w:rsidRPr="00F363FA">
        <w:rPr>
          <w:rFonts w:hint="eastAsia"/>
        </w:rPr>
        <w:t xml:space="preserve"> 系统验收阶段</w:t>
      </w:r>
      <w:bookmarkEnd w:id="80"/>
    </w:p>
    <w:p w14:paraId="4CF8E19E" w14:textId="3F32237A"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系统安装、调试达到技术规范书规定的指标并具备业务开通能力后，系统试运行期，为期一周。如系统出现重大故障，则试运行期从故障修复之日起重新计算，顺延一周，若仍达不到要求，继续顺延，一直到系统连续一周无故障时为止。在全部达到要求时，双方签署初验文件。在试运行期间，卖方应指定有经验的技术人员在现场，一旦系统出现问题或故障时，应立即响应并予以解决。</w:t>
      </w:r>
    </w:p>
    <w:p w14:paraId="02F43ACD" w14:textId="55E95420"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 xml:space="preserve"> 系统经过一周试运行期, 所有性能指标达到技术规范书的要求时，可进行系统初验。初验规范（包括项目、指标、方式和测试仪器等</w:t>
      </w:r>
      <w:r w:rsidR="00DE1E16" w:rsidRPr="00F363FA">
        <w:rPr>
          <w:rFonts w:hint="eastAsia"/>
        </w:rPr>
        <w:t>）</w:t>
      </w:r>
      <w:r w:rsidRPr="00F363FA">
        <w:rPr>
          <w:rFonts w:hint="eastAsia"/>
        </w:rPr>
        <w:t>应由卖方提前一周提交给买方。买方可根据合同及技术规范书和买方的有关规定进行修改和补充，经双方确认后形成初验文件作为初验依据。初验测试合格后，双方签署初验协议。</w:t>
      </w:r>
    </w:p>
    <w:p w14:paraId="6E807A20" w14:textId="75D182A5"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 xml:space="preserve"> 在系统初验后一周内，如系统出现重大故障，则试运行期从故障修复之日起重新计算并顺延，若仍达不到要求，继续顺延，一直到系统无故障时为止。在全部达到要求时，双方签署最终验收文件。</w:t>
      </w:r>
    </w:p>
    <w:p w14:paraId="51DA0B8C" w14:textId="09991143" w:rsidR="007A7398" w:rsidRPr="00F363FA" w:rsidRDefault="007A7398">
      <w:pPr>
        <w:spacing w:line="520" w:lineRule="exact"/>
        <w:outlineLvl w:val="1"/>
        <w:rPr>
          <w:rFonts w:ascii="等线" w:hAnsi="等线"/>
        </w:rPr>
      </w:pPr>
      <w:bookmarkStart w:id="81" w:name="_Toc85485864"/>
      <w:bookmarkStart w:id="82" w:name="_Toc86141209"/>
      <w:r w:rsidRPr="00F363FA">
        <w:rPr>
          <w:rFonts w:ascii="等线" w:hAnsi="等线" w:hint="eastAsia"/>
        </w:rPr>
        <w:t>7.</w:t>
      </w:r>
      <w:r w:rsidR="00DE1E16" w:rsidRPr="00F363FA">
        <w:rPr>
          <w:rFonts w:ascii="等线" w:hAnsi="等线"/>
        </w:rPr>
        <w:t>3</w:t>
      </w:r>
      <w:r w:rsidRPr="00F363FA">
        <w:rPr>
          <w:rFonts w:ascii="等线" w:hAnsi="等线" w:hint="eastAsia"/>
        </w:rPr>
        <w:t xml:space="preserve"> </w:t>
      </w:r>
      <w:r w:rsidRPr="00F363FA">
        <w:rPr>
          <w:rFonts w:hint="eastAsia"/>
        </w:rPr>
        <w:t>项目管理要求</w:t>
      </w:r>
      <w:bookmarkEnd w:id="81"/>
      <w:bookmarkEnd w:id="82"/>
    </w:p>
    <w:p w14:paraId="34F9D63F" w14:textId="0B3E10DA" w:rsidR="007A7398" w:rsidRPr="00F363FA" w:rsidRDefault="007A7398">
      <w:pPr>
        <w:pStyle w:val="affffffffffff3"/>
        <w:spacing w:line="520" w:lineRule="exact"/>
        <w:ind w:firstLineChars="0" w:firstLine="0"/>
        <w:outlineLvl w:val="2"/>
      </w:pPr>
      <w:bookmarkStart w:id="83" w:name="_Toc86141210"/>
      <w:r w:rsidRPr="00F363FA">
        <w:rPr>
          <w:rFonts w:hint="eastAsia"/>
        </w:rPr>
        <w:t>7.</w:t>
      </w:r>
      <w:r w:rsidR="00DE1E16" w:rsidRPr="00F363FA">
        <w:t>3</w:t>
      </w:r>
      <w:r w:rsidRPr="00F363FA">
        <w:rPr>
          <w:rFonts w:hint="eastAsia"/>
        </w:rPr>
        <w:t>.1 项目开发方式与策略</w:t>
      </w:r>
      <w:bookmarkEnd w:id="83"/>
    </w:p>
    <w:p w14:paraId="6F9D074D" w14:textId="3C43D38E"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卖方要详细介绍本次项目开发所采用的方式、策略、技术理论、适用的条件和范围，所选用的开发方式所带来的好处。</w:t>
      </w:r>
    </w:p>
    <w:p w14:paraId="762DFBB2" w14:textId="1117B253"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卖方应借鉴国外软件的先进开发技术，借鉴其他厂商的项目管理经验，应考虑</w:t>
      </w:r>
      <w:r w:rsidRPr="00F363FA">
        <w:rPr>
          <w:rFonts w:hint="eastAsia"/>
        </w:rPr>
        <w:lastRenderedPageBreak/>
        <w:t>与买方的技术人员，业务人员的充分合作。</w:t>
      </w:r>
    </w:p>
    <w:p w14:paraId="5D1DDD10" w14:textId="4E0BD80A" w:rsidR="007A7398" w:rsidRPr="00F363FA" w:rsidRDefault="007A7398">
      <w:pPr>
        <w:pStyle w:val="affffffffffff3"/>
        <w:spacing w:line="520" w:lineRule="exact"/>
        <w:ind w:firstLineChars="0" w:firstLine="0"/>
        <w:outlineLvl w:val="2"/>
      </w:pPr>
      <w:bookmarkStart w:id="84" w:name="_Toc86141211"/>
      <w:r w:rsidRPr="00F363FA">
        <w:rPr>
          <w:rFonts w:hint="eastAsia"/>
        </w:rPr>
        <w:t>7.</w:t>
      </w:r>
      <w:r w:rsidR="00DE1E16" w:rsidRPr="00F363FA">
        <w:t>3</w:t>
      </w:r>
      <w:r w:rsidRPr="00F363FA">
        <w:rPr>
          <w:rFonts w:hint="eastAsia"/>
        </w:rPr>
        <w:t>.2 项目风险分析及控制</w:t>
      </w:r>
      <w:bookmarkEnd w:id="84"/>
    </w:p>
    <w:p w14:paraId="5DB6A353" w14:textId="77777777" w:rsidR="007A7398" w:rsidRPr="00F363FA" w:rsidRDefault="007A7398">
      <w:pPr>
        <w:pStyle w:val="affffffffffff3"/>
        <w:spacing w:line="520" w:lineRule="exact"/>
      </w:pPr>
      <w:r w:rsidRPr="00F363FA">
        <w:rPr>
          <w:rFonts w:hint="eastAsia"/>
        </w:rPr>
        <w:t>卖方应对项目的风险要有详细的分析，无论是环境因素、人力因素还是物质因素的原因，都应有先期预见性，要有可靠的控制手段加以防范，将风险所造成的危害降到最低点。</w:t>
      </w:r>
    </w:p>
    <w:p w14:paraId="42A4924D" w14:textId="41DF17A2" w:rsidR="007A7398" w:rsidRPr="00F363FA" w:rsidRDefault="007A7398">
      <w:pPr>
        <w:pStyle w:val="affffffffffff3"/>
        <w:spacing w:line="520" w:lineRule="exact"/>
        <w:ind w:firstLineChars="0" w:firstLine="0"/>
        <w:outlineLvl w:val="2"/>
      </w:pPr>
      <w:bookmarkStart w:id="85" w:name="_Toc86141212"/>
      <w:r w:rsidRPr="00F363FA">
        <w:rPr>
          <w:rFonts w:hint="eastAsia"/>
        </w:rPr>
        <w:t>7.</w:t>
      </w:r>
      <w:r w:rsidR="00DE1E16" w:rsidRPr="00F363FA">
        <w:t>3</w:t>
      </w:r>
      <w:r w:rsidRPr="00F363FA">
        <w:rPr>
          <w:rFonts w:hint="eastAsia"/>
        </w:rPr>
        <w:t>.3 项目实施计划</w:t>
      </w:r>
      <w:bookmarkEnd w:id="85"/>
    </w:p>
    <w:p w14:paraId="3E8D6412" w14:textId="162BF0AD"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 xml:space="preserve"> 项目实施计划对整个项目进行阶段划分，卖方应说明每个阶段的任务、工作过程、方法，明确各阶段的职责划分，工作内容和形式、进度时间限制。</w:t>
      </w:r>
    </w:p>
    <w:p w14:paraId="5144E70C" w14:textId="206DA557"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卖方对项目的计划应落实到以下几个最基本的方面：</w:t>
      </w:r>
    </w:p>
    <w:p w14:paraId="5B608F66" w14:textId="77777777" w:rsidR="007A7398" w:rsidRPr="00F363FA" w:rsidRDefault="007A7398">
      <w:pPr>
        <w:pStyle w:val="affffffffffff3"/>
        <w:spacing w:line="520" w:lineRule="exact"/>
      </w:pPr>
      <w:r w:rsidRPr="00F363FA">
        <w:rPr>
          <w:rFonts w:hint="eastAsia"/>
        </w:rPr>
        <w:t>—— 项目规划、组织结构</w:t>
      </w:r>
    </w:p>
    <w:p w14:paraId="226A264E" w14:textId="77777777" w:rsidR="007A7398" w:rsidRPr="00F363FA" w:rsidRDefault="007A7398">
      <w:pPr>
        <w:pStyle w:val="affffffffffff3"/>
        <w:spacing w:line="520" w:lineRule="exact"/>
      </w:pPr>
      <w:r w:rsidRPr="00F363FA">
        <w:rPr>
          <w:rFonts w:hint="eastAsia"/>
        </w:rPr>
        <w:t xml:space="preserve">—— 项目监督与跟踪，需求更改和缺陷弥补  </w:t>
      </w:r>
    </w:p>
    <w:p w14:paraId="5D4C478A" w14:textId="77777777" w:rsidR="007A7398" w:rsidRPr="00F363FA" w:rsidRDefault="007A7398">
      <w:pPr>
        <w:pStyle w:val="affffffffffff3"/>
        <w:spacing w:line="520" w:lineRule="exact"/>
      </w:pPr>
      <w:r w:rsidRPr="00F363FA">
        <w:rPr>
          <w:rFonts w:hint="eastAsia"/>
        </w:rPr>
        <w:t>—— 项目预算超支监控</w:t>
      </w:r>
    </w:p>
    <w:p w14:paraId="526164BB" w14:textId="77777777" w:rsidR="007A7398" w:rsidRPr="00F363FA" w:rsidRDefault="007A7398">
      <w:pPr>
        <w:pStyle w:val="affffffffffff3"/>
        <w:spacing w:line="520" w:lineRule="exact"/>
      </w:pPr>
      <w:r w:rsidRPr="00F363FA">
        <w:rPr>
          <w:rFonts w:hint="eastAsia"/>
        </w:rPr>
        <w:t>—— 项目进度监控</w:t>
      </w:r>
    </w:p>
    <w:p w14:paraId="7D622D7A" w14:textId="77777777" w:rsidR="007A7398" w:rsidRPr="00F363FA" w:rsidRDefault="007A7398">
      <w:pPr>
        <w:pStyle w:val="affffffffffff3"/>
        <w:spacing w:line="520" w:lineRule="exact"/>
      </w:pPr>
      <w:r w:rsidRPr="00F363FA">
        <w:rPr>
          <w:rFonts w:hint="eastAsia"/>
        </w:rPr>
        <w:t>—— 项目处理的有效性</w:t>
      </w:r>
    </w:p>
    <w:p w14:paraId="3A778F77" w14:textId="4992EAF9"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卖方应着重于软件开发以下几个方面的实施计划：</w:t>
      </w:r>
    </w:p>
    <w:p w14:paraId="17C7A2AC" w14:textId="77777777" w:rsidR="007A7398" w:rsidRPr="00F363FA" w:rsidRDefault="007A7398">
      <w:pPr>
        <w:pStyle w:val="affffffffffff3"/>
        <w:spacing w:line="520" w:lineRule="exact"/>
      </w:pPr>
      <w:r w:rsidRPr="00F363FA">
        <w:rPr>
          <w:rFonts w:hint="eastAsia"/>
        </w:rPr>
        <w:t>—— 软件需求</w:t>
      </w:r>
    </w:p>
    <w:p w14:paraId="60B85D2D" w14:textId="77777777" w:rsidR="007A7398" w:rsidRPr="00F363FA" w:rsidRDefault="007A7398">
      <w:pPr>
        <w:pStyle w:val="affffffffffff3"/>
        <w:spacing w:line="520" w:lineRule="exact"/>
      </w:pPr>
      <w:r w:rsidRPr="00F363FA">
        <w:rPr>
          <w:rFonts w:hint="eastAsia"/>
        </w:rPr>
        <w:t>—— 软件开发与工作量</w:t>
      </w:r>
    </w:p>
    <w:p w14:paraId="1BDB6622" w14:textId="77777777" w:rsidR="007A7398" w:rsidRPr="00F363FA" w:rsidRDefault="007A7398">
      <w:pPr>
        <w:pStyle w:val="affffffffffff3"/>
        <w:spacing w:line="520" w:lineRule="exact"/>
      </w:pPr>
      <w:r w:rsidRPr="00F363FA">
        <w:rPr>
          <w:rFonts w:hint="eastAsia"/>
        </w:rPr>
        <w:t>—— 软件配置、开发工具</w:t>
      </w:r>
    </w:p>
    <w:p w14:paraId="4AE9F793" w14:textId="77777777" w:rsidR="007A7398" w:rsidRPr="00F363FA" w:rsidRDefault="007A7398">
      <w:pPr>
        <w:pStyle w:val="affffffffffff3"/>
        <w:spacing w:line="520" w:lineRule="exact"/>
      </w:pPr>
      <w:r w:rsidRPr="00F363FA">
        <w:rPr>
          <w:rFonts w:hint="eastAsia"/>
        </w:rPr>
        <w:t>—— 软件进度控制</w:t>
      </w:r>
    </w:p>
    <w:p w14:paraId="0CCB9859" w14:textId="77777777" w:rsidR="007A7398" w:rsidRPr="00F363FA" w:rsidRDefault="007A7398">
      <w:pPr>
        <w:pStyle w:val="affffffffffff3"/>
        <w:spacing w:line="520" w:lineRule="exact"/>
      </w:pPr>
      <w:r w:rsidRPr="00F363FA">
        <w:rPr>
          <w:rFonts w:hint="eastAsia"/>
        </w:rPr>
        <w:t>—— 软件质量与质量保证体系</w:t>
      </w:r>
    </w:p>
    <w:p w14:paraId="79A04EEB" w14:textId="77777777" w:rsidR="007A7398" w:rsidRPr="00F363FA" w:rsidRDefault="007A7398">
      <w:pPr>
        <w:pStyle w:val="affffffffffff3"/>
        <w:spacing w:line="520" w:lineRule="exact"/>
      </w:pPr>
      <w:r w:rsidRPr="00F363FA">
        <w:rPr>
          <w:rFonts w:hint="eastAsia"/>
        </w:rPr>
        <w:t xml:space="preserve">—— 软件项目标准与文档   </w:t>
      </w:r>
    </w:p>
    <w:p w14:paraId="16007D3E" w14:textId="77777777" w:rsidR="007A7398" w:rsidRPr="00F363FA" w:rsidRDefault="007A7398">
      <w:pPr>
        <w:pStyle w:val="affffffffffff3"/>
        <w:spacing w:line="520" w:lineRule="exact"/>
      </w:pPr>
      <w:r w:rsidRPr="00F363FA">
        <w:rPr>
          <w:rFonts w:hint="eastAsia"/>
        </w:rPr>
        <w:t>—— 软件缺陷测试和修补能力</w:t>
      </w:r>
    </w:p>
    <w:p w14:paraId="2BD16E58" w14:textId="3FF9ADA9" w:rsidR="007A7398" w:rsidRPr="00F363FA" w:rsidRDefault="007A7398">
      <w:pPr>
        <w:pStyle w:val="affffffffffff3"/>
        <w:spacing w:line="520" w:lineRule="exact"/>
      </w:pPr>
      <w:r w:rsidRPr="00F363FA">
        <w:t xml:space="preserve">  </w:t>
      </w:r>
      <w:r w:rsidRPr="00F363FA">
        <w:rPr>
          <w:rFonts w:hint="eastAsia"/>
        </w:rPr>
        <w:t>（4</w:t>
      </w:r>
      <w:r w:rsidR="00DE1E16" w:rsidRPr="00F363FA">
        <w:rPr>
          <w:rFonts w:hint="eastAsia"/>
        </w:rPr>
        <w:t>）</w:t>
      </w:r>
      <w:r w:rsidRPr="00F363FA">
        <w:rPr>
          <w:rFonts w:hint="eastAsia"/>
        </w:rPr>
        <w:t>卖方对于每个开发版本和最终版本都需通过阶段测试，以保证软件的质量。</w:t>
      </w:r>
    </w:p>
    <w:p w14:paraId="1C82F000" w14:textId="0F292B3E" w:rsidR="007A7398" w:rsidRPr="00F363FA" w:rsidRDefault="007A7398">
      <w:pPr>
        <w:pStyle w:val="affffffffffff3"/>
        <w:spacing w:line="520" w:lineRule="exact"/>
        <w:outlineLvl w:val="2"/>
      </w:pPr>
      <w:bookmarkStart w:id="86" w:name="_Toc86141213"/>
      <w:r w:rsidRPr="00F363FA">
        <w:rPr>
          <w:rFonts w:hint="eastAsia"/>
        </w:rPr>
        <w:t>7.</w:t>
      </w:r>
      <w:r w:rsidR="00DE1E16" w:rsidRPr="00F363FA">
        <w:t>3</w:t>
      </w:r>
      <w:r w:rsidRPr="00F363FA">
        <w:rPr>
          <w:rFonts w:hint="eastAsia"/>
        </w:rPr>
        <w:t>.4 项目实施控制</w:t>
      </w:r>
      <w:bookmarkEnd w:id="86"/>
    </w:p>
    <w:p w14:paraId="663DF528" w14:textId="45473EC3"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 xml:space="preserve"> 每个工作过程应对照计划执行、检查监督，阶段结束前必需按照预定的计划</w:t>
      </w:r>
      <w:proofErr w:type="gramStart"/>
      <w:r w:rsidRPr="00F363FA">
        <w:rPr>
          <w:rFonts w:hint="eastAsia"/>
        </w:rPr>
        <w:t>对阶段</w:t>
      </w:r>
      <w:proofErr w:type="gramEnd"/>
      <w:r w:rsidRPr="00F363FA">
        <w:rPr>
          <w:rFonts w:hint="eastAsia"/>
        </w:rPr>
        <w:t>成果进行审核，才能转入下一个阶段。</w:t>
      </w:r>
    </w:p>
    <w:p w14:paraId="71F2F278" w14:textId="782D18BE" w:rsidR="007A7398" w:rsidRPr="00F363FA" w:rsidRDefault="007A7398">
      <w:pPr>
        <w:pStyle w:val="affffffffffff3"/>
        <w:spacing w:line="520" w:lineRule="exact"/>
      </w:pPr>
      <w:r w:rsidRPr="00F363FA">
        <w:rPr>
          <w:rFonts w:hint="eastAsia"/>
        </w:rPr>
        <w:lastRenderedPageBreak/>
        <w:t>（2</w:t>
      </w:r>
      <w:r w:rsidR="00DE1E16" w:rsidRPr="00F363FA">
        <w:rPr>
          <w:rFonts w:hint="eastAsia"/>
        </w:rPr>
        <w:t>）</w:t>
      </w:r>
      <w:r w:rsidRPr="00F363FA">
        <w:rPr>
          <w:rFonts w:hint="eastAsia"/>
        </w:rPr>
        <w:t xml:space="preserve"> 根据本技术规范书的进度要求，提供签约后最快的交货、安装、开通时间表。</w:t>
      </w:r>
    </w:p>
    <w:p w14:paraId="104CD7DD" w14:textId="2CA72D90"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 xml:space="preserve"> 卖方在技术建议书中提供具体项目实施方案，对施工组织和工期安排等事宜做出切实可行的建议。</w:t>
      </w:r>
    </w:p>
    <w:p w14:paraId="6F01ECE9" w14:textId="20B1BCDC" w:rsidR="007A7398" w:rsidRPr="00F363FA" w:rsidRDefault="007A7398">
      <w:pPr>
        <w:pStyle w:val="affffffffffff3"/>
        <w:spacing w:line="520" w:lineRule="exact"/>
      </w:pPr>
      <w:r w:rsidRPr="00F363FA">
        <w:rPr>
          <w:rFonts w:hint="eastAsia"/>
        </w:rPr>
        <w:t>（4</w:t>
      </w:r>
      <w:r w:rsidR="00DE1E16" w:rsidRPr="00F363FA">
        <w:rPr>
          <w:rFonts w:hint="eastAsia"/>
        </w:rPr>
        <w:t>）</w:t>
      </w:r>
      <w:r w:rsidRPr="00F363FA">
        <w:rPr>
          <w:rFonts w:hint="eastAsia"/>
        </w:rPr>
        <w:t xml:space="preserve"> 卖方应有专职人员负责规范的落实，负责选择或开发项目管理所需的各种工具并跟踪检查项目进度的落实。</w:t>
      </w:r>
    </w:p>
    <w:p w14:paraId="37EA8641" w14:textId="6D282ACA" w:rsidR="007A7398" w:rsidRPr="00F363FA" w:rsidRDefault="007A7398">
      <w:pPr>
        <w:pStyle w:val="affffffffffff3"/>
        <w:spacing w:line="520" w:lineRule="exact"/>
      </w:pPr>
      <w:r w:rsidRPr="00F363FA">
        <w:rPr>
          <w:rFonts w:hint="eastAsia"/>
        </w:rPr>
        <w:t>（5</w:t>
      </w:r>
      <w:r w:rsidR="00DE1E16" w:rsidRPr="00F363FA">
        <w:rPr>
          <w:rFonts w:hint="eastAsia"/>
        </w:rPr>
        <w:t>）</w:t>
      </w:r>
      <w:r w:rsidRPr="00F363FA">
        <w:rPr>
          <w:rFonts w:hint="eastAsia"/>
        </w:rPr>
        <w:t xml:space="preserve"> 卖方应有专职人员负责软件版本控制、工作区管理、软件处理配置和软件生成管理。</w:t>
      </w:r>
    </w:p>
    <w:p w14:paraId="3B2D3CC3" w14:textId="13C1C3FD" w:rsidR="007A7398" w:rsidRPr="00F363FA" w:rsidRDefault="007A7398">
      <w:pPr>
        <w:pStyle w:val="affffffffffff3"/>
        <w:spacing w:line="520" w:lineRule="exact"/>
      </w:pPr>
      <w:r w:rsidRPr="00F363FA">
        <w:rPr>
          <w:rFonts w:hint="eastAsia"/>
        </w:rPr>
        <w:t>（6</w:t>
      </w:r>
      <w:r w:rsidR="00DE1E16" w:rsidRPr="00F363FA">
        <w:rPr>
          <w:rFonts w:hint="eastAsia"/>
        </w:rPr>
        <w:t>）</w:t>
      </w:r>
      <w:r w:rsidRPr="00F363FA">
        <w:rPr>
          <w:rFonts w:hint="eastAsia"/>
        </w:rPr>
        <w:t xml:space="preserve"> 卖方应有专职人员负责软件质量的控制。</w:t>
      </w:r>
    </w:p>
    <w:p w14:paraId="5180D3D0" w14:textId="05AE9A90" w:rsidR="007A7398" w:rsidRPr="00F363FA" w:rsidRDefault="007A7398">
      <w:pPr>
        <w:pStyle w:val="affffffffffff3"/>
        <w:spacing w:line="520" w:lineRule="exact"/>
      </w:pPr>
      <w:r w:rsidRPr="00F363FA">
        <w:rPr>
          <w:rFonts w:hint="eastAsia"/>
        </w:rPr>
        <w:t>（7</w:t>
      </w:r>
      <w:r w:rsidR="00DE1E16" w:rsidRPr="00F363FA">
        <w:rPr>
          <w:rFonts w:hint="eastAsia"/>
        </w:rPr>
        <w:t>）</w:t>
      </w:r>
      <w:r w:rsidRPr="00F363FA">
        <w:rPr>
          <w:rFonts w:hint="eastAsia"/>
        </w:rPr>
        <w:t xml:space="preserve"> 项目上线时间要求：签订合同后的</w:t>
      </w:r>
      <w:r w:rsidR="003A57A5" w:rsidRPr="003A57A5">
        <w:t>2</w:t>
      </w:r>
      <w:r w:rsidRPr="00F363FA">
        <w:rPr>
          <w:rFonts w:hint="eastAsia"/>
        </w:rPr>
        <w:t>个月内。</w:t>
      </w:r>
    </w:p>
    <w:p w14:paraId="564ABDA2" w14:textId="19E0975E" w:rsidR="007A7398" w:rsidRPr="00F363FA" w:rsidRDefault="007A7398">
      <w:pPr>
        <w:pStyle w:val="affffffffffff3"/>
        <w:spacing w:line="520" w:lineRule="exact"/>
        <w:ind w:firstLineChars="0" w:firstLine="0"/>
        <w:outlineLvl w:val="2"/>
      </w:pPr>
      <w:bookmarkStart w:id="87" w:name="_Toc86141214"/>
      <w:r w:rsidRPr="00F363FA">
        <w:rPr>
          <w:rFonts w:hint="eastAsia"/>
        </w:rPr>
        <w:t>7.</w:t>
      </w:r>
      <w:r w:rsidR="00DE1E16" w:rsidRPr="00F363FA">
        <w:t>3</w:t>
      </w:r>
      <w:r w:rsidRPr="00F363FA">
        <w:rPr>
          <w:rFonts w:hint="eastAsia"/>
        </w:rPr>
        <w:t>.5 项目实施组织要求</w:t>
      </w:r>
      <w:bookmarkEnd w:id="87"/>
    </w:p>
    <w:p w14:paraId="0C59DF59" w14:textId="76F00C9C"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项目实施组织结构要求</w:t>
      </w:r>
    </w:p>
    <w:p w14:paraId="6EDA1798" w14:textId="6B907F6A"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 xml:space="preserve"> 详细列出项目管理队伍的组织结构、人员的配备、人员简历、岗位的设置、管理的职能、权力、责任和义务。</w:t>
      </w:r>
    </w:p>
    <w:p w14:paraId="3FC82040" w14:textId="1FB9BC44"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 xml:space="preserve"> 主要职位和职责应包括：</w:t>
      </w:r>
    </w:p>
    <w:p w14:paraId="7B89FECE" w14:textId="77777777" w:rsidR="007A7398" w:rsidRPr="00F363FA" w:rsidRDefault="007A7398">
      <w:pPr>
        <w:pStyle w:val="affffffffffff3"/>
        <w:spacing w:line="520" w:lineRule="exact"/>
      </w:pPr>
      <w:r w:rsidRPr="00F363FA">
        <w:rPr>
          <w:rFonts w:hint="eastAsia"/>
        </w:rPr>
        <w:t>—— 项目领导小组：项目领导小组由双方的项目管理专家组成，项目领导小组应包括卖方的主管副总以上的领导。严把质量关，保证项目人力、资金等资源的落实。提供项目宏观指导和方向，完善功能细则描述和验收标准，完善其他主要职能，对其他计划外的事情做出决议。</w:t>
      </w:r>
    </w:p>
    <w:p w14:paraId="78011094" w14:textId="77777777" w:rsidR="007A7398" w:rsidRPr="00F363FA" w:rsidRDefault="007A7398">
      <w:pPr>
        <w:pStyle w:val="affffffffffff3"/>
        <w:spacing w:line="520" w:lineRule="exact"/>
      </w:pPr>
      <w:r w:rsidRPr="00F363FA">
        <w:rPr>
          <w:rFonts w:hint="eastAsia"/>
        </w:rPr>
        <w:t>—— 项目经理：项目管理的总体把关，管理项目进度，监控项目成本，计划和监控项目资源，监督和控制项目质量。</w:t>
      </w:r>
    </w:p>
    <w:p w14:paraId="5BE605C2" w14:textId="77777777" w:rsidR="007A7398" w:rsidRPr="00F363FA" w:rsidRDefault="007A7398">
      <w:pPr>
        <w:pStyle w:val="affffffffffff3"/>
        <w:spacing w:line="520" w:lineRule="exact"/>
      </w:pPr>
      <w:r w:rsidRPr="00F363FA">
        <w:rPr>
          <w:rFonts w:hint="eastAsia"/>
        </w:rPr>
        <w:t>—— 质量经理：制定质量管理标准，负责质量监督，预测潜在质量风险。</w:t>
      </w:r>
    </w:p>
    <w:p w14:paraId="2277D765" w14:textId="77777777" w:rsidR="007A7398" w:rsidRPr="00F363FA" w:rsidRDefault="007A7398">
      <w:pPr>
        <w:pStyle w:val="affffffffffff3"/>
        <w:spacing w:line="520" w:lineRule="exact"/>
      </w:pPr>
      <w:r w:rsidRPr="00F363FA">
        <w:rPr>
          <w:rFonts w:hint="eastAsia"/>
        </w:rPr>
        <w:t>—— 业务组组长：负责业务流程及功能的实施。</w:t>
      </w:r>
    </w:p>
    <w:p w14:paraId="6A8EF117" w14:textId="77777777" w:rsidR="007A7398" w:rsidRPr="00F363FA" w:rsidRDefault="007A7398">
      <w:pPr>
        <w:pStyle w:val="affffffffffff3"/>
        <w:spacing w:line="520" w:lineRule="exact"/>
      </w:pPr>
      <w:r w:rsidRPr="00F363FA">
        <w:rPr>
          <w:rFonts w:hint="eastAsia"/>
        </w:rPr>
        <w:t>—— 软件开发组长：负责系统架构高级设计，参与系统业务开发和测试。确保开发项目按时实施，确保所有的指标达到质量目标，制定开发计划细节和日程表。审核评估其他跟进内容，如：系统设计、系统需求分析、数据库设计、详细设计、系统测试计划、验收计划、支持计划、培训计划和相关文件。</w:t>
      </w:r>
    </w:p>
    <w:p w14:paraId="08C3F06D" w14:textId="77777777" w:rsidR="007A7398" w:rsidRPr="00F363FA" w:rsidRDefault="007A7398">
      <w:pPr>
        <w:pStyle w:val="affffffffffff3"/>
        <w:spacing w:line="520" w:lineRule="exact"/>
      </w:pPr>
      <w:r w:rsidRPr="00F363FA">
        <w:rPr>
          <w:rFonts w:hint="eastAsia"/>
        </w:rPr>
        <w:lastRenderedPageBreak/>
        <w:t>卖方必须提供项目组人员组成结构，指明哪些岗位是核心岗位、确定核心岗位成员名单，同时给出项目组成员的总人数并明确不同岗位所需的人数。</w:t>
      </w:r>
    </w:p>
    <w:p w14:paraId="5E86393C" w14:textId="267DF3A2"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 xml:space="preserve"> 项目实施人员要求</w:t>
      </w:r>
    </w:p>
    <w:p w14:paraId="5E4EA86F" w14:textId="228B4508"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卖方应在技术建议书中提交项目相关人员，包括项目经理、技术负责人、项目组成员名单（包括工作分工</w:t>
      </w:r>
      <w:r w:rsidR="00DE1E16" w:rsidRPr="00F363FA">
        <w:rPr>
          <w:rFonts w:hint="eastAsia"/>
        </w:rPr>
        <w:t>）</w:t>
      </w:r>
      <w:r w:rsidRPr="00F363FA">
        <w:rPr>
          <w:rFonts w:hint="eastAsia"/>
        </w:rPr>
        <w:t>以及上述人员的简历（特别是与该项目相关的工作履历、资质和本项目中的具体职责</w:t>
      </w:r>
      <w:r w:rsidR="00DE1E16" w:rsidRPr="00F363FA">
        <w:rPr>
          <w:rFonts w:hint="eastAsia"/>
        </w:rPr>
        <w:t>）</w:t>
      </w:r>
      <w:r w:rsidRPr="00F363FA">
        <w:rPr>
          <w:rFonts w:hint="eastAsia"/>
        </w:rPr>
        <w:t>，指明哪些岗位是核心岗位。</w:t>
      </w:r>
    </w:p>
    <w:p w14:paraId="0AA08AE9" w14:textId="45E5A327"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如有第三方公司（卖方的协作者</w:t>
      </w:r>
      <w:r w:rsidR="00DE1E16" w:rsidRPr="00F363FA">
        <w:rPr>
          <w:rFonts w:hint="eastAsia"/>
        </w:rPr>
        <w:t>）</w:t>
      </w:r>
      <w:r w:rsidRPr="00F363FA">
        <w:rPr>
          <w:rFonts w:hint="eastAsia"/>
        </w:rPr>
        <w:t>参与，在买方认可的前提下，卖方应给出合作合同，其参与人员视同卖方人员。</w:t>
      </w:r>
    </w:p>
    <w:p w14:paraId="4BFDC54A" w14:textId="44EB5494" w:rsidR="007A7398" w:rsidRPr="00F363FA" w:rsidRDefault="00C01B19">
      <w:pPr>
        <w:pStyle w:val="affffffffffff3"/>
        <w:spacing w:line="520" w:lineRule="exact"/>
      </w:pPr>
      <w:r w:rsidRPr="00F363FA">
        <w:t>3</w:t>
      </w:r>
      <w:r w:rsidR="00DE1E16" w:rsidRPr="00F363FA">
        <w:rPr>
          <w:rFonts w:hint="eastAsia"/>
        </w:rPr>
        <w:t>）</w:t>
      </w:r>
      <w:r w:rsidR="007A7398" w:rsidRPr="00F363FA">
        <w:rPr>
          <w:rFonts w:hint="eastAsia"/>
        </w:rPr>
        <w:t>买方将在实施工作开始前，对卖方人员资质进行审查、面试，并有权要求卖方更换不称职的人员。</w:t>
      </w:r>
    </w:p>
    <w:p w14:paraId="61868E02" w14:textId="2F34F08B" w:rsidR="007A7398" w:rsidRPr="00F363FA" w:rsidRDefault="00C01B19">
      <w:pPr>
        <w:pStyle w:val="affffffffffff3"/>
        <w:spacing w:line="520" w:lineRule="exact"/>
      </w:pPr>
      <w:r w:rsidRPr="00F363FA">
        <w:t>4</w:t>
      </w:r>
      <w:r w:rsidR="00DE1E16" w:rsidRPr="00F363FA">
        <w:rPr>
          <w:rFonts w:hint="eastAsia"/>
        </w:rPr>
        <w:t>）</w:t>
      </w:r>
      <w:r w:rsidR="007A7398" w:rsidRPr="00F363FA">
        <w:rPr>
          <w:rFonts w:hint="eastAsia"/>
        </w:rPr>
        <w:t>在实施过程中，如果卖方项目人员发生变更，需至少提前二周向买方提出，并经买方同意后方可变更。</w:t>
      </w:r>
    </w:p>
    <w:p w14:paraId="0202D2AC" w14:textId="29A894E9" w:rsidR="007A7398" w:rsidRPr="00F363FA" w:rsidRDefault="00C01B19">
      <w:pPr>
        <w:pStyle w:val="affffffffffff3"/>
        <w:spacing w:line="520" w:lineRule="exact"/>
      </w:pPr>
      <w:r w:rsidRPr="00F363FA">
        <w:t>5</w:t>
      </w:r>
      <w:r w:rsidR="00DE1E16" w:rsidRPr="00F363FA">
        <w:rPr>
          <w:rFonts w:hint="eastAsia"/>
        </w:rPr>
        <w:t>）</w:t>
      </w:r>
      <w:r w:rsidR="007A7398" w:rsidRPr="00F363FA">
        <w:rPr>
          <w:rFonts w:hint="eastAsia"/>
        </w:rPr>
        <w:t>在实施过程中，核心人员的岗位必须固定，未经买方同意，不得对核心人员在各实施小组间进行随意调配。</w:t>
      </w:r>
    </w:p>
    <w:p w14:paraId="4158D232" w14:textId="26C7CA87" w:rsidR="007A7398" w:rsidRPr="00F363FA" w:rsidRDefault="00C01B19">
      <w:pPr>
        <w:pStyle w:val="affffffffffff3"/>
        <w:spacing w:line="520" w:lineRule="exact"/>
      </w:pPr>
      <w:r w:rsidRPr="00F363FA">
        <w:t>6</w:t>
      </w:r>
      <w:r w:rsidR="00DE1E16" w:rsidRPr="00F363FA">
        <w:rPr>
          <w:rFonts w:hint="eastAsia"/>
        </w:rPr>
        <w:t>）</w:t>
      </w:r>
      <w:r w:rsidR="007A7398" w:rsidRPr="00F363FA">
        <w:rPr>
          <w:rFonts w:hint="eastAsia"/>
        </w:rPr>
        <w:t>卖方的系统实施内容中包含应用系统安装及调测、用户培训（原厂培训除外</w:t>
      </w:r>
      <w:r w:rsidR="00DE1E16" w:rsidRPr="00F363FA">
        <w:rPr>
          <w:rFonts w:hint="eastAsia"/>
        </w:rPr>
        <w:t>）</w:t>
      </w:r>
      <w:r w:rsidR="007A7398" w:rsidRPr="00F363FA">
        <w:rPr>
          <w:rFonts w:hint="eastAsia"/>
        </w:rPr>
        <w:t>、与相关系统的集成工作等，在系统实施部分应包含此部分工作的实施人/天数。</w:t>
      </w:r>
    </w:p>
    <w:p w14:paraId="0784AD79" w14:textId="10AE8118" w:rsidR="007A7398" w:rsidRPr="00F363FA" w:rsidRDefault="007A7398">
      <w:pPr>
        <w:pStyle w:val="affffffffffff3"/>
        <w:spacing w:line="520" w:lineRule="exact"/>
      </w:pPr>
      <w:r w:rsidRPr="00F363FA">
        <w:rPr>
          <w:rFonts w:hint="eastAsia"/>
        </w:rPr>
        <w:t>（</w:t>
      </w:r>
      <w:r w:rsidRPr="00F363FA">
        <w:t>3</w:t>
      </w:r>
      <w:r w:rsidR="00DE1E16" w:rsidRPr="00F363FA">
        <w:rPr>
          <w:rFonts w:hint="eastAsia"/>
        </w:rPr>
        <w:t>）</w:t>
      </w:r>
      <w:r w:rsidRPr="00F363FA">
        <w:rPr>
          <w:rFonts w:hint="eastAsia"/>
        </w:rPr>
        <w:t xml:space="preserve"> 项目实施人员派驻现场要求</w:t>
      </w:r>
    </w:p>
    <w:p w14:paraId="07FFB541" w14:textId="77777777" w:rsidR="007A7398" w:rsidRPr="00F363FA" w:rsidRDefault="007A7398">
      <w:pPr>
        <w:pStyle w:val="affffffffffff3"/>
        <w:spacing w:line="520" w:lineRule="exact"/>
      </w:pPr>
      <w:r w:rsidRPr="00F363FA">
        <w:rPr>
          <w:rFonts w:hint="eastAsia"/>
        </w:rPr>
        <w:t>项目实施人员需派驻现场保障项目实施进度，符合要求的人员不少于2人。</w:t>
      </w:r>
    </w:p>
    <w:p w14:paraId="640FDE38" w14:textId="3542A777" w:rsidR="007A7398" w:rsidRPr="00F363FA" w:rsidRDefault="007A7398">
      <w:pPr>
        <w:spacing w:line="520" w:lineRule="exact"/>
        <w:outlineLvl w:val="1"/>
        <w:rPr>
          <w:rFonts w:ascii="等线" w:hAnsi="等线"/>
        </w:rPr>
      </w:pPr>
      <w:bookmarkStart w:id="88" w:name="_Toc85485865"/>
      <w:bookmarkStart w:id="89" w:name="_Toc86141215"/>
      <w:r w:rsidRPr="00F363FA">
        <w:rPr>
          <w:rFonts w:ascii="等线" w:hAnsi="等线" w:hint="eastAsia"/>
        </w:rPr>
        <w:t>7.</w:t>
      </w:r>
      <w:r w:rsidR="00DE1E16" w:rsidRPr="00F363FA">
        <w:rPr>
          <w:rFonts w:ascii="等线" w:hAnsi="等线"/>
        </w:rPr>
        <w:t>4</w:t>
      </w:r>
      <w:r w:rsidRPr="00F363FA">
        <w:rPr>
          <w:rFonts w:ascii="等线" w:hAnsi="等线" w:hint="eastAsia"/>
        </w:rPr>
        <w:t xml:space="preserve"> </w:t>
      </w:r>
      <w:r w:rsidRPr="00F363FA">
        <w:rPr>
          <w:rFonts w:hint="eastAsia"/>
        </w:rPr>
        <w:t>免费培训</w:t>
      </w:r>
      <w:bookmarkEnd w:id="88"/>
      <w:bookmarkEnd w:id="89"/>
    </w:p>
    <w:p w14:paraId="4FCCEEE6" w14:textId="0723C4E0" w:rsidR="007A7398" w:rsidRPr="00F363FA" w:rsidRDefault="007A7398">
      <w:pPr>
        <w:pStyle w:val="affffffffffff3"/>
        <w:spacing w:line="520" w:lineRule="exact"/>
      </w:pPr>
      <w:r w:rsidRPr="00F363FA">
        <w:rPr>
          <w:rFonts w:hint="eastAsia"/>
        </w:rPr>
        <w:t>卖方应针对提供的所有产品向买方提供相关培训，要求卖方必须针对不同的培训对象提供不同时长且内容不同的培训课程。培训计划至少需要包括在项目建设不同阶段的培训对象、培训时间安排、培训课程、授课方式、培训目的及培训所要达到的效果等。卖方应至少提供</w:t>
      </w:r>
      <w:r w:rsidRPr="00F363FA">
        <w:t>3</w:t>
      </w:r>
      <w:r w:rsidRPr="00F363FA">
        <w:rPr>
          <w:rFonts w:hint="eastAsia"/>
        </w:rPr>
        <w:t>天的免费培训（包括技术培训、管理员培训、操作培训</w:t>
      </w:r>
      <w:r w:rsidR="00DE1E16" w:rsidRPr="00F363FA">
        <w:rPr>
          <w:rFonts w:hint="eastAsia"/>
        </w:rPr>
        <w:t>）</w:t>
      </w:r>
      <w:r w:rsidRPr="00F363FA">
        <w:rPr>
          <w:rFonts w:hint="eastAsia"/>
        </w:rPr>
        <w:t>。</w:t>
      </w:r>
    </w:p>
    <w:p w14:paraId="03F5BE42" w14:textId="2003766A" w:rsidR="007A7398" w:rsidRPr="00F363FA" w:rsidRDefault="007A7398">
      <w:pPr>
        <w:spacing w:line="520" w:lineRule="exact"/>
        <w:outlineLvl w:val="1"/>
        <w:rPr>
          <w:rFonts w:ascii="等线" w:hAnsi="等线"/>
        </w:rPr>
      </w:pPr>
      <w:bookmarkStart w:id="90" w:name="_Toc85485866"/>
      <w:bookmarkStart w:id="91" w:name="_Toc86141216"/>
      <w:r w:rsidRPr="00F363FA">
        <w:rPr>
          <w:rFonts w:ascii="等线" w:hAnsi="等线" w:hint="eastAsia"/>
        </w:rPr>
        <w:t>7.</w:t>
      </w:r>
      <w:r w:rsidR="00DE1E16" w:rsidRPr="00F363FA">
        <w:rPr>
          <w:rFonts w:ascii="等线" w:hAnsi="等线"/>
        </w:rPr>
        <w:t>5</w:t>
      </w:r>
      <w:r w:rsidRPr="00F363FA">
        <w:rPr>
          <w:rFonts w:ascii="等线" w:hAnsi="等线" w:hint="eastAsia"/>
        </w:rPr>
        <w:t xml:space="preserve"> </w:t>
      </w:r>
      <w:r w:rsidRPr="00F363FA">
        <w:rPr>
          <w:rFonts w:hint="eastAsia"/>
        </w:rPr>
        <w:t>技术服务要求</w:t>
      </w:r>
      <w:bookmarkEnd w:id="90"/>
      <w:bookmarkEnd w:id="91"/>
    </w:p>
    <w:p w14:paraId="05908F25" w14:textId="77777777" w:rsidR="007A7398" w:rsidRPr="00F363FA" w:rsidRDefault="007A7398">
      <w:pPr>
        <w:pStyle w:val="affffffffffff3"/>
        <w:spacing w:line="520" w:lineRule="exact"/>
      </w:pPr>
      <w:r w:rsidRPr="00F363FA">
        <w:rPr>
          <w:rFonts w:hint="eastAsia"/>
        </w:rPr>
        <w:t>以下条款针对本期卖方所提供的所有相关软件。</w:t>
      </w:r>
    </w:p>
    <w:p w14:paraId="15D03584" w14:textId="5647B0D3"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 xml:space="preserve"> 系统终验后，卖方须提供系统终验后</w:t>
      </w:r>
      <w:r w:rsidR="000513F5" w:rsidRPr="00F363FA">
        <w:t>3</w:t>
      </w:r>
      <w:r w:rsidRPr="00F363FA">
        <w:rPr>
          <w:rFonts w:hint="eastAsia"/>
        </w:rPr>
        <w:t>年的免费维保（含卖方外购软件</w:t>
      </w:r>
      <w:r w:rsidR="00DE1E16" w:rsidRPr="00F363FA">
        <w:rPr>
          <w:rFonts w:hint="eastAsia"/>
        </w:rPr>
        <w:t>）</w:t>
      </w:r>
      <w:r w:rsidRPr="00F363FA">
        <w:rPr>
          <w:rFonts w:hint="eastAsia"/>
        </w:rPr>
        <w:t>，</w:t>
      </w:r>
      <w:r w:rsidRPr="00F363FA">
        <w:rPr>
          <w:rFonts w:hint="eastAsia"/>
        </w:rPr>
        <w:lastRenderedPageBreak/>
        <w:t>卖方所提供外购软件的技术支持和售后范围均为卖方负责，外购产品与卖方自行开发产品执行同样的保修和服务标准，买方仅针对卖方。</w:t>
      </w:r>
    </w:p>
    <w:p w14:paraId="6FA1CFD5" w14:textId="2B3A367A" w:rsidR="007A7398" w:rsidRPr="00F363FA" w:rsidRDefault="007A7398">
      <w:pPr>
        <w:pStyle w:val="affffffffffff3"/>
        <w:spacing w:line="520" w:lineRule="exact"/>
      </w:pPr>
      <w:r w:rsidRPr="00F363FA">
        <w:rPr>
          <w:rFonts w:hint="eastAsia"/>
        </w:rPr>
        <w:t>（</w:t>
      </w:r>
      <w:bookmarkStart w:id="92" w:name="_Hlk85705711"/>
      <w:r w:rsidRPr="00F363FA">
        <w:rPr>
          <w:rFonts w:hint="eastAsia"/>
        </w:rPr>
        <w:t>2</w:t>
      </w:r>
      <w:bookmarkEnd w:id="92"/>
      <w:r w:rsidR="00DE1E16" w:rsidRPr="00F363FA">
        <w:rPr>
          <w:rFonts w:hint="eastAsia"/>
        </w:rPr>
        <w:t>）</w:t>
      </w:r>
      <w:r w:rsidRPr="00F363FA">
        <w:rPr>
          <w:rFonts w:hint="eastAsia"/>
        </w:rPr>
        <w:t xml:space="preserve"> 维修的内容至少应包括：</w:t>
      </w:r>
    </w:p>
    <w:p w14:paraId="2DAF1824" w14:textId="48685D6C" w:rsidR="007A7398" w:rsidRPr="00F363FA" w:rsidRDefault="007A7398">
      <w:pPr>
        <w:pStyle w:val="affffffffffff3"/>
        <w:spacing w:line="520" w:lineRule="exact"/>
      </w:pPr>
      <w:r w:rsidRPr="00F363FA">
        <w:rPr>
          <w:rFonts w:hint="eastAsia"/>
        </w:rPr>
        <w:t>1</w:t>
      </w:r>
      <w:r w:rsidR="00DE1E16" w:rsidRPr="00F363FA">
        <w:rPr>
          <w:rFonts w:hint="eastAsia"/>
        </w:rPr>
        <w:t>）</w:t>
      </w:r>
      <w:r w:rsidRPr="00F363FA">
        <w:rPr>
          <w:rFonts w:hint="eastAsia"/>
        </w:rPr>
        <w:t xml:space="preserve"> 应用软件版本升级、打补丁、调测Bug、性能调优等。</w:t>
      </w:r>
    </w:p>
    <w:p w14:paraId="313DD700" w14:textId="0BBA4987" w:rsidR="007A7398" w:rsidRPr="00F363FA" w:rsidRDefault="007A7398">
      <w:pPr>
        <w:pStyle w:val="affffffffffff3"/>
        <w:spacing w:line="520" w:lineRule="exact"/>
      </w:pPr>
      <w:r w:rsidRPr="00F363FA">
        <w:rPr>
          <w:rFonts w:hint="eastAsia"/>
        </w:rPr>
        <w:t>2</w:t>
      </w:r>
      <w:r w:rsidR="00DE1E16" w:rsidRPr="00F363FA">
        <w:rPr>
          <w:rFonts w:hint="eastAsia"/>
        </w:rPr>
        <w:t>）</w:t>
      </w:r>
      <w:r w:rsidRPr="00F363FA">
        <w:rPr>
          <w:rFonts w:hint="eastAsia"/>
        </w:rPr>
        <w:t xml:space="preserve"> 热线电话支持，主责工程师手机要保证24小时服务。</w:t>
      </w:r>
    </w:p>
    <w:p w14:paraId="2C6DDE23" w14:textId="0FD26D20"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 xml:space="preserve"> 系统档案管理，整理归档系统相关信息，并及时更新。</w:t>
      </w:r>
    </w:p>
    <w:p w14:paraId="0DEFB4F7" w14:textId="25DC0DC1" w:rsidR="007A7398" w:rsidRPr="00F363FA" w:rsidRDefault="007A7398">
      <w:pPr>
        <w:pStyle w:val="affffffffffff3"/>
        <w:spacing w:line="520" w:lineRule="exact"/>
      </w:pPr>
      <w:r w:rsidRPr="00F363FA">
        <w:rPr>
          <w:rFonts w:hint="eastAsia"/>
        </w:rPr>
        <w:t>4</w:t>
      </w:r>
      <w:r w:rsidR="00DE1E16" w:rsidRPr="00F363FA">
        <w:rPr>
          <w:rFonts w:hint="eastAsia"/>
        </w:rPr>
        <w:t>）</w:t>
      </w:r>
      <w:r w:rsidRPr="00F363FA">
        <w:rPr>
          <w:rFonts w:hint="eastAsia"/>
        </w:rPr>
        <w:t xml:space="preserve"> 定期服务例会，阶段性总结与考核，确定下阶段服务计划以及重大问题探讨。</w:t>
      </w:r>
    </w:p>
    <w:p w14:paraId="3FFE2FD0" w14:textId="0ACDD86D" w:rsidR="007A7398" w:rsidRPr="00F363FA" w:rsidRDefault="007A7398">
      <w:pPr>
        <w:pStyle w:val="affffffffffff3"/>
        <w:spacing w:line="520" w:lineRule="exact"/>
      </w:pPr>
      <w:r w:rsidRPr="00F363FA">
        <w:rPr>
          <w:rFonts w:hint="eastAsia"/>
        </w:rPr>
        <w:t>5</w:t>
      </w:r>
      <w:r w:rsidR="00DE1E16" w:rsidRPr="00F363FA">
        <w:rPr>
          <w:rFonts w:hint="eastAsia"/>
        </w:rPr>
        <w:t>）</w:t>
      </w:r>
      <w:r w:rsidRPr="00F363FA">
        <w:rPr>
          <w:rFonts w:hint="eastAsia"/>
        </w:rPr>
        <w:t xml:space="preserve"> 现场支持，维护和排障过程技术指导。</w:t>
      </w:r>
    </w:p>
    <w:p w14:paraId="157D0E5D" w14:textId="5FBDCAEF" w:rsidR="007A7398" w:rsidRPr="00F363FA" w:rsidRDefault="007A7398">
      <w:pPr>
        <w:pStyle w:val="affffffffffff3"/>
        <w:spacing w:line="520" w:lineRule="exact"/>
      </w:pPr>
      <w:r w:rsidRPr="00F363FA">
        <w:rPr>
          <w:rFonts w:hint="eastAsia"/>
        </w:rPr>
        <w:t>6</w:t>
      </w:r>
      <w:r w:rsidR="00DE1E16" w:rsidRPr="00F363FA">
        <w:rPr>
          <w:rFonts w:hint="eastAsia"/>
        </w:rPr>
        <w:t>）</w:t>
      </w:r>
      <w:r w:rsidRPr="00F363FA">
        <w:rPr>
          <w:rFonts w:hint="eastAsia"/>
        </w:rPr>
        <w:t xml:space="preserve"> 定期巡检，每季度1次线上巡检。</w:t>
      </w:r>
    </w:p>
    <w:p w14:paraId="799CCA6B" w14:textId="39B373B3" w:rsidR="007A7398" w:rsidRPr="00F363FA" w:rsidRDefault="007A7398">
      <w:pPr>
        <w:pStyle w:val="affffffffffff3"/>
        <w:spacing w:line="520" w:lineRule="exact"/>
      </w:pPr>
      <w:r w:rsidRPr="00F363FA">
        <w:rPr>
          <w:rFonts w:hint="eastAsia"/>
        </w:rPr>
        <w:t>7</w:t>
      </w:r>
      <w:r w:rsidR="00DE1E16" w:rsidRPr="00F363FA">
        <w:rPr>
          <w:rFonts w:hint="eastAsia"/>
        </w:rPr>
        <w:t>）</w:t>
      </w:r>
      <w:r w:rsidRPr="00F363FA">
        <w:rPr>
          <w:rFonts w:hint="eastAsia"/>
        </w:rPr>
        <w:t xml:space="preserve"> 系统安全评估分析，规范化操作，强化安全措施。</w:t>
      </w:r>
    </w:p>
    <w:p w14:paraId="0F0E5366" w14:textId="73089C06" w:rsidR="007A7398" w:rsidRPr="00F363FA" w:rsidRDefault="007A7398">
      <w:pPr>
        <w:pStyle w:val="affffffffffff3"/>
        <w:spacing w:line="520" w:lineRule="exact"/>
      </w:pPr>
      <w:r w:rsidRPr="00F363FA">
        <w:rPr>
          <w:rFonts w:hint="eastAsia"/>
        </w:rPr>
        <w:t>8</w:t>
      </w:r>
      <w:r w:rsidR="00DE1E16" w:rsidRPr="00F363FA">
        <w:rPr>
          <w:rFonts w:hint="eastAsia"/>
        </w:rPr>
        <w:t>）</w:t>
      </w:r>
      <w:r w:rsidRPr="00F363FA">
        <w:rPr>
          <w:rFonts w:hint="eastAsia"/>
        </w:rPr>
        <w:t xml:space="preserve"> 系统优化服务，评估系统性能，系统优化调整。</w:t>
      </w:r>
    </w:p>
    <w:p w14:paraId="33A23284" w14:textId="0FBC110B" w:rsidR="007A7398" w:rsidRPr="00F363FA" w:rsidRDefault="007A7398">
      <w:pPr>
        <w:pStyle w:val="affffffffffff3"/>
        <w:spacing w:line="520" w:lineRule="exact"/>
      </w:pPr>
      <w:r w:rsidRPr="00F363FA">
        <w:rPr>
          <w:rFonts w:hint="eastAsia"/>
        </w:rPr>
        <w:t>9</w:t>
      </w:r>
      <w:r w:rsidR="00DE1E16" w:rsidRPr="00F363FA">
        <w:rPr>
          <w:rFonts w:hint="eastAsia"/>
        </w:rPr>
        <w:t>）</w:t>
      </w:r>
      <w:r w:rsidRPr="00F363FA">
        <w:rPr>
          <w:rFonts w:hint="eastAsia"/>
        </w:rPr>
        <w:t xml:space="preserve"> 配置调整服务，包括逻辑卷、表空间、备份策略等的调整。</w:t>
      </w:r>
    </w:p>
    <w:p w14:paraId="7078D036" w14:textId="7229487B" w:rsidR="007A7398" w:rsidRPr="00F363FA" w:rsidRDefault="007A7398">
      <w:pPr>
        <w:pStyle w:val="affffffffffff3"/>
        <w:spacing w:line="520" w:lineRule="exact"/>
      </w:pPr>
      <w:r w:rsidRPr="00F363FA">
        <w:rPr>
          <w:rFonts w:hint="eastAsia"/>
        </w:rPr>
        <w:t>（3</w:t>
      </w:r>
      <w:r w:rsidR="00DE1E16" w:rsidRPr="00F363FA">
        <w:rPr>
          <w:rFonts w:hint="eastAsia"/>
        </w:rPr>
        <w:t>）</w:t>
      </w:r>
      <w:r w:rsidRPr="00F363FA">
        <w:rPr>
          <w:rFonts w:hint="eastAsia"/>
        </w:rPr>
        <w:t xml:space="preserve"> 卖方应保证不同时期所提供的同类软件互相兼容。</w:t>
      </w:r>
    </w:p>
    <w:p w14:paraId="65D894C9" w14:textId="72AAC937" w:rsidR="007A7398" w:rsidRPr="00F363FA" w:rsidRDefault="007A7398">
      <w:pPr>
        <w:pStyle w:val="affffffffffff3"/>
        <w:spacing w:line="520" w:lineRule="exact"/>
      </w:pPr>
      <w:r w:rsidRPr="00F363FA">
        <w:rPr>
          <w:rFonts w:hint="eastAsia"/>
        </w:rPr>
        <w:t>（4</w:t>
      </w:r>
      <w:r w:rsidR="00DE1E16" w:rsidRPr="00F363FA">
        <w:rPr>
          <w:rFonts w:hint="eastAsia"/>
        </w:rPr>
        <w:t>）</w:t>
      </w:r>
      <w:r w:rsidRPr="00F363FA">
        <w:rPr>
          <w:rFonts w:hint="eastAsia"/>
        </w:rPr>
        <w:t xml:space="preserve"> 对于目前为止ITU-T、IEEE、ISO等国际组织尚未形成最终建议的规范，卖方应在建议或规范发表一定时期内免费修改及更新软件版本。</w:t>
      </w:r>
    </w:p>
    <w:p w14:paraId="40D0D5E3" w14:textId="2B997522" w:rsidR="007A7398" w:rsidRPr="00F363FA" w:rsidRDefault="007A7398">
      <w:pPr>
        <w:pStyle w:val="affffffffffff3"/>
        <w:spacing w:line="520" w:lineRule="exact"/>
      </w:pPr>
      <w:r w:rsidRPr="00F363FA">
        <w:rPr>
          <w:rFonts w:hint="eastAsia"/>
        </w:rPr>
        <w:t>（5</w:t>
      </w:r>
      <w:r w:rsidR="00DE1E16" w:rsidRPr="00F363FA">
        <w:rPr>
          <w:rFonts w:hint="eastAsia"/>
        </w:rPr>
        <w:t>）</w:t>
      </w:r>
      <w:r w:rsidRPr="00F363FA">
        <w:rPr>
          <w:rFonts w:hint="eastAsia"/>
        </w:rPr>
        <w:t xml:space="preserve"> 在系统硬件扩容及软件升级时，卖方应派技术人员到现场配合、指导。</w:t>
      </w:r>
    </w:p>
    <w:p w14:paraId="69296916" w14:textId="39A4465C" w:rsidR="007A7398" w:rsidRPr="00F363FA" w:rsidRDefault="007A7398">
      <w:pPr>
        <w:pStyle w:val="affffffffffff3"/>
        <w:spacing w:line="520" w:lineRule="exact"/>
      </w:pPr>
      <w:r w:rsidRPr="00F363FA">
        <w:rPr>
          <w:rFonts w:hint="eastAsia"/>
        </w:rPr>
        <w:t>（</w:t>
      </w:r>
      <w:r w:rsidR="00B72F22" w:rsidRPr="00F363FA">
        <w:t>6</w:t>
      </w:r>
      <w:r w:rsidR="00DE1E16" w:rsidRPr="00F363FA">
        <w:rPr>
          <w:rFonts w:hint="eastAsia"/>
        </w:rPr>
        <w:t>）</w:t>
      </w:r>
      <w:r w:rsidRPr="00F363FA">
        <w:rPr>
          <w:rFonts w:hint="eastAsia"/>
        </w:rPr>
        <w:t xml:space="preserve"> 针对一般性故障，卖方必须在4小时内响应，24小时内恢复系统正常。</w:t>
      </w:r>
    </w:p>
    <w:p w14:paraId="74B16F9E" w14:textId="28A82B28" w:rsidR="007A7398" w:rsidRPr="00F363FA" w:rsidRDefault="007A7398">
      <w:pPr>
        <w:pStyle w:val="affffffffffff3"/>
        <w:spacing w:line="520" w:lineRule="exact"/>
      </w:pPr>
      <w:r w:rsidRPr="00F363FA">
        <w:rPr>
          <w:rFonts w:hint="eastAsia"/>
        </w:rPr>
        <w:t>（</w:t>
      </w:r>
      <w:r w:rsidR="00B72F22" w:rsidRPr="00F363FA">
        <w:t>7</w:t>
      </w:r>
      <w:r w:rsidR="00DE1E16" w:rsidRPr="00F363FA">
        <w:rPr>
          <w:rFonts w:hint="eastAsia"/>
        </w:rPr>
        <w:t>）</w:t>
      </w:r>
      <w:r w:rsidRPr="00F363FA">
        <w:rPr>
          <w:rFonts w:hint="eastAsia"/>
        </w:rPr>
        <w:t xml:space="preserve"> 在维保期内，如果系统发生故障，卖方要调查故障原因并修复直至满足最终验收指标和性能的要求，或者更换整个或部分有缺陷的软件。以上内容都应是免费的。</w:t>
      </w:r>
    </w:p>
    <w:p w14:paraId="5613FF8D" w14:textId="0591050A" w:rsidR="007A7398" w:rsidRPr="00F363FA" w:rsidRDefault="007A7398">
      <w:pPr>
        <w:pStyle w:val="affffffffffff3"/>
        <w:spacing w:line="520" w:lineRule="exact"/>
      </w:pPr>
      <w:r w:rsidRPr="00F363FA">
        <w:rPr>
          <w:rFonts w:hint="eastAsia"/>
        </w:rPr>
        <w:t>（</w:t>
      </w:r>
      <w:r w:rsidR="00B72F22" w:rsidRPr="00F363FA">
        <w:t>8</w:t>
      </w:r>
      <w:r w:rsidR="00DE1E16" w:rsidRPr="00F363FA">
        <w:rPr>
          <w:rFonts w:hint="eastAsia"/>
        </w:rPr>
        <w:t>）</w:t>
      </w:r>
      <w:r w:rsidRPr="00F363FA">
        <w:rPr>
          <w:rFonts w:hint="eastAsia"/>
        </w:rPr>
        <w:t xml:space="preserve"> 在维保期内，卖方应提供灵活、多样的通信手段，针对系统关键功能提供7*24小时的响应服务，保证在任何时候买方人员都能及时通知到卖方的工程师，保证在承诺的时间内解决问题。</w:t>
      </w:r>
    </w:p>
    <w:p w14:paraId="583FA780" w14:textId="5482C523" w:rsidR="007A7398" w:rsidRPr="00F363FA" w:rsidRDefault="007A7398">
      <w:pPr>
        <w:pStyle w:val="affffffffffff3"/>
        <w:spacing w:line="520" w:lineRule="exact"/>
      </w:pPr>
      <w:r w:rsidRPr="00F363FA">
        <w:rPr>
          <w:rFonts w:hint="eastAsia"/>
        </w:rPr>
        <w:t>（</w:t>
      </w:r>
      <w:r w:rsidR="00B72F22" w:rsidRPr="00F363FA">
        <w:t>9</w:t>
      </w:r>
      <w:r w:rsidR="00DE1E16" w:rsidRPr="00F363FA">
        <w:rPr>
          <w:rFonts w:hint="eastAsia"/>
        </w:rPr>
        <w:t>）</w:t>
      </w:r>
      <w:r w:rsidRPr="00F363FA">
        <w:rPr>
          <w:rFonts w:hint="eastAsia"/>
        </w:rPr>
        <w:t xml:space="preserve"> 在维保期内，如软件产品的性能和质量与合同规定不符，卖方将自费排除缺陷。软件产品的保修期将重新计算。</w:t>
      </w:r>
    </w:p>
    <w:p w14:paraId="1D09CD31" w14:textId="02037705" w:rsidR="007A7398" w:rsidRPr="00F363FA" w:rsidRDefault="007A7398">
      <w:pPr>
        <w:pStyle w:val="affffffffffff3"/>
        <w:spacing w:line="520" w:lineRule="exact"/>
      </w:pPr>
      <w:r w:rsidRPr="00F363FA">
        <w:rPr>
          <w:rFonts w:hint="eastAsia"/>
        </w:rPr>
        <w:t>（1</w:t>
      </w:r>
      <w:r w:rsidR="00B72F22" w:rsidRPr="00F363FA">
        <w:t>0</w:t>
      </w:r>
      <w:r w:rsidR="00DE1E16" w:rsidRPr="00F363FA">
        <w:rPr>
          <w:rFonts w:hint="eastAsia"/>
        </w:rPr>
        <w:t>）</w:t>
      </w:r>
      <w:r w:rsidRPr="00F363FA">
        <w:rPr>
          <w:rFonts w:hint="eastAsia"/>
        </w:rPr>
        <w:t xml:space="preserve"> 在维保期内，如果卖方对其软件产品进行了技术改进，卖方应积极向买方推广，并应免费向买方提供与这些技术改进有关的详细技术资料。对于增加软件产品新功</w:t>
      </w:r>
      <w:r w:rsidRPr="00F363FA">
        <w:rPr>
          <w:rFonts w:hint="eastAsia"/>
        </w:rPr>
        <w:lastRenderedPageBreak/>
        <w:t>能所做的技术改进，其具体费用负担须经双方另行协商确定。在保修期内，卖方保证向买方免费进行软件更新，卖方承诺免费进行未增加新功能的软件版本升级。</w:t>
      </w:r>
    </w:p>
    <w:p w14:paraId="5E299215" w14:textId="5A7806BB" w:rsidR="00D15CEA" w:rsidRPr="00F363FA" w:rsidRDefault="00D15CEA">
      <w:pPr>
        <w:pStyle w:val="affffffffffff3"/>
        <w:spacing w:line="520" w:lineRule="exact"/>
      </w:pPr>
      <w:r w:rsidRPr="00F363FA">
        <w:rPr>
          <w:rFonts w:hint="eastAsia"/>
        </w:rPr>
        <w:t>（1</w:t>
      </w:r>
      <w:r w:rsidR="00B72F22" w:rsidRPr="00F363FA">
        <w:t>1</w:t>
      </w:r>
      <w:r w:rsidRPr="00F363FA">
        <w:rPr>
          <w:rFonts w:hint="eastAsia"/>
        </w:rPr>
        <w:t>）在维保期内，因买方测试研究、业务调整、新业务示范等需要，卖方应无条件提供技术支持服务。</w:t>
      </w:r>
    </w:p>
    <w:p w14:paraId="1C1195AA" w14:textId="65C06DE8" w:rsidR="007A7398" w:rsidRPr="00F363FA" w:rsidRDefault="007A7398">
      <w:pPr>
        <w:pStyle w:val="affffffffffff3"/>
        <w:spacing w:line="520" w:lineRule="exact"/>
      </w:pPr>
      <w:r w:rsidRPr="00F363FA">
        <w:rPr>
          <w:rFonts w:hint="eastAsia"/>
        </w:rPr>
        <w:t>（1</w:t>
      </w:r>
      <w:r w:rsidR="00B72F22" w:rsidRPr="00F363FA">
        <w:t>2</w:t>
      </w:r>
      <w:r w:rsidR="00DE1E16" w:rsidRPr="00F363FA">
        <w:rPr>
          <w:rFonts w:hint="eastAsia"/>
        </w:rPr>
        <w:t>）</w:t>
      </w:r>
      <w:r w:rsidRPr="00F363FA">
        <w:rPr>
          <w:rFonts w:hint="eastAsia"/>
        </w:rPr>
        <w:t xml:space="preserve"> </w:t>
      </w:r>
      <w:proofErr w:type="gramStart"/>
      <w:r w:rsidRPr="00F363FA">
        <w:rPr>
          <w:rFonts w:hint="eastAsia"/>
        </w:rPr>
        <w:t>维保期满</w:t>
      </w:r>
      <w:proofErr w:type="gramEnd"/>
      <w:r w:rsidRPr="00F363FA">
        <w:rPr>
          <w:rFonts w:hint="eastAsia"/>
        </w:rPr>
        <w:t>后，如果出现特殊和紧急情况，在买方要求下，卖方承诺将派遣专家以优惠价格到现场进行对合同设备检查和维修。</w:t>
      </w:r>
    </w:p>
    <w:p w14:paraId="69A74B76" w14:textId="71C40B76" w:rsidR="007A7398" w:rsidRPr="00F363FA" w:rsidRDefault="007A7398">
      <w:pPr>
        <w:spacing w:line="520" w:lineRule="exact"/>
        <w:outlineLvl w:val="1"/>
        <w:rPr>
          <w:rFonts w:ascii="等线" w:hAnsi="等线"/>
        </w:rPr>
      </w:pPr>
      <w:bookmarkStart w:id="93" w:name="_Toc85485867"/>
      <w:bookmarkStart w:id="94" w:name="_Toc86141217"/>
      <w:r w:rsidRPr="00F363FA">
        <w:rPr>
          <w:rFonts w:ascii="等线" w:hAnsi="等线" w:hint="eastAsia"/>
        </w:rPr>
        <w:t>7.</w:t>
      </w:r>
      <w:r w:rsidR="00DE1E16" w:rsidRPr="00F363FA">
        <w:rPr>
          <w:rFonts w:ascii="等线" w:hAnsi="等线"/>
        </w:rPr>
        <w:t>6</w:t>
      </w:r>
      <w:r w:rsidRPr="00F363FA">
        <w:rPr>
          <w:rFonts w:ascii="等线" w:hAnsi="等线" w:hint="eastAsia"/>
        </w:rPr>
        <w:t xml:space="preserve"> </w:t>
      </w:r>
      <w:r w:rsidRPr="00F363FA">
        <w:rPr>
          <w:rFonts w:ascii="等线" w:hAnsi="等线" w:hint="eastAsia"/>
        </w:rPr>
        <w:t>应用总集成要求</w:t>
      </w:r>
      <w:bookmarkEnd w:id="93"/>
      <w:bookmarkEnd w:id="94"/>
    </w:p>
    <w:p w14:paraId="5206CA41" w14:textId="48AB8A01" w:rsidR="007A7398" w:rsidRPr="00F363FA" w:rsidRDefault="007A7398">
      <w:pPr>
        <w:autoSpaceDE w:val="0"/>
        <w:autoSpaceDN w:val="0"/>
        <w:spacing w:line="520" w:lineRule="exact"/>
        <w:ind w:firstLine="425"/>
        <w:jc w:val="left"/>
        <w:rPr>
          <w:rFonts w:ascii="宋体" w:hAnsi="宋体"/>
        </w:rPr>
      </w:pPr>
      <w:r w:rsidRPr="00F363FA">
        <w:rPr>
          <w:rFonts w:ascii="宋体" w:hAnsi="宋体" w:hint="eastAsia"/>
        </w:rPr>
        <w:t>（1</w:t>
      </w:r>
      <w:r w:rsidR="00DE1E16" w:rsidRPr="00F363FA">
        <w:rPr>
          <w:rFonts w:ascii="宋体" w:hAnsi="宋体" w:hint="eastAsia"/>
        </w:rPr>
        <w:t>）</w:t>
      </w:r>
      <w:r w:rsidRPr="00F363FA">
        <w:rPr>
          <w:rFonts w:ascii="宋体" w:hAnsi="宋体" w:hint="eastAsia"/>
        </w:rPr>
        <w:t>总体负责制定</w:t>
      </w:r>
      <w:r w:rsidR="00061235" w:rsidRPr="00F363FA">
        <w:rPr>
          <w:rFonts w:ascii="宋体" w:hAnsi="宋体" w:hint="eastAsia"/>
        </w:rPr>
        <w:t>整体</w:t>
      </w:r>
      <w:r w:rsidRPr="00F363FA">
        <w:rPr>
          <w:rFonts w:ascii="宋体" w:hAnsi="宋体" w:hint="eastAsia"/>
        </w:rPr>
        <w:t>集成方案，包括调研方案、建设方案、实施方案等。</w:t>
      </w:r>
    </w:p>
    <w:p w14:paraId="6989F807" w14:textId="5B3475FF" w:rsidR="007A7398" w:rsidRPr="00F363FA" w:rsidRDefault="007A7398">
      <w:pPr>
        <w:autoSpaceDE w:val="0"/>
        <w:autoSpaceDN w:val="0"/>
        <w:spacing w:line="520" w:lineRule="exact"/>
        <w:ind w:firstLine="425"/>
        <w:jc w:val="left"/>
        <w:rPr>
          <w:rFonts w:ascii="宋体" w:hAnsi="宋体"/>
        </w:rPr>
      </w:pPr>
      <w:r w:rsidRPr="00F363FA">
        <w:rPr>
          <w:rFonts w:ascii="宋体" w:hAnsi="宋体" w:hint="eastAsia"/>
        </w:rPr>
        <w:t>（</w:t>
      </w:r>
      <w:bookmarkStart w:id="95" w:name="_Hlk86068842"/>
      <w:r w:rsidRPr="00F363FA">
        <w:rPr>
          <w:rFonts w:ascii="宋体" w:hAnsi="宋体" w:hint="eastAsia"/>
        </w:rPr>
        <w:t>2</w:t>
      </w:r>
      <w:bookmarkEnd w:id="95"/>
      <w:r w:rsidR="00DE1E16" w:rsidRPr="00F363FA">
        <w:rPr>
          <w:rFonts w:ascii="宋体" w:hAnsi="宋体" w:hint="eastAsia"/>
        </w:rPr>
        <w:t>）</w:t>
      </w:r>
      <w:r w:rsidRPr="00F363FA">
        <w:rPr>
          <w:rFonts w:ascii="宋体" w:hAnsi="宋体" w:hint="eastAsia"/>
        </w:rPr>
        <w:t>总体负责组织制定所有硬件、系统软件、应用软件、网络架构和系统安全架构的搭建和总集成方案；</w:t>
      </w:r>
      <w:r w:rsidR="008E602A" w:rsidRPr="00F363FA">
        <w:rPr>
          <w:rFonts w:ascii="宋体" w:hAnsi="宋体" w:hint="eastAsia"/>
        </w:rPr>
        <w:t>协调硬件供货商、系统软件提供商、应用软件提供商的安装与调试工作</w:t>
      </w:r>
      <w:r w:rsidRPr="00F363FA">
        <w:rPr>
          <w:rFonts w:ascii="宋体" w:hAnsi="宋体" w:hint="eastAsia"/>
        </w:rPr>
        <w:t>。</w:t>
      </w:r>
    </w:p>
    <w:p w14:paraId="6CFD0B44" w14:textId="086676D0" w:rsidR="007A7398" w:rsidRPr="00F363FA" w:rsidRDefault="007A7398">
      <w:pPr>
        <w:autoSpaceDE w:val="0"/>
        <w:autoSpaceDN w:val="0"/>
        <w:spacing w:line="520" w:lineRule="exact"/>
        <w:ind w:firstLine="425"/>
        <w:jc w:val="left"/>
        <w:rPr>
          <w:rFonts w:ascii="宋体" w:hAnsi="宋体"/>
        </w:rPr>
      </w:pPr>
      <w:r w:rsidRPr="00F363FA">
        <w:rPr>
          <w:rFonts w:ascii="宋体" w:hAnsi="宋体" w:hint="eastAsia"/>
        </w:rPr>
        <w:t>（3</w:t>
      </w:r>
      <w:r w:rsidR="00DE1E16" w:rsidRPr="00F363FA">
        <w:rPr>
          <w:rFonts w:ascii="宋体" w:hAnsi="宋体" w:hint="eastAsia"/>
        </w:rPr>
        <w:t>）</w:t>
      </w:r>
      <w:r w:rsidRPr="00F363FA">
        <w:rPr>
          <w:rFonts w:ascii="宋体" w:hAnsi="宋体" w:hint="eastAsia"/>
        </w:rPr>
        <w:t>总体负责协调相关硬件、系统软件、应用软件完成系统的应用软件安装、配置和软件实施工作。</w:t>
      </w:r>
    </w:p>
    <w:p w14:paraId="42A63108" w14:textId="77DA1670" w:rsidR="007A7398" w:rsidRPr="00F363FA" w:rsidRDefault="007A7398">
      <w:pPr>
        <w:autoSpaceDE w:val="0"/>
        <w:autoSpaceDN w:val="0"/>
        <w:spacing w:line="520" w:lineRule="exact"/>
        <w:ind w:firstLine="425"/>
        <w:jc w:val="left"/>
        <w:rPr>
          <w:rFonts w:ascii="宋体" w:hAnsi="宋体"/>
        </w:rPr>
      </w:pPr>
      <w:r w:rsidRPr="00F363FA">
        <w:rPr>
          <w:rFonts w:ascii="宋体" w:hAnsi="宋体" w:hint="eastAsia"/>
        </w:rPr>
        <w:t>（4</w:t>
      </w:r>
      <w:r w:rsidR="00DE1E16" w:rsidRPr="00F363FA">
        <w:rPr>
          <w:rFonts w:ascii="宋体" w:hAnsi="宋体" w:hint="eastAsia"/>
        </w:rPr>
        <w:t>）</w:t>
      </w:r>
      <w:r w:rsidRPr="00F363FA">
        <w:rPr>
          <w:rFonts w:ascii="宋体" w:hAnsi="宋体" w:hint="eastAsia"/>
        </w:rPr>
        <w:t>总体负责组织系统联调、测试、上线、验收、技术支撑、保修维护。</w:t>
      </w:r>
    </w:p>
    <w:p w14:paraId="7CB3C729" w14:textId="77777777" w:rsidR="007A7398" w:rsidRPr="00F363FA" w:rsidRDefault="007A7398">
      <w:pPr>
        <w:rPr>
          <w:rFonts w:ascii="宋体" w:hAnsi="宋体"/>
        </w:rPr>
      </w:pPr>
      <w:r w:rsidRPr="00F363FA">
        <w:rPr>
          <w:rFonts w:ascii="宋体" w:hAnsi="宋体" w:hint="eastAsia"/>
        </w:rPr>
        <w:br w:type="page"/>
      </w:r>
    </w:p>
    <w:p w14:paraId="38C275E3" w14:textId="17EC6622" w:rsidR="0055318E" w:rsidRPr="00F363FA" w:rsidRDefault="007A7398">
      <w:pPr>
        <w:pStyle w:val="13"/>
        <w:spacing w:before="0" w:after="0" w:line="520" w:lineRule="exact"/>
        <w:rPr>
          <w:bCs/>
          <w:color w:val="auto"/>
          <w:lang w:val="zh-CN"/>
        </w:rPr>
      </w:pPr>
      <w:bookmarkStart w:id="96" w:name="_Toc85485868"/>
      <w:bookmarkStart w:id="97" w:name="_Toc86141218"/>
      <w:bookmarkEnd w:id="70"/>
      <w:r w:rsidRPr="00F363FA">
        <w:rPr>
          <w:rFonts w:hint="eastAsia"/>
          <w:bCs/>
          <w:color w:val="auto"/>
          <w:lang w:val="zh-CN"/>
        </w:rPr>
        <w:lastRenderedPageBreak/>
        <w:t>供货</w:t>
      </w:r>
      <w:bookmarkEnd w:id="96"/>
      <w:bookmarkEnd w:id="97"/>
    </w:p>
    <w:p w14:paraId="1731575D" w14:textId="1BA84743" w:rsidR="0055318E" w:rsidRPr="00F363FA" w:rsidRDefault="007F5EBC">
      <w:pPr>
        <w:spacing w:line="520" w:lineRule="exact"/>
        <w:outlineLvl w:val="1"/>
        <w:rPr>
          <w:rFonts w:ascii="等线" w:hAnsi="等线"/>
        </w:rPr>
      </w:pPr>
      <w:bookmarkStart w:id="98" w:name="_Toc85485869"/>
      <w:bookmarkStart w:id="99" w:name="_Toc86141219"/>
      <w:bookmarkStart w:id="100" w:name="_Toc417284585"/>
      <w:r w:rsidRPr="00F363FA">
        <w:rPr>
          <w:rFonts w:ascii="等线" w:hAnsi="等线" w:hint="eastAsia"/>
        </w:rPr>
        <w:t>8.</w:t>
      </w:r>
      <w:r w:rsidRPr="00F363FA">
        <w:rPr>
          <w:rFonts w:ascii="等线" w:hAnsi="等线"/>
        </w:rPr>
        <w:t>1</w:t>
      </w:r>
      <w:r w:rsidRPr="00F363FA">
        <w:rPr>
          <w:rFonts w:ascii="等线" w:hAnsi="等线" w:hint="eastAsia"/>
        </w:rPr>
        <w:t xml:space="preserve"> </w:t>
      </w:r>
      <w:bookmarkEnd w:id="98"/>
      <w:r w:rsidR="008E602A" w:rsidRPr="00F363FA">
        <w:rPr>
          <w:rFonts w:ascii="等线" w:hAnsi="等线" w:hint="eastAsia"/>
        </w:rPr>
        <w:t>产品</w:t>
      </w:r>
      <w:bookmarkEnd w:id="99"/>
    </w:p>
    <w:p w14:paraId="5AF152B7" w14:textId="7D059264" w:rsidR="0055318E" w:rsidRPr="00F363FA" w:rsidRDefault="007F5EBC">
      <w:pPr>
        <w:pStyle w:val="affffffffffff3"/>
        <w:spacing w:line="520" w:lineRule="exact"/>
      </w:pPr>
      <w:r w:rsidRPr="00F363FA">
        <w:rPr>
          <w:rFonts w:hint="eastAsia"/>
        </w:rPr>
        <w:t>（1</w:t>
      </w:r>
      <w:r w:rsidR="00DE1E16" w:rsidRPr="00F363FA">
        <w:rPr>
          <w:rFonts w:hint="eastAsia"/>
        </w:rPr>
        <w:t>）</w:t>
      </w:r>
      <w:r w:rsidRPr="00F363FA">
        <w:rPr>
          <w:rFonts w:hint="eastAsia"/>
        </w:rPr>
        <w:t>卖方应根据本技术规范书的要求提供相应的产品</w:t>
      </w:r>
      <w:r w:rsidR="008E602A" w:rsidRPr="00F363FA">
        <w:rPr>
          <w:rFonts w:hint="eastAsia"/>
        </w:rPr>
        <w:t>和场景应用所需的配套设施</w:t>
      </w:r>
      <w:r w:rsidRPr="00F363FA">
        <w:rPr>
          <w:rFonts w:hint="eastAsia"/>
        </w:rPr>
        <w:t>。</w:t>
      </w:r>
      <w:r w:rsidRPr="00F363FA">
        <w:t xml:space="preserve">  </w:t>
      </w:r>
    </w:p>
    <w:p w14:paraId="3449D2A2" w14:textId="4A087F9F" w:rsidR="0055318E" w:rsidRPr="00F363FA" w:rsidRDefault="007F5EBC">
      <w:pPr>
        <w:pStyle w:val="affffffffffff3"/>
        <w:spacing w:line="520" w:lineRule="exact"/>
      </w:pPr>
      <w:r w:rsidRPr="00F363FA">
        <w:rPr>
          <w:rFonts w:hint="eastAsia"/>
        </w:rPr>
        <w:t>（</w:t>
      </w:r>
      <w:r w:rsidR="00C375B9" w:rsidRPr="00F363FA">
        <w:rPr>
          <w:rFonts w:hint="eastAsia"/>
        </w:rPr>
        <w:t>2</w:t>
      </w:r>
      <w:r w:rsidR="00DE1E16" w:rsidRPr="00F363FA">
        <w:rPr>
          <w:rFonts w:hint="eastAsia"/>
        </w:rPr>
        <w:t>）</w:t>
      </w:r>
      <w:r w:rsidRPr="00F363FA">
        <w:rPr>
          <w:rFonts w:hint="eastAsia"/>
        </w:rPr>
        <w:t>卖方应根据配置情况详细列出各种</w:t>
      </w:r>
      <w:r w:rsidR="008E602A" w:rsidRPr="00F363FA">
        <w:rPr>
          <w:rFonts w:hint="eastAsia"/>
        </w:rPr>
        <w:t>产品</w:t>
      </w:r>
      <w:r w:rsidRPr="00F363FA">
        <w:rPr>
          <w:rFonts w:hint="eastAsia"/>
        </w:rPr>
        <w:t>清单并详细说明各项费用。</w:t>
      </w:r>
    </w:p>
    <w:p w14:paraId="0F22526B" w14:textId="77777777" w:rsidR="0055318E" w:rsidRPr="00F363FA" w:rsidRDefault="007F5EBC">
      <w:pPr>
        <w:spacing w:line="520" w:lineRule="exact"/>
        <w:outlineLvl w:val="1"/>
        <w:rPr>
          <w:rFonts w:ascii="等线" w:hAnsi="等线"/>
        </w:rPr>
      </w:pPr>
      <w:bookmarkStart w:id="101" w:name="_Toc85485870"/>
      <w:bookmarkStart w:id="102" w:name="_Toc86141220"/>
      <w:r w:rsidRPr="00F363FA">
        <w:rPr>
          <w:rFonts w:ascii="等线" w:hAnsi="等线" w:hint="eastAsia"/>
        </w:rPr>
        <w:t>8.</w:t>
      </w:r>
      <w:r w:rsidRPr="00F363FA">
        <w:rPr>
          <w:rFonts w:ascii="等线" w:hAnsi="等线"/>
        </w:rPr>
        <w:t>2</w:t>
      </w:r>
      <w:r w:rsidRPr="00F363FA">
        <w:rPr>
          <w:rFonts w:ascii="等线" w:hAnsi="等线" w:hint="eastAsia"/>
        </w:rPr>
        <w:t xml:space="preserve"> </w:t>
      </w:r>
      <w:r w:rsidRPr="00F363FA">
        <w:rPr>
          <w:rFonts w:ascii="等线" w:hAnsi="等线" w:hint="eastAsia"/>
        </w:rPr>
        <w:t>技术文件</w:t>
      </w:r>
      <w:bookmarkEnd w:id="101"/>
      <w:bookmarkEnd w:id="102"/>
    </w:p>
    <w:p w14:paraId="32C083E0" w14:textId="506A5829" w:rsidR="0055318E" w:rsidRPr="00F363FA" w:rsidRDefault="007F5EBC">
      <w:pPr>
        <w:pStyle w:val="affffffffffff3"/>
        <w:spacing w:line="520" w:lineRule="exact"/>
      </w:pPr>
      <w:r w:rsidRPr="00F363FA">
        <w:rPr>
          <w:rFonts w:hint="eastAsia"/>
        </w:rPr>
        <w:t>（1</w:t>
      </w:r>
      <w:r w:rsidR="00DE1E16" w:rsidRPr="00F363FA">
        <w:rPr>
          <w:rFonts w:hint="eastAsia"/>
        </w:rPr>
        <w:t>）</w:t>
      </w:r>
      <w:r w:rsidRPr="00F363FA">
        <w:rPr>
          <w:rFonts w:hint="eastAsia"/>
        </w:rPr>
        <w:t>卖方应向买方提供全套的技术文件，包含安装手册、用户手册、系统管理手册、相关软件维护及开发手册等。卖方提供的技术资料应能满足买方对卖方提供的软件进行安装、使用、维护和应用开发的需要。</w:t>
      </w:r>
    </w:p>
    <w:p w14:paraId="1E8FFA46" w14:textId="17ABBE27" w:rsidR="0055318E" w:rsidRPr="00F363FA" w:rsidRDefault="007F5EBC">
      <w:pPr>
        <w:pStyle w:val="affffffffffff3"/>
        <w:spacing w:line="520" w:lineRule="exact"/>
      </w:pPr>
      <w:r w:rsidRPr="00F363FA">
        <w:rPr>
          <w:rFonts w:hint="eastAsia"/>
        </w:rPr>
        <w:t>（2</w:t>
      </w:r>
      <w:r w:rsidR="00DE1E16" w:rsidRPr="00F363FA">
        <w:rPr>
          <w:rFonts w:hint="eastAsia"/>
        </w:rPr>
        <w:t>）</w:t>
      </w:r>
      <w:r w:rsidRPr="00F363FA">
        <w:rPr>
          <w:rFonts w:hint="eastAsia"/>
        </w:rPr>
        <w:t>卖方提供的文件资料应与提供的软件版本相一致。卖方在建议书中应列出所提供技术资料的详细清单。卖方提供的技术文件至少应包括以下内容：</w:t>
      </w:r>
    </w:p>
    <w:p w14:paraId="1481175D" w14:textId="5714DC6B" w:rsidR="0055318E" w:rsidRPr="00F363FA" w:rsidRDefault="007F5EBC">
      <w:pPr>
        <w:pStyle w:val="affffffffffff3"/>
        <w:numPr>
          <w:ilvl w:val="0"/>
          <w:numId w:val="133"/>
        </w:numPr>
        <w:spacing w:line="520" w:lineRule="exact"/>
        <w:ind w:firstLineChars="0"/>
      </w:pPr>
      <w:r w:rsidRPr="00F363FA">
        <w:rPr>
          <w:rFonts w:hint="eastAsia"/>
        </w:rPr>
        <w:t>软件产品说明书（包括功能模块、系统架构等及相关内容说明，内容描述至少到第二层级</w:t>
      </w:r>
      <w:r w:rsidR="00DE1E16" w:rsidRPr="00F363FA">
        <w:rPr>
          <w:rFonts w:hint="eastAsia"/>
        </w:rPr>
        <w:t>）</w:t>
      </w:r>
    </w:p>
    <w:p w14:paraId="376A0CA6" w14:textId="77777777" w:rsidR="0055318E" w:rsidRPr="00F363FA" w:rsidRDefault="007F5EBC">
      <w:pPr>
        <w:pStyle w:val="affffffffffff3"/>
        <w:numPr>
          <w:ilvl w:val="0"/>
          <w:numId w:val="133"/>
        </w:numPr>
        <w:spacing w:line="520" w:lineRule="exact"/>
        <w:ind w:firstLineChars="0"/>
      </w:pPr>
      <w:r w:rsidRPr="00F363FA">
        <w:rPr>
          <w:rFonts w:hint="eastAsia"/>
        </w:rPr>
        <w:t>应用软件清单和功能技术说明书</w:t>
      </w:r>
    </w:p>
    <w:p w14:paraId="7A74092E" w14:textId="77777777" w:rsidR="0055318E" w:rsidRPr="00F363FA" w:rsidRDefault="007F5EBC">
      <w:pPr>
        <w:pStyle w:val="affffffffffff3"/>
        <w:numPr>
          <w:ilvl w:val="0"/>
          <w:numId w:val="133"/>
        </w:numPr>
        <w:spacing w:line="520" w:lineRule="exact"/>
        <w:ind w:firstLineChars="0"/>
      </w:pPr>
      <w:r w:rsidRPr="00F363FA">
        <w:rPr>
          <w:rFonts w:hint="eastAsia"/>
        </w:rPr>
        <w:t>项目管理和工程实施方案</w:t>
      </w:r>
    </w:p>
    <w:p w14:paraId="5091117C" w14:textId="77777777" w:rsidR="0055318E" w:rsidRPr="00F363FA" w:rsidRDefault="007F5EBC">
      <w:pPr>
        <w:pStyle w:val="affffffffffff3"/>
        <w:numPr>
          <w:ilvl w:val="0"/>
          <w:numId w:val="133"/>
        </w:numPr>
        <w:spacing w:line="520" w:lineRule="exact"/>
        <w:ind w:firstLineChars="0"/>
      </w:pPr>
      <w:r w:rsidRPr="00F363FA">
        <w:rPr>
          <w:rFonts w:hint="eastAsia"/>
        </w:rPr>
        <w:t>调研与需求分析报告</w:t>
      </w:r>
    </w:p>
    <w:p w14:paraId="6858B1EA" w14:textId="2B464807" w:rsidR="0055318E" w:rsidRPr="00F363FA" w:rsidRDefault="007F5EBC">
      <w:pPr>
        <w:pStyle w:val="affffffffffff3"/>
        <w:numPr>
          <w:ilvl w:val="0"/>
          <w:numId w:val="133"/>
        </w:numPr>
        <w:spacing w:line="520" w:lineRule="exact"/>
        <w:ind w:firstLineChars="0"/>
      </w:pPr>
      <w:r w:rsidRPr="00F363FA">
        <w:rPr>
          <w:rFonts w:hint="eastAsia"/>
        </w:rPr>
        <w:t>系统总体设计（包括软件功能架构与功能示图，如模块之间、数据之间的关系；软件体系架构等</w:t>
      </w:r>
      <w:r w:rsidR="00DE1E16" w:rsidRPr="00F363FA">
        <w:rPr>
          <w:rFonts w:hint="eastAsia"/>
        </w:rPr>
        <w:t>）</w:t>
      </w:r>
    </w:p>
    <w:p w14:paraId="2DAE3F1E" w14:textId="77777777" w:rsidR="0055318E" w:rsidRPr="00F363FA" w:rsidRDefault="007F5EBC">
      <w:pPr>
        <w:pStyle w:val="affffffffffff3"/>
        <w:numPr>
          <w:ilvl w:val="0"/>
          <w:numId w:val="133"/>
        </w:numPr>
        <w:spacing w:line="520" w:lineRule="exact"/>
        <w:ind w:firstLineChars="0"/>
      </w:pPr>
      <w:r w:rsidRPr="00F363FA">
        <w:rPr>
          <w:rFonts w:hint="eastAsia"/>
        </w:rPr>
        <w:t>完善后的系统相关规范</w:t>
      </w:r>
    </w:p>
    <w:p w14:paraId="10B824F6" w14:textId="77777777" w:rsidR="0055318E" w:rsidRPr="00F363FA" w:rsidRDefault="007F5EBC">
      <w:pPr>
        <w:pStyle w:val="affffffffffff3"/>
        <w:numPr>
          <w:ilvl w:val="0"/>
          <w:numId w:val="133"/>
        </w:numPr>
        <w:spacing w:line="520" w:lineRule="exact"/>
        <w:ind w:firstLineChars="0"/>
      </w:pPr>
      <w:r w:rsidRPr="00F363FA">
        <w:rPr>
          <w:rFonts w:hint="eastAsia"/>
        </w:rPr>
        <w:t>详细的建设与实施方案、整体安全方案</w:t>
      </w:r>
    </w:p>
    <w:p w14:paraId="036EBAA7" w14:textId="1274F05E" w:rsidR="0055318E" w:rsidRPr="00F363FA" w:rsidRDefault="007F5EBC">
      <w:pPr>
        <w:pStyle w:val="affffffffffff3"/>
        <w:numPr>
          <w:ilvl w:val="0"/>
          <w:numId w:val="133"/>
        </w:numPr>
        <w:spacing w:line="520" w:lineRule="exact"/>
        <w:ind w:firstLineChars="0"/>
      </w:pPr>
      <w:r w:rsidRPr="00F363FA">
        <w:rPr>
          <w:rFonts w:hint="eastAsia"/>
        </w:rPr>
        <w:t>面向客户的开发与系统实施手册（系统开发技术文档、开发的标准要求和管控文档、详细设计文档、程序源代码和注释等，说明其支持的技术和开发框架等</w:t>
      </w:r>
      <w:r w:rsidR="00DE1E16" w:rsidRPr="00F363FA">
        <w:rPr>
          <w:rFonts w:hint="eastAsia"/>
        </w:rPr>
        <w:t>）</w:t>
      </w:r>
    </w:p>
    <w:p w14:paraId="49FB3E82" w14:textId="4FB94C2D" w:rsidR="0055318E" w:rsidRPr="00F363FA" w:rsidRDefault="007F5EBC">
      <w:pPr>
        <w:pStyle w:val="affffffffffff3"/>
        <w:numPr>
          <w:ilvl w:val="0"/>
          <w:numId w:val="133"/>
        </w:numPr>
        <w:spacing w:line="520" w:lineRule="exact"/>
        <w:ind w:firstLineChars="0"/>
      </w:pPr>
      <w:r w:rsidRPr="00F363FA">
        <w:rPr>
          <w:rFonts w:hint="eastAsia"/>
        </w:rPr>
        <w:t>技术参考手册（包括系统设计方案、运行环境、系统结构、系统配置信息、硬件设备间连接资料等内容</w:t>
      </w:r>
      <w:r w:rsidR="00DE1E16" w:rsidRPr="00F363FA">
        <w:rPr>
          <w:rFonts w:hint="eastAsia"/>
        </w:rPr>
        <w:t>）</w:t>
      </w:r>
    </w:p>
    <w:p w14:paraId="4699D0A7" w14:textId="75E489E1" w:rsidR="0055318E" w:rsidRPr="00F363FA" w:rsidRDefault="007F5EBC">
      <w:pPr>
        <w:pStyle w:val="affffffffffff3"/>
        <w:numPr>
          <w:ilvl w:val="0"/>
          <w:numId w:val="133"/>
        </w:numPr>
        <w:spacing w:line="520" w:lineRule="exact"/>
        <w:ind w:firstLineChars="0"/>
      </w:pPr>
      <w:r w:rsidRPr="00F363FA">
        <w:rPr>
          <w:rFonts w:hint="eastAsia"/>
        </w:rPr>
        <w:t>技术支持手册（包括技术支持联系人、技术支持方式、故障处理流程、故障申报表等内容</w:t>
      </w:r>
      <w:r w:rsidR="00DE1E16" w:rsidRPr="00F363FA">
        <w:rPr>
          <w:rFonts w:hint="eastAsia"/>
        </w:rPr>
        <w:t>）</w:t>
      </w:r>
    </w:p>
    <w:p w14:paraId="15E65ED4" w14:textId="77777777" w:rsidR="0055318E" w:rsidRPr="00F363FA" w:rsidRDefault="007F5EBC">
      <w:pPr>
        <w:pStyle w:val="affffffffffff3"/>
        <w:numPr>
          <w:ilvl w:val="0"/>
          <w:numId w:val="133"/>
        </w:numPr>
        <w:spacing w:line="520" w:lineRule="exact"/>
        <w:ind w:firstLineChars="0"/>
      </w:pPr>
      <w:r w:rsidRPr="00F363FA">
        <w:rPr>
          <w:rFonts w:hint="eastAsia"/>
        </w:rPr>
        <w:t>测试计划、测试方案</w:t>
      </w:r>
    </w:p>
    <w:p w14:paraId="41D09B6B" w14:textId="397BBCB2" w:rsidR="0055318E" w:rsidRPr="00F363FA" w:rsidRDefault="007F5EBC">
      <w:pPr>
        <w:pStyle w:val="affffffffffff3"/>
        <w:numPr>
          <w:ilvl w:val="0"/>
          <w:numId w:val="133"/>
        </w:numPr>
        <w:spacing w:line="520" w:lineRule="exact"/>
        <w:ind w:firstLineChars="0"/>
      </w:pPr>
      <w:r w:rsidRPr="00F363FA">
        <w:rPr>
          <w:rFonts w:hint="eastAsia"/>
        </w:rPr>
        <w:lastRenderedPageBreak/>
        <w:t>测试报告</w:t>
      </w:r>
    </w:p>
    <w:p w14:paraId="7AE73EBF" w14:textId="5B02D9B2" w:rsidR="0055318E" w:rsidRPr="00F363FA" w:rsidRDefault="007F5EBC">
      <w:pPr>
        <w:pStyle w:val="affffffffffff3"/>
        <w:numPr>
          <w:ilvl w:val="0"/>
          <w:numId w:val="133"/>
        </w:numPr>
        <w:spacing w:line="520" w:lineRule="exact"/>
        <w:ind w:firstLineChars="0"/>
      </w:pPr>
      <w:r w:rsidRPr="00F363FA">
        <w:rPr>
          <w:rFonts w:hint="eastAsia"/>
        </w:rPr>
        <w:t>阶段计划及项目总结</w:t>
      </w:r>
    </w:p>
    <w:p w14:paraId="145F0E4A" w14:textId="77777777" w:rsidR="0055318E" w:rsidRPr="00F363FA" w:rsidRDefault="007F5EBC">
      <w:pPr>
        <w:pStyle w:val="affffffffffff3"/>
        <w:numPr>
          <w:ilvl w:val="0"/>
          <w:numId w:val="133"/>
        </w:numPr>
        <w:spacing w:line="520" w:lineRule="exact"/>
        <w:ind w:firstLineChars="0"/>
      </w:pPr>
      <w:r w:rsidRPr="00F363FA">
        <w:rPr>
          <w:rFonts w:hint="eastAsia"/>
        </w:rPr>
        <w:t>试运行报告</w:t>
      </w:r>
    </w:p>
    <w:p w14:paraId="1DB3EBC0" w14:textId="693E8E70" w:rsidR="0055318E" w:rsidRPr="00F363FA" w:rsidRDefault="007F5EBC">
      <w:pPr>
        <w:pStyle w:val="affffffffffff3"/>
        <w:numPr>
          <w:ilvl w:val="0"/>
          <w:numId w:val="133"/>
        </w:numPr>
        <w:spacing w:line="520" w:lineRule="exact"/>
        <w:ind w:firstLineChars="0"/>
      </w:pPr>
      <w:r w:rsidRPr="00F363FA">
        <w:rPr>
          <w:rFonts w:hint="eastAsia"/>
        </w:rPr>
        <w:t>系统管理和维护手册（包括系统升级和补丁安装管理机制</w:t>
      </w:r>
      <w:r w:rsidR="00DE1E16" w:rsidRPr="00F363FA">
        <w:rPr>
          <w:rFonts w:hint="eastAsia"/>
        </w:rPr>
        <w:t>）</w:t>
      </w:r>
    </w:p>
    <w:p w14:paraId="1A67E770" w14:textId="77777777" w:rsidR="0055318E" w:rsidRPr="00F363FA" w:rsidRDefault="007F5EBC">
      <w:pPr>
        <w:pStyle w:val="affffffffffff3"/>
        <w:numPr>
          <w:ilvl w:val="0"/>
          <w:numId w:val="133"/>
        </w:numPr>
        <w:spacing w:line="520" w:lineRule="exact"/>
        <w:ind w:firstLineChars="0"/>
      </w:pPr>
      <w:r w:rsidRPr="00F363FA">
        <w:rPr>
          <w:rFonts w:hint="eastAsia"/>
        </w:rPr>
        <w:t>系统安装手册</w:t>
      </w:r>
    </w:p>
    <w:p w14:paraId="1F26807E" w14:textId="77777777" w:rsidR="0055318E" w:rsidRPr="00F363FA" w:rsidRDefault="007F5EBC">
      <w:pPr>
        <w:pStyle w:val="affffffffffff3"/>
        <w:numPr>
          <w:ilvl w:val="0"/>
          <w:numId w:val="133"/>
        </w:numPr>
        <w:spacing w:line="520" w:lineRule="exact"/>
        <w:ind w:firstLineChars="0"/>
      </w:pPr>
      <w:r w:rsidRPr="00F363FA">
        <w:rPr>
          <w:rFonts w:hint="eastAsia"/>
        </w:rPr>
        <w:t>标准模块及客户化功能的用户手册</w:t>
      </w:r>
    </w:p>
    <w:p w14:paraId="231C1C38" w14:textId="77777777" w:rsidR="0055318E" w:rsidRPr="00F363FA" w:rsidRDefault="007F5EBC">
      <w:pPr>
        <w:pStyle w:val="affffffffffff3"/>
        <w:numPr>
          <w:ilvl w:val="0"/>
          <w:numId w:val="133"/>
        </w:numPr>
        <w:spacing w:line="520" w:lineRule="exact"/>
        <w:ind w:firstLineChars="0"/>
      </w:pPr>
      <w:r w:rsidRPr="00F363FA">
        <w:rPr>
          <w:rFonts w:hint="eastAsia"/>
        </w:rPr>
        <w:t>实施总结及报告等</w:t>
      </w:r>
    </w:p>
    <w:p w14:paraId="08735DE6" w14:textId="77777777" w:rsidR="0055318E" w:rsidRPr="00F363FA" w:rsidRDefault="007F5EBC">
      <w:pPr>
        <w:pStyle w:val="affffffffffff3"/>
        <w:numPr>
          <w:ilvl w:val="0"/>
          <w:numId w:val="133"/>
        </w:numPr>
        <w:spacing w:line="520" w:lineRule="exact"/>
        <w:ind w:firstLineChars="0"/>
      </w:pPr>
      <w:r w:rsidRPr="00F363FA">
        <w:rPr>
          <w:rFonts w:hint="eastAsia"/>
        </w:rPr>
        <w:t>系统开发、运行中卖方在任何时候对应用软件进行补充、修改后，都应提交相应的详细技术文档</w:t>
      </w:r>
    </w:p>
    <w:p w14:paraId="4CE5F3F4" w14:textId="77BFDB86" w:rsidR="0055318E" w:rsidRPr="00F363FA" w:rsidRDefault="007F5EBC">
      <w:pPr>
        <w:pStyle w:val="affffffffffff3"/>
        <w:numPr>
          <w:ilvl w:val="0"/>
          <w:numId w:val="133"/>
        </w:numPr>
        <w:spacing w:line="520" w:lineRule="exact"/>
        <w:ind w:firstLineChars="0"/>
      </w:pPr>
      <w:r w:rsidRPr="00F363FA">
        <w:rPr>
          <w:rFonts w:hint="eastAsia"/>
        </w:rPr>
        <w:t>卖方应向买方提供应用软件客户</w:t>
      </w:r>
      <w:proofErr w:type="gramStart"/>
      <w:r w:rsidRPr="00F363FA">
        <w:rPr>
          <w:rFonts w:hint="eastAsia"/>
        </w:rPr>
        <w:t>化开发</w:t>
      </w:r>
      <w:proofErr w:type="gramEnd"/>
      <w:r w:rsidRPr="00F363FA">
        <w:rPr>
          <w:rFonts w:hint="eastAsia"/>
        </w:rPr>
        <w:t>所必须的相关工具、程序源代码及注释和必要的代码存储介质；并提供相关的基本数据结构和程序流程</w:t>
      </w:r>
    </w:p>
    <w:p w14:paraId="1655A276" w14:textId="51C8A049" w:rsidR="00DC74E1" w:rsidRPr="00F363FA" w:rsidRDefault="00DC74E1">
      <w:pPr>
        <w:pStyle w:val="affffffffffff3"/>
        <w:numPr>
          <w:ilvl w:val="0"/>
          <w:numId w:val="133"/>
        </w:numPr>
        <w:spacing w:line="520" w:lineRule="exact"/>
        <w:ind w:firstLineChars="0"/>
      </w:pPr>
      <w:r w:rsidRPr="00F363FA">
        <w:rPr>
          <w:rFonts w:hint="eastAsia"/>
        </w:rPr>
        <w:t>场景应用研究报告</w:t>
      </w:r>
    </w:p>
    <w:p w14:paraId="2CCCC8B5" w14:textId="77777777" w:rsidR="0055318E" w:rsidRPr="00F363FA" w:rsidRDefault="007F5EBC">
      <w:pPr>
        <w:pStyle w:val="affffffffffff3"/>
        <w:numPr>
          <w:ilvl w:val="0"/>
          <w:numId w:val="133"/>
        </w:numPr>
        <w:spacing w:line="520" w:lineRule="exact"/>
        <w:ind w:firstLineChars="0"/>
      </w:pPr>
      <w:r w:rsidRPr="00F363FA">
        <w:rPr>
          <w:rFonts w:hint="eastAsia"/>
        </w:rPr>
        <w:t>买方有权复制卖方提供的技术文件，作为维护管理使用。</w:t>
      </w:r>
    </w:p>
    <w:p w14:paraId="473CA544" w14:textId="77777777" w:rsidR="0055318E" w:rsidRPr="00F363FA" w:rsidRDefault="007F5EBC">
      <w:r w:rsidRPr="00F363FA">
        <w:rPr>
          <w:rFonts w:hint="eastAsia"/>
        </w:rPr>
        <w:br w:type="page"/>
      </w:r>
    </w:p>
    <w:p w14:paraId="65993608" w14:textId="77777777" w:rsidR="0055318E" w:rsidRPr="00F363FA" w:rsidRDefault="007F5EBC">
      <w:pPr>
        <w:pStyle w:val="13"/>
        <w:spacing w:before="0" w:after="0" w:line="520" w:lineRule="exact"/>
        <w:rPr>
          <w:bCs/>
          <w:color w:val="auto"/>
          <w:lang w:val="zh-CN"/>
        </w:rPr>
      </w:pPr>
      <w:bookmarkStart w:id="103" w:name="_Toc85485872"/>
      <w:bookmarkStart w:id="104" w:name="_Toc86141221"/>
      <w:bookmarkEnd w:id="100"/>
      <w:r w:rsidRPr="00F363FA">
        <w:rPr>
          <w:rFonts w:hint="eastAsia"/>
          <w:bCs/>
          <w:color w:val="auto"/>
          <w:lang w:val="zh-CN"/>
        </w:rPr>
        <w:lastRenderedPageBreak/>
        <w:t>工程分工</w:t>
      </w:r>
      <w:bookmarkEnd w:id="103"/>
      <w:bookmarkEnd w:id="104"/>
    </w:p>
    <w:p w14:paraId="41BAC51F" w14:textId="7C85347F" w:rsidR="0055318E" w:rsidRPr="00F363FA" w:rsidRDefault="00EA61EF">
      <w:pPr>
        <w:spacing w:line="520" w:lineRule="exact"/>
        <w:outlineLvl w:val="1"/>
        <w:rPr>
          <w:rFonts w:ascii="等线" w:hAnsi="等线"/>
        </w:rPr>
      </w:pPr>
      <w:bookmarkStart w:id="105" w:name="_Toc85485873"/>
      <w:bookmarkStart w:id="106" w:name="_Toc86141222"/>
      <w:r w:rsidRPr="00F363FA">
        <w:rPr>
          <w:rFonts w:ascii="等线" w:hAnsi="等线"/>
        </w:rPr>
        <w:t>9</w:t>
      </w:r>
      <w:r w:rsidR="007F5EBC" w:rsidRPr="00F363FA">
        <w:rPr>
          <w:rFonts w:ascii="等线" w:hAnsi="等线" w:hint="eastAsia"/>
        </w:rPr>
        <w:t>.</w:t>
      </w:r>
      <w:r w:rsidR="007F5EBC" w:rsidRPr="00F363FA">
        <w:rPr>
          <w:rFonts w:ascii="等线" w:hAnsi="等线"/>
        </w:rPr>
        <w:t>1</w:t>
      </w:r>
      <w:r w:rsidR="007F5EBC" w:rsidRPr="00F363FA">
        <w:rPr>
          <w:rFonts w:ascii="等线" w:hAnsi="等线" w:hint="eastAsia"/>
        </w:rPr>
        <w:t xml:space="preserve"> </w:t>
      </w:r>
      <w:r w:rsidR="007F5EBC" w:rsidRPr="00F363FA">
        <w:rPr>
          <w:rFonts w:ascii="等线" w:hAnsi="等线" w:hint="eastAsia"/>
        </w:rPr>
        <w:t>卖方的分工</w:t>
      </w:r>
      <w:bookmarkEnd w:id="105"/>
      <w:bookmarkEnd w:id="106"/>
    </w:p>
    <w:p w14:paraId="35290589" w14:textId="7E825A35"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卖方应承担应用软件开发与</w:t>
      </w:r>
      <w:r w:rsidR="00F90658" w:rsidRPr="00F363FA">
        <w:rPr>
          <w:rFonts w:ascii="宋体" w:hAnsi="Arial" w:hint="eastAsia"/>
          <w:kern w:val="0"/>
        </w:rPr>
        <w:t>场景应用实施</w:t>
      </w:r>
      <w:r w:rsidRPr="00F363FA">
        <w:rPr>
          <w:rFonts w:ascii="宋体" w:hAnsi="Arial" w:hint="eastAsia"/>
          <w:kern w:val="0"/>
        </w:rPr>
        <w:t>的角色，是《</w:t>
      </w:r>
      <w:r w:rsidR="002B31A2" w:rsidRPr="00F363FA">
        <w:rPr>
          <w:rFonts w:ascii="宋体" w:hAnsi="Arial" w:hint="eastAsia"/>
          <w:kern w:val="0"/>
        </w:rPr>
        <w:t>智慧能源量子加密应用研发技术服务</w:t>
      </w:r>
      <w:r w:rsidRPr="00F363FA">
        <w:rPr>
          <w:rFonts w:ascii="宋体" w:hAnsi="Arial" w:hint="eastAsia"/>
          <w:kern w:val="0"/>
        </w:rPr>
        <w:t>》的第一响应人，全方面负责本项目的应用软件开发、</w:t>
      </w:r>
      <w:r w:rsidR="00860445" w:rsidRPr="00F363FA">
        <w:rPr>
          <w:rFonts w:ascii="宋体" w:hAnsi="Arial" w:hint="eastAsia"/>
          <w:kern w:val="0"/>
        </w:rPr>
        <w:t>智慧能源应用场景</w:t>
      </w:r>
      <w:r w:rsidRPr="00F363FA">
        <w:rPr>
          <w:rFonts w:ascii="宋体" w:hAnsi="Arial" w:hint="eastAsia"/>
          <w:kern w:val="0"/>
        </w:rPr>
        <w:t>实施，具体分工职责如下：</w:t>
      </w:r>
    </w:p>
    <w:p w14:paraId="01C6395B" w14:textId="6086073A"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（1</w:t>
      </w:r>
      <w:r w:rsidR="00DE1E16" w:rsidRPr="00F363FA">
        <w:rPr>
          <w:rFonts w:ascii="宋体" w:hAnsi="Arial" w:hint="eastAsia"/>
          <w:kern w:val="0"/>
        </w:rPr>
        <w:t>）</w:t>
      </w:r>
      <w:r w:rsidRPr="00F363FA">
        <w:rPr>
          <w:rFonts w:ascii="宋体" w:hAnsi="Arial" w:hint="eastAsia"/>
          <w:kern w:val="0"/>
        </w:rPr>
        <w:t>负责配合建设单位完成项目实施。</w:t>
      </w:r>
    </w:p>
    <w:p w14:paraId="2C9310B5" w14:textId="5C37B776"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（2</w:t>
      </w:r>
      <w:r w:rsidR="00DE1E16" w:rsidRPr="00F363FA">
        <w:rPr>
          <w:rFonts w:ascii="宋体" w:hAnsi="Arial" w:hint="eastAsia"/>
          <w:kern w:val="0"/>
        </w:rPr>
        <w:t>）</w:t>
      </w:r>
      <w:r w:rsidRPr="00F363FA">
        <w:rPr>
          <w:rFonts w:ascii="宋体" w:hAnsi="Arial" w:hint="eastAsia"/>
          <w:kern w:val="0"/>
        </w:rPr>
        <w:t>负责制定并掌控系统工程的项目进度，确保系统按时上线，并确保实施质量符合买方要求。</w:t>
      </w:r>
    </w:p>
    <w:p w14:paraId="20F4AF86" w14:textId="61F180C5" w:rsidR="0055318E" w:rsidRPr="00F363FA" w:rsidRDefault="007F5EBC">
      <w:pPr>
        <w:spacing w:line="520" w:lineRule="exact"/>
        <w:ind w:firstLineChars="200" w:firstLine="480"/>
        <w:rPr>
          <w:rFonts w:ascii="宋体" w:hAnsi="Arial"/>
          <w:kern w:val="0"/>
        </w:rPr>
      </w:pPr>
      <w:bookmarkStart w:id="107" w:name="_Hlk86138867"/>
      <w:r w:rsidRPr="00F363FA">
        <w:rPr>
          <w:rFonts w:ascii="宋体" w:hAnsi="Arial" w:hint="eastAsia"/>
          <w:kern w:val="0"/>
        </w:rPr>
        <w:t>（3</w:t>
      </w:r>
      <w:r w:rsidR="00DE1E16" w:rsidRPr="00F363FA">
        <w:rPr>
          <w:rFonts w:ascii="宋体" w:hAnsi="Arial" w:hint="eastAsia"/>
          <w:kern w:val="0"/>
        </w:rPr>
        <w:t>）</w:t>
      </w:r>
      <w:r w:rsidRPr="00F363FA">
        <w:rPr>
          <w:rFonts w:ascii="宋体" w:hAnsi="Arial" w:hint="eastAsia"/>
          <w:kern w:val="0"/>
        </w:rPr>
        <w:t>负责</w:t>
      </w:r>
      <w:r w:rsidR="00AF6D4A" w:rsidRPr="00F363FA">
        <w:rPr>
          <w:rFonts w:ascii="宋体" w:hAnsi="Arial" w:hint="eastAsia"/>
          <w:kern w:val="0"/>
        </w:rPr>
        <w:t>提供</w:t>
      </w:r>
      <w:r w:rsidRPr="00F363FA">
        <w:rPr>
          <w:rFonts w:ascii="宋体" w:hAnsi="Arial" w:hint="eastAsia"/>
          <w:kern w:val="0"/>
        </w:rPr>
        <w:t>系统硬件</w:t>
      </w:r>
      <w:r w:rsidR="00AF6D4A" w:rsidRPr="00F363FA">
        <w:rPr>
          <w:rFonts w:ascii="宋体" w:hAnsi="Arial" w:hint="eastAsia"/>
          <w:kern w:val="0"/>
        </w:rPr>
        <w:t>和相关</w:t>
      </w:r>
      <w:r w:rsidRPr="00F363FA">
        <w:rPr>
          <w:rFonts w:ascii="宋体" w:hAnsi="Arial" w:hint="eastAsia"/>
          <w:kern w:val="0"/>
        </w:rPr>
        <w:t>软件</w:t>
      </w:r>
      <w:r w:rsidR="00AF6D4A" w:rsidRPr="00F363FA">
        <w:rPr>
          <w:rFonts w:ascii="宋体" w:hAnsi="Arial" w:hint="eastAsia"/>
          <w:kern w:val="0"/>
        </w:rPr>
        <w:t>，并完成</w:t>
      </w:r>
      <w:r w:rsidRPr="00F363FA">
        <w:rPr>
          <w:rFonts w:ascii="宋体" w:hAnsi="Arial" w:hint="eastAsia"/>
          <w:kern w:val="0"/>
        </w:rPr>
        <w:t>安装</w:t>
      </w:r>
      <w:r w:rsidR="00AF6D4A" w:rsidRPr="00F363FA">
        <w:rPr>
          <w:rFonts w:ascii="宋体" w:hAnsi="Arial" w:hint="eastAsia"/>
          <w:kern w:val="0"/>
        </w:rPr>
        <w:t>、</w:t>
      </w:r>
      <w:r w:rsidRPr="00F363FA">
        <w:rPr>
          <w:rFonts w:ascii="宋体" w:hAnsi="Arial" w:hint="eastAsia"/>
          <w:kern w:val="0"/>
        </w:rPr>
        <w:t>配置</w:t>
      </w:r>
      <w:r w:rsidR="00AF6D4A" w:rsidRPr="00F363FA">
        <w:rPr>
          <w:rFonts w:ascii="宋体" w:hAnsi="Arial" w:hint="eastAsia"/>
          <w:kern w:val="0"/>
        </w:rPr>
        <w:t>及调测工作</w:t>
      </w:r>
      <w:r w:rsidRPr="00F363FA">
        <w:rPr>
          <w:rFonts w:ascii="宋体" w:hAnsi="Arial" w:hint="eastAsia"/>
          <w:kern w:val="0"/>
        </w:rPr>
        <w:t>。</w:t>
      </w:r>
    </w:p>
    <w:p w14:paraId="6AFE9390" w14:textId="779874DA"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w:t>
      </w:r>
      <w:r w:rsidR="00AF6D4A" w:rsidRPr="00F363FA">
        <w:rPr>
          <w:rFonts w:ascii="宋体" w:hAnsi="Arial"/>
          <w:kern w:val="0"/>
        </w:rPr>
        <w:t>4</w:t>
      </w:r>
      <w:r w:rsidR="00DE1E16" w:rsidRPr="00F363FA">
        <w:rPr>
          <w:rFonts w:ascii="宋体" w:hAnsi="Arial" w:hint="eastAsia"/>
          <w:kern w:val="0"/>
        </w:rPr>
        <w:t>）</w:t>
      </w:r>
      <w:r w:rsidRPr="00F363FA">
        <w:rPr>
          <w:rFonts w:ascii="宋体" w:hAnsi="Arial" w:hint="eastAsia"/>
          <w:kern w:val="0"/>
        </w:rPr>
        <w:t>负责配合建设单位按实施方案的要求协调领导其他工程参与方的相关工作。</w:t>
      </w:r>
    </w:p>
    <w:p w14:paraId="436FE171" w14:textId="42B42A7E"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w:t>
      </w:r>
      <w:r w:rsidR="00AF6D4A" w:rsidRPr="00F363FA">
        <w:rPr>
          <w:rFonts w:ascii="宋体" w:hAnsi="Arial"/>
          <w:kern w:val="0"/>
        </w:rPr>
        <w:t>5</w:t>
      </w:r>
      <w:r w:rsidR="00DE1E16" w:rsidRPr="00F363FA">
        <w:rPr>
          <w:rFonts w:ascii="宋体" w:hAnsi="Arial" w:hint="eastAsia"/>
          <w:kern w:val="0"/>
        </w:rPr>
        <w:t>）</w:t>
      </w:r>
      <w:r w:rsidRPr="00F363FA">
        <w:rPr>
          <w:rFonts w:ascii="宋体" w:hAnsi="Arial" w:hint="eastAsia"/>
          <w:kern w:val="0"/>
        </w:rPr>
        <w:t>负责参加对系统软件、系统硬件环境的测试验收。</w:t>
      </w:r>
    </w:p>
    <w:p w14:paraId="362875B5" w14:textId="65A1CDA9"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w:t>
      </w:r>
      <w:r w:rsidR="00AF6D4A" w:rsidRPr="00F363FA">
        <w:rPr>
          <w:rFonts w:ascii="宋体" w:hAnsi="Arial"/>
          <w:kern w:val="0"/>
        </w:rPr>
        <w:t>6</w:t>
      </w:r>
      <w:r w:rsidR="00DE1E16" w:rsidRPr="00F363FA">
        <w:rPr>
          <w:rFonts w:ascii="宋体" w:hAnsi="Arial" w:hint="eastAsia"/>
          <w:kern w:val="0"/>
        </w:rPr>
        <w:t>）</w:t>
      </w:r>
      <w:r w:rsidRPr="00F363FA">
        <w:rPr>
          <w:rFonts w:ascii="宋体" w:hAnsi="Arial" w:hint="eastAsia"/>
          <w:kern w:val="0"/>
        </w:rPr>
        <w:t>负责应用软件的需求分析和总体设计。</w:t>
      </w:r>
    </w:p>
    <w:p w14:paraId="4938696F" w14:textId="57F66718"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w:t>
      </w:r>
      <w:r w:rsidR="00AF6D4A" w:rsidRPr="00F363FA">
        <w:rPr>
          <w:rFonts w:ascii="宋体" w:hAnsi="Arial"/>
          <w:kern w:val="0"/>
        </w:rPr>
        <w:t>7</w:t>
      </w:r>
      <w:r w:rsidR="00DE1E16" w:rsidRPr="00F363FA">
        <w:rPr>
          <w:rFonts w:ascii="宋体" w:hAnsi="Arial" w:hint="eastAsia"/>
          <w:kern w:val="0"/>
        </w:rPr>
        <w:t>）</w:t>
      </w:r>
      <w:r w:rsidRPr="00F363FA">
        <w:rPr>
          <w:rFonts w:ascii="宋体" w:hAnsi="Arial" w:hint="eastAsia"/>
          <w:kern w:val="0"/>
        </w:rPr>
        <w:t>负责系统应用软件开发、测试、实施、上线和检验等。</w:t>
      </w:r>
    </w:p>
    <w:p w14:paraId="1431A882" w14:textId="36DC8DDA"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w:t>
      </w:r>
      <w:r w:rsidR="00AF6D4A" w:rsidRPr="00F363FA">
        <w:rPr>
          <w:rFonts w:ascii="宋体" w:hAnsi="Arial"/>
          <w:kern w:val="0"/>
        </w:rPr>
        <w:t>8</w:t>
      </w:r>
      <w:r w:rsidR="00DE1E16" w:rsidRPr="00F363FA">
        <w:rPr>
          <w:rFonts w:ascii="宋体" w:hAnsi="Arial" w:hint="eastAsia"/>
          <w:kern w:val="0"/>
        </w:rPr>
        <w:t>）</w:t>
      </w:r>
      <w:r w:rsidRPr="00F363FA">
        <w:rPr>
          <w:rFonts w:ascii="宋体" w:hAnsi="Arial" w:hint="eastAsia"/>
          <w:kern w:val="0"/>
        </w:rPr>
        <w:t>负责与其他相关系统的接口开发。</w:t>
      </w:r>
    </w:p>
    <w:p w14:paraId="501A4D41" w14:textId="552C215D"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w:t>
      </w:r>
      <w:r w:rsidR="00AF6D4A" w:rsidRPr="00F363FA">
        <w:rPr>
          <w:rFonts w:ascii="宋体" w:hAnsi="Arial"/>
          <w:kern w:val="0"/>
        </w:rPr>
        <w:t>9</w:t>
      </w:r>
      <w:r w:rsidR="00DE1E16" w:rsidRPr="00F363FA">
        <w:rPr>
          <w:rFonts w:ascii="宋体" w:hAnsi="Arial" w:hint="eastAsia"/>
          <w:kern w:val="0"/>
        </w:rPr>
        <w:t>）</w:t>
      </w:r>
      <w:r w:rsidRPr="00F363FA">
        <w:rPr>
          <w:rFonts w:ascii="宋体" w:hAnsi="Arial" w:hint="eastAsia"/>
          <w:kern w:val="0"/>
        </w:rPr>
        <w:t>负责配合建设单位组织系统联调、测试、上线、验收等。</w:t>
      </w:r>
    </w:p>
    <w:p w14:paraId="1C12A223" w14:textId="6C943B2E"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w:t>
      </w:r>
      <w:r w:rsidR="00AF6D4A" w:rsidRPr="00F363FA">
        <w:rPr>
          <w:rFonts w:ascii="宋体" w:hAnsi="Arial"/>
          <w:kern w:val="0"/>
        </w:rPr>
        <w:t>10</w:t>
      </w:r>
      <w:r w:rsidR="00DE1E16" w:rsidRPr="00F363FA">
        <w:rPr>
          <w:rFonts w:ascii="宋体" w:hAnsi="Arial" w:hint="eastAsia"/>
          <w:kern w:val="0"/>
        </w:rPr>
        <w:t>）</w:t>
      </w:r>
      <w:r w:rsidRPr="00F363FA">
        <w:rPr>
          <w:rFonts w:ascii="宋体" w:hAnsi="Arial" w:hint="eastAsia"/>
          <w:kern w:val="0"/>
        </w:rPr>
        <w:t>负责系统运行维护技术支持、培训、技术转移等。</w:t>
      </w:r>
    </w:p>
    <w:p w14:paraId="11E2E54B" w14:textId="19589396"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（1</w:t>
      </w:r>
      <w:r w:rsidR="00AF6D4A" w:rsidRPr="00F363FA">
        <w:rPr>
          <w:rFonts w:ascii="宋体" w:hAnsi="Arial"/>
          <w:kern w:val="0"/>
        </w:rPr>
        <w:t>1</w:t>
      </w:r>
      <w:r w:rsidR="00DE1E16" w:rsidRPr="00F363FA">
        <w:rPr>
          <w:rFonts w:ascii="宋体" w:hAnsi="Arial" w:hint="eastAsia"/>
          <w:kern w:val="0"/>
        </w:rPr>
        <w:t>）</w:t>
      </w:r>
      <w:r w:rsidRPr="00F363FA">
        <w:rPr>
          <w:rFonts w:ascii="宋体" w:hAnsi="Arial" w:hint="eastAsia"/>
          <w:kern w:val="0"/>
        </w:rPr>
        <w:t>项目正常实施所需的其他合理的内容。</w:t>
      </w:r>
      <w:bookmarkEnd w:id="107"/>
    </w:p>
    <w:p w14:paraId="48833A26" w14:textId="1EDDF7AB" w:rsidR="0055318E" w:rsidRPr="00F363FA" w:rsidRDefault="00EA61EF">
      <w:pPr>
        <w:spacing w:line="520" w:lineRule="exact"/>
        <w:outlineLvl w:val="1"/>
        <w:rPr>
          <w:rFonts w:ascii="等线" w:hAnsi="等线"/>
        </w:rPr>
      </w:pPr>
      <w:bookmarkStart w:id="108" w:name="_Toc85485874"/>
      <w:bookmarkStart w:id="109" w:name="_Toc86141223"/>
      <w:r w:rsidRPr="00F363FA">
        <w:rPr>
          <w:rFonts w:ascii="等线" w:hAnsi="等线"/>
        </w:rPr>
        <w:t>9</w:t>
      </w:r>
      <w:r w:rsidR="007F5EBC" w:rsidRPr="00F363FA">
        <w:rPr>
          <w:rFonts w:ascii="等线" w:hAnsi="等线" w:hint="eastAsia"/>
        </w:rPr>
        <w:t>.</w:t>
      </w:r>
      <w:r w:rsidR="007F5EBC" w:rsidRPr="00F363FA">
        <w:rPr>
          <w:rFonts w:ascii="等线" w:hAnsi="等线"/>
        </w:rPr>
        <w:t>2</w:t>
      </w:r>
      <w:r w:rsidR="007F5EBC" w:rsidRPr="00F363FA">
        <w:rPr>
          <w:rFonts w:ascii="等线" w:hAnsi="等线" w:hint="eastAsia"/>
        </w:rPr>
        <w:t xml:space="preserve"> </w:t>
      </w:r>
      <w:r w:rsidR="007F5EBC" w:rsidRPr="00F363FA">
        <w:rPr>
          <w:rFonts w:ascii="等线" w:hAnsi="等线" w:hint="eastAsia"/>
        </w:rPr>
        <w:t>买方的分工</w:t>
      </w:r>
      <w:bookmarkEnd w:id="108"/>
      <w:bookmarkEnd w:id="109"/>
    </w:p>
    <w:p w14:paraId="6D5A9DB7" w14:textId="61A011FF" w:rsidR="0055318E" w:rsidRPr="00F363FA" w:rsidRDefault="007F5EBC">
      <w:pPr>
        <w:spacing w:line="520" w:lineRule="exact"/>
        <w:ind w:firstLineChars="200" w:firstLine="480"/>
        <w:rPr>
          <w:rFonts w:ascii="宋体" w:hAnsi="Arial"/>
          <w:kern w:val="0"/>
        </w:rPr>
      </w:pPr>
      <w:bookmarkStart w:id="110" w:name="_Hlk86138881"/>
      <w:r w:rsidRPr="00F363FA">
        <w:rPr>
          <w:rFonts w:ascii="宋体" w:hAnsi="Arial" w:hint="eastAsia"/>
          <w:kern w:val="0"/>
        </w:rPr>
        <w:t>（1</w:t>
      </w:r>
      <w:r w:rsidR="00DE1E16" w:rsidRPr="00F363FA">
        <w:rPr>
          <w:rFonts w:ascii="宋体" w:hAnsi="Arial" w:hint="eastAsia"/>
          <w:kern w:val="0"/>
        </w:rPr>
        <w:t>）</w:t>
      </w:r>
      <w:r w:rsidRPr="00F363FA">
        <w:rPr>
          <w:rFonts w:ascii="宋体" w:hAnsi="Arial" w:hint="eastAsia"/>
          <w:kern w:val="0"/>
        </w:rPr>
        <w:t>负责组织卖方进行需求确认、系统开发、测试</w:t>
      </w:r>
      <w:r w:rsidR="0010229A" w:rsidRPr="00F363FA">
        <w:rPr>
          <w:rFonts w:ascii="宋体" w:hAnsi="Arial" w:hint="eastAsia"/>
          <w:kern w:val="0"/>
        </w:rPr>
        <w:t>及</w:t>
      </w:r>
      <w:r w:rsidRPr="00F363FA">
        <w:rPr>
          <w:rFonts w:ascii="宋体" w:hAnsi="Arial" w:hint="eastAsia"/>
          <w:kern w:val="0"/>
        </w:rPr>
        <w:t>实施。</w:t>
      </w:r>
    </w:p>
    <w:p w14:paraId="0CABF257" w14:textId="10E26FAB" w:rsidR="00860445" w:rsidRPr="00F363FA" w:rsidRDefault="00860445">
      <w:pPr>
        <w:spacing w:line="520" w:lineRule="exact"/>
        <w:ind w:firstLineChars="200" w:firstLine="480"/>
        <w:rPr>
          <w:rFonts w:ascii="宋体" w:hAnsi="Arial"/>
          <w:kern w:val="0"/>
        </w:rPr>
      </w:pPr>
      <w:r w:rsidRPr="00F363FA">
        <w:rPr>
          <w:rFonts w:ascii="宋体" w:hAnsi="Arial" w:hint="eastAsia"/>
          <w:kern w:val="0"/>
        </w:rPr>
        <w:t>（2</w:t>
      </w:r>
      <w:r w:rsidR="00DE1E16" w:rsidRPr="00F363FA">
        <w:rPr>
          <w:rFonts w:ascii="宋体" w:hAnsi="Arial" w:hint="eastAsia"/>
          <w:kern w:val="0"/>
        </w:rPr>
        <w:t>）</w:t>
      </w:r>
      <w:r w:rsidRPr="00F363FA">
        <w:rPr>
          <w:rFonts w:ascii="宋体" w:hAnsi="Arial" w:hint="eastAsia"/>
          <w:kern w:val="0"/>
        </w:rPr>
        <w:t>负责协调场景应用单位配合卖方完成场景应用示范建设及研究工作。</w:t>
      </w:r>
    </w:p>
    <w:p w14:paraId="4861747C" w14:textId="59E2B2CF" w:rsidR="0055318E" w:rsidRPr="00F363FA" w:rsidRDefault="007F5EBC">
      <w:pPr>
        <w:spacing w:line="520" w:lineRule="exact"/>
        <w:ind w:firstLineChars="200" w:firstLine="480"/>
        <w:rPr>
          <w:rFonts w:ascii="宋体" w:hAnsi="Arial"/>
          <w:kern w:val="0"/>
        </w:rPr>
      </w:pPr>
      <w:r w:rsidRPr="00F363FA">
        <w:rPr>
          <w:rFonts w:ascii="宋体" w:hAnsi="Arial" w:hint="eastAsia"/>
          <w:kern w:val="0"/>
        </w:rPr>
        <w:t>（</w:t>
      </w:r>
      <w:r w:rsidR="00860445" w:rsidRPr="00F363FA">
        <w:rPr>
          <w:rFonts w:ascii="宋体" w:hAnsi="Arial"/>
          <w:kern w:val="0"/>
        </w:rPr>
        <w:t>3</w:t>
      </w:r>
      <w:r w:rsidR="00DE1E16" w:rsidRPr="00F363FA">
        <w:rPr>
          <w:rFonts w:ascii="宋体" w:hAnsi="Arial" w:hint="eastAsia"/>
          <w:kern w:val="0"/>
        </w:rPr>
        <w:t>）</w:t>
      </w:r>
      <w:r w:rsidRPr="00F363FA">
        <w:rPr>
          <w:rFonts w:ascii="宋体" w:hAnsi="Arial" w:hint="eastAsia"/>
          <w:kern w:val="0"/>
        </w:rPr>
        <w:t>负责整个系统上线后的验收。</w:t>
      </w:r>
      <w:bookmarkEnd w:id="110"/>
    </w:p>
    <w:p w14:paraId="5DBE8E64" w14:textId="77777777" w:rsidR="0055318E" w:rsidRPr="00F363FA" w:rsidRDefault="0055318E">
      <w:pPr>
        <w:spacing w:line="520" w:lineRule="exact"/>
        <w:ind w:firstLineChars="200" w:firstLine="480"/>
        <w:rPr>
          <w:rFonts w:ascii="宋体" w:hAnsi="Arial"/>
          <w:kern w:val="0"/>
        </w:rPr>
      </w:pPr>
    </w:p>
    <w:p w14:paraId="726967E5" w14:textId="77777777" w:rsidR="0055318E" w:rsidRPr="00F363FA" w:rsidRDefault="0055318E">
      <w:pPr>
        <w:pStyle w:val="afffffff1"/>
        <w:ind w:firstLineChars="83" w:firstLine="199"/>
        <w:rPr>
          <w:rFonts w:hAnsi="Arial"/>
          <w:sz w:val="24"/>
          <w:szCs w:val="24"/>
        </w:rPr>
      </w:pPr>
    </w:p>
    <w:sectPr w:rsidR="0055318E" w:rsidRPr="00F363FA">
      <w:headerReference w:type="default" r:id="rId15"/>
      <w:pgSz w:w="11906" w:h="16838"/>
      <w:pgMar w:top="1440" w:right="1361" w:bottom="1440" w:left="1474" w:header="851" w:footer="992"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32">
      <wne:acd wne:acdName="acd0"/>
    </wne:keymap>
  </wne:keymaps>
  <wne:toolbars>
    <wne:acdManifest>
      <wne:acdEntry wne:acdName="acd0"/>
    </wne:acdManifest>
  </wne:toolbars>
  <wne:acds>
    <wne:acd wne:argValue="AQAAAA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BAD1" w14:textId="77777777" w:rsidR="00C91061" w:rsidRDefault="00C91061">
      <w:pPr>
        <w:spacing w:line="240" w:lineRule="auto"/>
      </w:pPr>
      <w:r>
        <w:separator/>
      </w:r>
    </w:p>
  </w:endnote>
  <w:endnote w:type="continuationSeparator" w:id="0">
    <w:p w14:paraId="0468AA5D" w14:textId="77777777" w:rsidR="00C91061" w:rsidRDefault="00C91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00"/>
    <w:family w:val="auto"/>
    <w:pitch w:val="default"/>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ˎ̥">
    <w:altName w:val="Times New Roman"/>
    <w:charset w:val="00"/>
    <w:family w:val="auto"/>
    <w:pitch w:val="default"/>
    <w:sig w:usb0="00000000" w:usb1="00000000" w:usb2="00000000" w:usb3="00000000" w:csb0="00040001" w:csb1="00000000"/>
  </w:font>
  <w:font w:name="Courier">
    <w:panose1 w:val="02070409020205020404"/>
    <w:charset w:val="00"/>
    <w:family w:val="modern"/>
    <w:pitch w:val="default"/>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iti SC Light">
    <w:altName w:val="微软雅黑"/>
    <w:charset w:val="50"/>
    <w:family w:val="auto"/>
    <w:pitch w:val="default"/>
    <w:sig w:usb0="00000000" w:usb1="00000000" w:usb2="00000010" w:usb3="00000000" w:csb0="003E0000" w:csb1="00000000"/>
  </w:font>
  <w:font w:name="Lucida Sans">
    <w:panose1 w:val="020B0602030504020204"/>
    <w:charset w:val="00"/>
    <w:family w:val="swiss"/>
    <w:pitch w:val="variable"/>
    <w:sig w:usb0="00000003" w:usb1="00000000" w:usb2="00000000" w:usb3="00000000" w:csb0="00000001" w:csb1="00000000"/>
  </w:font>
  <w:font w:name="Arial Bold">
    <w:altName w:val="Arial"/>
    <w:panose1 w:val="020B0704020202020204"/>
    <w:charset w:val="00"/>
    <w:family w:val="auto"/>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Dotum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Palatino">
    <w:altName w:val="Palatino Linotype"/>
    <w:charset w:val="00"/>
    <w:family w:val="auto"/>
    <w:pitch w:val="default"/>
    <w:sig w:usb0="00000000" w:usb1="00000000" w:usb2="14600000" w:usb3="00000000" w:csb0="00000193" w:csb1="00000000"/>
  </w:font>
  <w:font w:name="..">
    <w:altName w:val="宋体"/>
    <w:charset w:val="86"/>
    <w:family w:val="auto"/>
    <w:pitch w:val="default"/>
    <w:sig w:usb0="00000000" w:usb1="00000000" w:usb2="00000010" w:usb3="00000000" w:csb0="00040000" w:csb1="00000000"/>
  </w:font>
  <w:font w:name="Mangal">
    <w:panose1 w:val="00000400000000000000"/>
    <w:charset w:val="00"/>
    <w:family w:val="roman"/>
    <w:pitch w:val="variable"/>
    <w:sig w:usb0="00008003" w:usb1="00000000" w:usb2="00000000" w:usb3="00000000" w:csb0="00000001" w:csb1="00000000"/>
  </w:font>
  <w:font w:name="BatangChe">
    <w:charset w:val="81"/>
    <w:family w:val="modern"/>
    <w:pitch w:val="fixed"/>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default"/>
    <w:sig w:usb0="E00002FF" w:usb1="5000785B" w:usb2="00000000" w:usb3="00000000" w:csb0="2000019F" w:csb1="4F010000"/>
  </w:font>
  <w:font w:name="等线">
    <w:altName w:val="DengXian"/>
    <w:panose1 w:val="02010600030101010101"/>
    <w:charset w:val="86"/>
    <w:family w:val="auto"/>
    <w:pitch w:val="variable"/>
    <w:sig w:usb0="A00002BF" w:usb1="38CF7CFA" w:usb2="00000016" w:usb3="00000000" w:csb0="0004000F" w:csb1="00000000"/>
  </w:font>
  <w:font w:name="宋体常规">
    <w:altName w:val="宋体"/>
    <w:charset w:val="86"/>
    <w:family w:val="roman"/>
    <w:pitch w:val="default"/>
    <w:sig w:usb0="00000000" w:usb1="00000000" w:usb2="00000010" w:usb3="00000000" w:csb0="00040000" w:csb1="00000000"/>
  </w:font>
  <w:font w:name="Cumberland">
    <w:altName w:val="宋体"/>
    <w:charset w:val="86"/>
    <w:family w:val="modern"/>
    <w:pitch w:val="default"/>
    <w:sig w:usb0="00000000" w:usb1="00000000" w:usb2="00000010" w:usb3="00000000" w:csb0="00040000" w:csb1="00000000"/>
  </w:font>
  <w:font w:name="MSung Light SC">
    <w:altName w:val="宋体"/>
    <w:charset w:val="86"/>
    <w:family w:val="modern"/>
    <w:pitch w:val="default"/>
    <w:sig w:usb0="00000000" w:usb1="00000000" w:usb2="00000010" w:usb3="00000000" w:csb0="00040000" w:csb1="00000000"/>
  </w:font>
  <w:font w:name=".PingFang SC">
    <w:altName w:val="宋体"/>
    <w:charset w:val="86"/>
    <w:family w:val="auto"/>
    <w:pitch w:val="default"/>
    <w:sig w:usb0="00000000" w:usb1="00000000" w:usb2="00000017" w:usb3="00000000" w:csb0="00040001" w:csb1="00000000"/>
  </w:font>
  <w:font w:name="方正黑体简体">
    <w:altName w:val="黑体"/>
    <w:charset w:val="86"/>
    <w:family w:val="auto"/>
    <w:pitch w:val="default"/>
    <w:sig w:usb0="00000000" w:usb1="00000000" w:usb2="00000010" w:usb3="00000000" w:csb0="00040000" w:csb1="00000000"/>
  </w:font>
  <w:font w:name="ATC-6c494eea59279ed17b80*+Arial">
    <w:altName w:val="宋体"/>
    <w:charset w:val="86"/>
    <w:family w:val="auto"/>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ndale Sans UI">
    <w:altName w:val="宋体"/>
    <w:charset w:val="86"/>
    <w:family w:val="swiss"/>
    <w:pitch w:val="default"/>
    <w:sig w:usb0="00000000" w:usb1="00000000" w:usb2="00000010" w:usb3="00000000" w:csb0="00040000" w:csb1="00000000"/>
  </w:font>
  <w:font w:name="长城仿宋">
    <w:altName w:val="黑体"/>
    <w:charset w:val="86"/>
    <w:family w:val="modern"/>
    <w:pitch w:val="default"/>
    <w:sig w:usb0="00000000" w:usb1="00000000" w:usb2="00000010" w:usb3="00000000" w:csb0="00040000" w:csb1="00000000"/>
  </w:font>
  <w:font w:name="Tms Rmn">
    <w:panose1 w:val="02020603040505020304"/>
    <w:charset w:val="00"/>
    <w:family w:val="roman"/>
    <w:pitch w:val="default"/>
    <w:sig w:usb0="00000000" w:usb1="00000000" w:usb2="00000000" w:usb3="00000000" w:csb0="00000001" w:csb1="00000000"/>
  </w:font>
  <w:font w:name="DFKai-SB">
    <w:altName w:val="Microsoft JhengHei Light"/>
    <w:charset w:val="88"/>
    <w:family w:val="script"/>
    <w:pitch w:val="default"/>
    <w:sig w:usb0="00000000" w:usb1="00000000" w:usb2="00000016" w:usb3="00000000" w:csb0="00100001" w:csb1="00000000"/>
  </w:font>
  <w:font w:name="仿宋">
    <w:panose1 w:val="02010609060101010101"/>
    <w:charset w:val="86"/>
    <w:family w:val="modern"/>
    <w:pitch w:val="fixed"/>
    <w:sig w:usb0="800002BF" w:usb1="38CF7CFA" w:usb2="00000016" w:usb3="00000000" w:csb0="00040001" w:csb1="00000000"/>
  </w:font>
  <w:font w:name="Helv">
    <w:panose1 w:val="020B0604020202030204"/>
    <w:charset w:val="00"/>
    <w:family w:val="swiss"/>
    <w:pitch w:val="default"/>
    <w:sig w:usb0="00000000" w:usb1="00000000" w:usb2="00000000" w:usb3="00000000" w:csb0="00000001" w:csb1="00000000"/>
  </w:font>
  <w:font w:name="Helvetica (T1) Bold">
    <w:altName w:val="Segoe Print"/>
    <w:charset w:val="00"/>
    <w:family w:val="auto"/>
    <w:pitch w:val="default"/>
    <w:sig w:usb0="00000000" w:usb1="00000000"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Frutiger">
    <w:altName w:val="Arial"/>
    <w:charset w:val="00"/>
    <w:family w:val="swiss"/>
    <w:pitch w:val="default"/>
    <w:sig w:usb0="00000000" w:usb1="00000000" w:usb2="00000000" w:usb3="00000000" w:csb0="00000001" w:csb1="00000000"/>
  </w:font>
  <w:font w:name="..ì.">
    <w:altName w:val="宋体"/>
    <w:charset w:val="86"/>
    <w:family w:val="roman"/>
    <w:pitch w:val="default"/>
    <w:sig w:usb0="00000000" w:usb1="00000000" w:usb2="00000000" w:usb3="00000000" w:csb0="00040001" w:csb1="00000000"/>
  </w:font>
  <w:font w:name="FrutigerNext LT Regular">
    <w:altName w:val="Times New Roman"/>
    <w:charset w:val="00"/>
    <w:family w:val="auto"/>
    <w:pitch w:val="default"/>
    <w:sig w:usb0="00000000" w:usb1="00000000" w:usb2="00000000" w:usb3="00000000" w:csb0="00040001" w:csb1="00000000"/>
  </w:font>
  <w:font w:name="Geneva">
    <w:altName w:val="Arial"/>
    <w:charset w:val="00"/>
    <w:family w:val="auto"/>
    <w:pitch w:val="default"/>
    <w:sig w:usb0="00000000" w:usb1="00000000" w:usb2="00A0C000" w:usb3="00000000" w:csb0="0000019F" w:csb1="00000000"/>
  </w:font>
  <w:font w:name="隶书">
    <w:panose1 w:val="02010509060101010101"/>
    <w:charset w:val="86"/>
    <w:family w:val="modern"/>
    <w:pitch w:val="fixed"/>
    <w:sig w:usb0="00000001" w:usb1="080E0000" w:usb2="00000010" w:usb3="00000000" w:csb0="00040000" w:csb1="00000000"/>
  </w:font>
  <w:font w:name="LF Song">
    <w:altName w:val="宋体"/>
    <w:charset w:val="86"/>
    <w:family w:val="auto"/>
    <w:pitch w:val="default"/>
    <w:sig w:usb0="00000000" w:usb1="0000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Univers">
    <w:charset w:val="00"/>
    <w:family w:val="swiss"/>
    <w:pitch w:val="variable"/>
    <w:sig w:usb0="80000287" w:usb1="00000000" w:usb2="00000000" w:usb3="00000000" w:csb0="0000000F" w:csb1="00000000"/>
  </w:font>
  <w:font w:name="Corbel">
    <w:panose1 w:val="020B0503020204020204"/>
    <w:charset w:val="00"/>
    <w:family w:val="swiss"/>
    <w:pitch w:val="variable"/>
    <w:sig w:usb0="A00002EF" w:usb1="4000A44B" w:usb2="00000000" w:usb3="00000000" w:csb0="0000019F" w:csb1="00000000"/>
  </w:font>
  <w:font w:name="Gautami">
    <w:panose1 w:val="02000500000000000000"/>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Marlett">
    <w:panose1 w:val="00000000000000000000"/>
    <w:charset w:val="02"/>
    <w:family w:val="auto"/>
    <w:pitch w:val="variable"/>
    <w:sig w:usb0="00000000" w:usb1="10000000" w:usb2="00000000" w:usb3="00000000" w:csb0="80000000"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7287F" w14:textId="77777777" w:rsidR="00C91061" w:rsidRDefault="00C91061">
      <w:pPr>
        <w:spacing w:line="240" w:lineRule="auto"/>
      </w:pPr>
      <w:r>
        <w:separator/>
      </w:r>
    </w:p>
  </w:footnote>
  <w:footnote w:type="continuationSeparator" w:id="0">
    <w:p w14:paraId="262BC88A" w14:textId="77777777" w:rsidR="00C91061" w:rsidRDefault="00C910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49FC" w14:textId="77777777" w:rsidR="0055318E" w:rsidRDefault="0055318E">
    <w:pPr>
      <w:pStyle w:val="afffff6"/>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5B69A1"/>
    <w:multiLevelType w:val="multilevel"/>
    <w:tmpl w:val="AF5B69A1"/>
    <w:lvl w:ilvl="0">
      <w:start w:val="1"/>
      <w:numFmt w:val="decimal"/>
      <w:pStyle w:val="Tablebullet1"/>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B49CC9AF"/>
    <w:multiLevelType w:val="singleLevel"/>
    <w:tmpl w:val="B49CC9AF"/>
    <w:lvl w:ilvl="0">
      <w:start w:val="1"/>
      <w:numFmt w:val="decimal"/>
      <w:pStyle w:val="a"/>
      <w:lvlText w:val="(%1)"/>
      <w:lvlJc w:val="left"/>
      <w:pPr>
        <w:ind w:left="425" w:hanging="425"/>
      </w:pPr>
      <w:rPr>
        <w:rFonts w:hint="default"/>
      </w:rPr>
    </w:lvl>
  </w:abstractNum>
  <w:abstractNum w:abstractNumId="2" w15:restartNumberingAfterBreak="0">
    <w:nsid w:val="EA6863FB"/>
    <w:multiLevelType w:val="singleLevel"/>
    <w:tmpl w:val="EA6863FB"/>
    <w:lvl w:ilvl="0">
      <w:start w:val="1"/>
      <w:numFmt w:val="decimal"/>
      <w:pStyle w:val="HT2"/>
      <w:lvlText w:val="(%1)"/>
      <w:lvlJc w:val="left"/>
      <w:pPr>
        <w:ind w:left="425" w:hanging="425"/>
      </w:pPr>
      <w:rPr>
        <w:rFonts w:hint="default"/>
      </w:rPr>
    </w:lvl>
  </w:abstractNum>
  <w:abstractNum w:abstractNumId="3"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4"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5" w15:restartNumberingAfterBreak="0">
    <w:nsid w:val="FFFFFF7F"/>
    <w:multiLevelType w:val="singleLevel"/>
    <w:tmpl w:val="FFFFFF7F"/>
    <w:lvl w:ilvl="0">
      <w:start w:val="1"/>
      <w:numFmt w:val="decimal"/>
      <w:pStyle w:val="QB6"/>
      <w:lvlText w:val="%1."/>
      <w:lvlJc w:val="left"/>
      <w:pPr>
        <w:tabs>
          <w:tab w:val="left" w:pos="780"/>
        </w:tabs>
        <w:ind w:left="780" w:hanging="360"/>
      </w:pPr>
    </w:lvl>
  </w:abstractNum>
  <w:abstractNum w:abstractNumId="6" w15:restartNumberingAfterBreak="0">
    <w:nsid w:val="FFFFFF81"/>
    <w:multiLevelType w:val="singleLevel"/>
    <w:tmpl w:val="FFFFFF81"/>
    <w:lvl w:ilvl="0">
      <w:start w:val="1"/>
      <w:numFmt w:val="bullet"/>
      <w:pStyle w:val="40"/>
      <w:lvlText w:val=""/>
      <w:lvlJc w:val="left"/>
      <w:pPr>
        <w:tabs>
          <w:tab w:val="left" w:pos="1209"/>
        </w:tabs>
        <w:ind w:left="1209" w:hanging="360"/>
      </w:pPr>
      <w:rPr>
        <w:rFonts w:ascii="Symbol" w:hAnsi="Symbol" w:hint="default"/>
      </w:rPr>
    </w:lvl>
  </w:abstractNum>
  <w:abstractNum w:abstractNumId="7" w15:restartNumberingAfterBreak="0">
    <w:nsid w:val="FFFFFF82"/>
    <w:multiLevelType w:val="singleLevel"/>
    <w:tmpl w:val="FFFFFF82"/>
    <w:lvl w:ilvl="0">
      <w:start w:val="1"/>
      <w:numFmt w:val="bullet"/>
      <w:pStyle w:val="CU-bullentine2"/>
      <w:lvlText w:val=""/>
      <w:lvlJc w:val="left"/>
      <w:pPr>
        <w:tabs>
          <w:tab w:val="left" w:pos="1200"/>
        </w:tabs>
        <w:ind w:left="1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bullet1"/>
      <w:lvlText w:val="%1)"/>
      <w:lvlJc w:val="left"/>
      <w:pPr>
        <w:ind w:left="420" w:hanging="42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0000004"/>
    <w:multiLevelType w:val="multilevel"/>
    <w:tmpl w:val="00000004"/>
    <w:lvl w:ilvl="0">
      <w:start w:val="1"/>
      <w:numFmt w:val="decimal"/>
      <w:pStyle w:val="MyBullets"/>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 w15:restartNumberingAfterBreak="0">
    <w:nsid w:val="00000008"/>
    <w:multiLevelType w:val="multilevel"/>
    <w:tmpl w:val="00000008"/>
    <w:lvl w:ilvl="0">
      <w:start w:val="1"/>
      <w:numFmt w:val="decimal"/>
      <w:pStyle w:val="Bullet2"/>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lang w:val="en-GB"/>
      </w:rPr>
    </w:lvl>
    <w:lvl w:ilvl="3">
      <w:start w:val="1"/>
      <w:numFmt w:val="decimal"/>
      <w:lvlText w:val="%1.%2.%3.%4"/>
      <w:lvlJc w:val="left"/>
      <w:pPr>
        <w:tabs>
          <w:tab w:val="left" w:pos="2424"/>
        </w:tabs>
        <w:ind w:left="902" w:hanging="420"/>
      </w:pPr>
      <w:rPr>
        <w:rFonts w:hAnsi="Times New Roman" w:cs="Times New Roman" w:hint="eastAsia"/>
        <w:b/>
        <w:bCs w:val="0"/>
        <w:i w:val="0"/>
        <w:iCs w:val="0"/>
        <w:caps w:val="0"/>
        <w:smallCaps w:val="0"/>
        <w:strike w:val="0"/>
        <w:dstrike w:val="0"/>
        <w:vanish w:val="0"/>
        <w:color w:val="000000"/>
        <w:spacing w:val="0"/>
        <w:kern w:val="0"/>
        <w:position w:val="0"/>
        <w:u w:val="none"/>
        <w:vertAlign w:val="baseline"/>
      </w:rPr>
    </w:lvl>
    <w:lvl w:ilvl="4">
      <w:start w:val="1"/>
      <w:numFmt w:val="decimal"/>
      <w:lvlText w:val="%1.%2.%3.%4.%5"/>
      <w:lvlJc w:val="left"/>
      <w:pPr>
        <w:tabs>
          <w:tab w:val="left" w:pos="1576"/>
        </w:tabs>
        <w:ind w:left="1576"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0000000C"/>
    <w:multiLevelType w:val="multilevel"/>
    <w:tmpl w:val="0000000C"/>
    <w:lvl w:ilvl="0">
      <w:start w:val="1"/>
      <w:numFmt w:val="decimal"/>
      <w:lvlText w:val="%1、"/>
      <w:lvlJc w:val="left"/>
      <w:pPr>
        <w:tabs>
          <w:tab w:val="left" w:pos="284"/>
        </w:tabs>
        <w:ind w:left="397" w:hanging="39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pStyle w:val="t4"/>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0000000F"/>
    <w:multiLevelType w:val="multilevel"/>
    <w:tmpl w:val="0000000F"/>
    <w:lvl w:ilvl="0">
      <w:start w:val="1"/>
      <w:numFmt w:val="japaneseCounting"/>
      <w:pStyle w:val="normalindent"/>
      <w:lvlText w:val="第%1条"/>
      <w:lvlJc w:val="left"/>
      <w:pPr>
        <w:tabs>
          <w:tab w:val="left" w:pos="1125"/>
        </w:tabs>
        <w:ind w:left="1125" w:hanging="1125"/>
      </w:pPr>
      <w:rPr>
        <w:rFonts w:cs="Times New Roman" w:hint="eastAsia"/>
        <w:spacing w:val="0"/>
      </w:rPr>
    </w:lvl>
    <w:lvl w:ilvl="1">
      <w:start w:val="1"/>
      <w:numFmt w:val="decimal"/>
      <w:lvlText w:val="%2."/>
      <w:lvlJc w:val="left"/>
      <w:pPr>
        <w:tabs>
          <w:tab w:val="left" w:pos="780"/>
        </w:tabs>
        <w:ind w:left="780" w:hanging="360"/>
      </w:pPr>
      <w:rPr>
        <w:rFonts w:cs="Times New Roman" w:hint="eastAsia"/>
        <w:spacing w:val="0"/>
      </w:rPr>
    </w:lvl>
    <w:lvl w:ilvl="2">
      <w:start w:val="1"/>
      <w:numFmt w:val="decimalEnclosedCircle"/>
      <w:lvlText w:val="%3"/>
      <w:lvlJc w:val="left"/>
      <w:pPr>
        <w:tabs>
          <w:tab w:val="left" w:pos="1200"/>
        </w:tabs>
        <w:ind w:left="1200" w:hanging="360"/>
      </w:pPr>
      <w:rPr>
        <w:rFonts w:cs="Times New Roman" w:hint="eastAsia"/>
        <w:spacing w:val="0"/>
      </w:rPr>
    </w:lvl>
    <w:lvl w:ilvl="3">
      <w:start w:val="1"/>
      <w:numFmt w:val="decimal"/>
      <w:lvlText w:val="%4."/>
      <w:lvlJc w:val="left"/>
      <w:pPr>
        <w:tabs>
          <w:tab w:val="left" w:pos="1680"/>
        </w:tabs>
        <w:ind w:left="1680" w:hanging="420"/>
      </w:pPr>
      <w:rPr>
        <w:rFonts w:cs="Times New Roman"/>
        <w:spacing w:val="0"/>
      </w:rPr>
    </w:lvl>
    <w:lvl w:ilvl="4">
      <w:start w:val="1"/>
      <w:numFmt w:val="lowerLetter"/>
      <w:lvlText w:val="%5)"/>
      <w:lvlJc w:val="left"/>
      <w:pPr>
        <w:tabs>
          <w:tab w:val="left" w:pos="2100"/>
        </w:tabs>
        <w:ind w:left="2100" w:hanging="420"/>
      </w:pPr>
      <w:rPr>
        <w:rFonts w:cs="Times New Roman"/>
        <w:spacing w:val="0"/>
      </w:rPr>
    </w:lvl>
    <w:lvl w:ilvl="5">
      <w:start w:val="1"/>
      <w:numFmt w:val="lowerRoman"/>
      <w:lvlText w:val="%6."/>
      <w:lvlJc w:val="right"/>
      <w:pPr>
        <w:tabs>
          <w:tab w:val="left" w:pos="2520"/>
        </w:tabs>
        <w:ind w:left="2520" w:hanging="420"/>
      </w:pPr>
      <w:rPr>
        <w:rFonts w:cs="Times New Roman"/>
        <w:spacing w:val="0"/>
      </w:rPr>
    </w:lvl>
    <w:lvl w:ilvl="6">
      <w:start w:val="1"/>
      <w:numFmt w:val="decimal"/>
      <w:lvlText w:val="%7."/>
      <w:lvlJc w:val="left"/>
      <w:pPr>
        <w:tabs>
          <w:tab w:val="left" w:pos="2940"/>
        </w:tabs>
        <w:ind w:left="2940" w:hanging="420"/>
      </w:pPr>
      <w:rPr>
        <w:rFonts w:cs="Times New Roman"/>
        <w:spacing w:val="0"/>
      </w:rPr>
    </w:lvl>
    <w:lvl w:ilvl="7">
      <w:start w:val="1"/>
      <w:numFmt w:val="lowerLetter"/>
      <w:lvlText w:val="%8)"/>
      <w:lvlJc w:val="left"/>
      <w:pPr>
        <w:tabs>
          <w:tab w:val="left" w:pos="3360"/>
        </w:tabs>
        <w:ind w:left="3360" w:hanging="420"/>
      </w:pPr>
      <w:rPr>
        <w:rFonts w:cs="Times New Roman"/>
        <w:spacing w:val="0"/>
      </w:rPr>
    </w:lvl>
    <w:lvl w:ilvl="8">
      <w:start w:val="1"/>
      <w:numFmt w:val="lowerRoman"/>
      <w:lvlText w:val="%9."/>
      <w:lvlJc w:val="right"/>
      <w:pPr>
        <w:tabs>
          <w:tab w:val="left" w:pos="3780"/>
        </w:tabs>
        <w:ind w:left="3780" w:hanging="420"/>
      </w:pPr>
      <w:rPr>
        <w:rFonts w:cs="Times New Roman"/>
        <w:spacing w:val="0"/>
      </w:rPr>
    </w:lvl>
  </w:abstractNum>
  <w:abstractNum w:abstractNumId="14" w15:restartNumberingAfterBreak="0">
    <w:nsid w:val="00000012"/>
    <w:multiLevelType w:val="multilevel"/>
    <w:tmpl w:val="00000012"/>
    <w:lvl w:ilvl="0">
      <w:start w:val="1"/>
      <w:numFmt w:val="decimal"/>
      <w:pStyle w:val="Test1"/>
      <w:lvlText w:val="%1"/>
      <w:lvlJc w:val="left"/>
      <w:pPr>
        <w:tabs>
          <w:tab w:val="left" w:pos="540"/>
        </w:tabs>
        <w:ind w:left="540" w:hanging="540"/>
      </w:pPr>
      <w:rPr>
        <w:rFonts w:cs="Times New Roman" w:hint="eastAsia"/>
        <w:spacing w:val="0"/>
      </w:rPr>
    </w:lvl>
    <w:lvl w:ilvl="1">
      <w:start w:val="1"/>
      <w:numFmt w:val="decimal"/>
      <w:lvlText w:val="%1.%2"/>
      <w:lvlJc w:val="left"/>
      <w:pPr>
        <w:tabs>
          <w:tab w:val="left" w:pos="645"/>
        </w:tabs>
        <w:ind w:left="645" w:hanging="540"/>
      </w:pPr>
      <w:rPr>
        <w:rFonts w:cs="Times New Roman" w:hint="eastAsia"/>
        <w:spacing w:val="0"/>
      </w:rPr>
    </w:lvl>
    <w:lvl w:ilvl="2">
      <w:start w:val="1"/>
      <w:numFmt w:val="decimal"/>
      <w:lvlText w:val="%1.%2.%3"/>
      <w:lvlJc w:val="left"/>
      <w:pPr>
        <w:tabs>
          <w:tab w:val="left" w:pos="540"/>
        </w:tabs>
        <w:ind w:left="540" w:hanging="540"/>
      </w:pPr>
      <w:rPr>
        <w:rFonts w:cs="Times New Roman" w:hint="eastAsia"/>
        <w:spacing w:val="0"/>
      </w:rPr>
    </w:lvl>
    <w:lvl w:ilvl="3">
      <w:start w:val="1"/>
      <w:numFmt w:val="decimal"/>
      <w:lvlText w:val="%1.%2.%3.%4"/>
      <w:lvlJc w:val="left"/>
      <w:pPr>
        <w:tabs>
          <w:tab w:val="left" w:pos="540"/>
        </w:tabs>
        <w:ind w:left="540" w:hanging="540"/>
      </w:pPr>
      <w:rPr>
        <w:rFonts w:cs="Times New Roman" w:hint="eastAsia"/>
        <w:spacing w:val="0"/>
      </w:rPr>
    </w:lvl>
    <w:lvl w:ilvl="4">
      <w:start w:val="1"/>
      <w:numFmt w:val="decimal"/>
      <w:lvlText w:val="%1.%2.%3.%4.%5"/>
      <w:lvlJc w:val="left"/>
      <w:pPr>
        <w:tabs>
          <w:tab w:val="left" w:pos="540"/>
        </w:tabs>
        <w:ind w:left="540" w:hanging="540"/>
      </w:pPr>
      <w:rPr>
        <w:rFonts w:cs="Times New Roman" w:hint="eastAsia"/>
        <w:spacing w:val="0"/>
      </w:rPr>
    </w:lvl>
    <w:lvl w:ilvl="5">
      <w:start w:val="1"/>
      <w:numFmt w:val="decimal"/>
      <w:lvlText w:val="%1.%2.%3.%4.%5.%6"/>
      <w:lvlJc w:val="left"/>
      <w:pPr>
        <w:tabs>
          <w:tab w:val="left" w:pos="540"/>
        </w:tabs>
        <w:ind w:left="540" w:hanging="540"/>
      </w:pPr>
      <w:rPr>
        <w:rFonts w:cs="Times New Roman" w:hint="eastAsia"/>
        <w:spacing w:val="0"/>
      </w:rPr>
    </w:lvl>
    <w:lvl w:ilvl="6">
      <w:start w:val="1"/>
      <w:numFmt w:val="decimal"/>
      <w:lvlText w:val="%1.%2.%3.%4.%5.%6.%7"/>
      <w:lvlJc w:val="left"/>
      <w:pPr>
        <w:tabs>
          <w:tab w:val="left" w:pos="540"/>
        </w:tabs>
        <w:ind w:left="540" w:hanging="540"/>
      </w:pPr>
      <w:rPr>
        <w:rFonts w:cs="Times New Roman" w:hint="eastAsia"/>
        <w:spacing w:val="0"/>
      </w:rPr>
    </w:lvl>
    <w:lvl w:ilvl="7">
      <w:start w:val="1"/>
      <w:numFmt w:val="decimal"/>
      <w:lvlText w:val="%1.%2.%3.%4.%5.%6.%7.%8"/>
      <w:lvlJc w:val="left"/>
      <w:pPr>
        <w:tabs>
          <w:tab w:val="left" w:pos="540"/>
        </w:tabs>
        <w:ind w:left="540" w:hanging="540"/>
      </w:pPr>
      <w:rPr>
        <w:rFonts w:cs="Times New Roman" w:hint="eastAsia"/>
        <w:spacing w:val="0"/>
      </w:rPr>
    </w:lvl>
    <w:lvl w:ilvl="8">
      <w:start w:val="1"/>
      <w:numFmt w:val="decimal"/>
      <w:lvlText w:val="%1.%2.%3.%4.%5.%6.%7.%8.%9"/>
      <w:lvlJc w:val="left"/>
      <w:pPr>
        <w:tabs>
          <w:tab w:val="left" w:pos="540"/>
        </w:tabs>
        <w:ind w:left="540" w:hanging="540"/>
      </w:pPr>
      <w:rPr>
        <w:rFonts w:cs="Times New Roman" w:hint="eastAsia"/>
        <w:spacing w:val="0"/>
      </w:rPr>
    </w:lvl>
  </w:abstractNum>
  <w:abstractNum w:abstractNumId="15" w15:restartNumberingAfterBreak="0">
    <w:nsid w:val="00000014"/>
    <w:multiLevelType w:val="multilevel"/>
    <w:tmpl w:val="00000014"/>
    <w:lvl w:ilvl="0">
      <w:start w:val="1"/>
      <w:numFmt w:val="decimal"/>
      <w:lvlText w:val="%1."/>
      <w:lvlJc w:val="left"/>
      <w:pPr>
        <w:tabs>
          <w:tab w:val="left" w:pos="645"/>
        </w:tabs>
        <w:ind w:left="645" w:hanging="645"/>
      </w:pPr>
      <w:rPr>
        <w:rFonts w:cs="Times New Roman" w:hint="eastAsia"/>
        <w:spacing w:val="0"/>
      </w:rPr>
    </w:lvl>
    <w:lvl w:ilvl="1">
      <w:start w:val="1"/>
      <w:numFmt w:val="upperLetter"/>
      <w:lvlText w:val="%2．"/>
      <w:lvlJc w:val="left"/>
      <w:pPr>
        <w:tabs>
          <w:tab w:val="left" w:pos="1140"/>
        </w:tabs>
        <w:ind w:left="1140" w:hanging="720"/>
      </w:pPr>
      <w:rPr>
        <w:rFonts w:cs="Times New Roman" w:hint="eastAsia"/>
        <w:spacing w:val="0"/>
      </w:rPr>
    </w:lvl>
    <w:lvl w:ilvl="2">
      <w:start w:val="1"/>
      <w:numFmt w:val="lowerRoman"/>
      <w:lvlText w:val="%3."/>
      <w:lvlJc w:val="right"/>
      <w:pPr>
        <w:tabs>
          <w:tab w:val="left" w:pos="1260"/>
        </w:tabs>
        <w:ind w:left="1260" w:hanging="420"/>
      </w:pPr>
      <w:rPr>
        <w:rFonts w:cs="Times New Roman"/>
        <w:spacing w:val="0"/>
      </w:rPr>
    </w:lvl>
    <w:lvl w:ilvl="3">
      <w:start w:val="1"/>
      <w:numFmt w:val="decimal"/>
      <w:lvlText w:val="%4."/>
      <w:lvlJc w:val="left"/>
      <w:pPr>
        <w:tabs>
          <w:tab w:val="left" w:pos="1680"/>
        </w:tabs>
        <w:ind w:left="1680" w:hanging="420"/>
      </w:pPr>
      <w:rPr>
        <w:rFonts w:cs="Times New Roman"/>
        <w:spacing w:val="0"/>
      </w:rPr>
    </w:lvl>
    <w:lvl w:ilvl="4">
      <w:start w:val="1"/>
      <w:numFmt w:val="lowerLetter"/>
      <w:lvlText w:val="%5)"/>
      <w:lvlJc w:val="left"/>
      <w:pPr>
        <w:tabs>
          <w:tab w:val="left" w:pos="2100"/>
        </w:tabs>
        <w:ind w:left="2100" w:hanging="420"/>
      </w:pPr>
      <w:rPr>
        <w:rFonts w:cs="Times New Roman"/>
        <w:spacing w:val="0"/>
      </w:rPr>
    </w:lvl>
    <w:lvl w:ilvl="5">
      <w:start w:val="1"/>
      <w:numFmt w:val="lowerRoman"/>
      <w:pStyle w:val="1"/>
      <w:lvlText w:val="%6."/>
      <w:lvlJc w:val="right"/>
      <w:pPr>
        <w:tabs>
          <w:tab w:val="left" w:pos="2520"/>
        </w:tabs>
        <w:ind w:left="2520" w:hanging="420"/>
      </w:pPr>
      <w:rPr>
        <w:rFonts w:cs="Times New Roman"/>
        <w:spacing w:val="0"/>
      </w:rPr>
    </w:lvl>
    <w:lvl w:ilvl="6">
      <w:start w:val="1"/>
      <w:numFmt w:val="decimal"/>
      <w:lvlText w:val="%7."/>
      <w:lvlJc w:val="left"/>
      <w:pPr>
        <w:tabs>
          <w:tab w:val="left" w:pos="2940"/>
        </w:tabs>
        <w:ind w:left="2940" w:hanging="420"/>
      </w:pPr>
      <w:rPr>
        <w:rFonts w:cs="Times New Roman"/>
        <w:spacing w:val="0"/>
      </w:rPr>
    </w:lvl>
    <w:lvl w:ilvl="7">
      <w:start w:val="1"/>
      <w:numFmt w:val="lowerLetter"/>
      <w:lvlText w:val="%8)"/>
      <w:lvlJc w:val="left"/>
      <w:pPr>
        <w:tabs>
          <w:tab w:val="left" w:pos="3360"/>
        </w:tabs>
        <w:ind w:left="3360" w:hanging="420"/>
      </w:pPr>
      <w:rPr>
        <w:rFonts w:cs="Times New Roman"/>
        <w:spacing w:val="0"/>
      </w:rPr>
    </w:lvl>
    <w:lvl w:ilvl="8">
      <w:start w:val="1"/>
      <w:numFmt w:val="lowerRoman"/>
      <w:lvlText w:val="%9."/>
      <w:lvlJc w:val="right"/>
      <w:pPr>
        <w:tabs>
          <w:tab w:val="left" w:pos="3780"/>
        </w:tabs>
        <w:ind w:left="3780" w:hanging="420"/>
      </w:pPr>
      <w:rPr>
        <w:rFonts w:cs="Times New Roman"/>
        <w:spacing w:val="0"/>
      </w:rPr>
    </w:lvl>
  </w:abstractNum>
  <w:abstractNum w:abstractNumId="16" w15:restartNumberingAfterBreak="0">
    <w:nsid w:val="00000027"/>
    <w:multiLevelType w:val="multilevel"/>
    <w:tmpl w:val="00000027"/>
    <w:lvl w:ilvl="0">
      <w:start w:val="2"/>
      <w:numFmt w:val="japaneseCounting"/>
      <w:pStyle w:val="1H1PIM1h11stlevelSectionHeadl1Heading03List"/>
      <w:lvlText w:val="第%1条"/>
      <w:lvlJc w:val="left"/>
      <w:pPr>
        <w:tabs>
          <w:tab w:val="left" w:pos="1125"/>
        </w:tabs>
        <w:ind w:left="1125" w:hanging="1125"/>
      </w:pPr>
      <w:rPr>
        <w:rFonts w:cs="Times New Roman" w:hint="cs"/>
        <w:spacing w:val="0"/>
        <w:cs w:val="0"/>
      </w:rPr>
    </w:lvl>
    <w:lvl w:ilvl="1">
      <w:start w:val="1"/>
      <w:numFmt w:val="lowerLetter"/>
      <w:lvlText w:val="%2)"/>
      <w:lvlJc w:val="left"/>
      <w:pPr>
        <w:tabs>
          <w:tab w:val="left" w:pos="840"/>
        </w:tabs>
        <w:ind w:left="840" w:hanging="420"/>
      </w:pPr>
      <w:rPr>
        <w:rFonts w:cs="Times New Roman"/>
        <w:spacing w:val="0"/>
      </w:rPr>
    </w:lvl>
    <w:lvl w:ilvl="2">
      <w:start w:val="1"/>
      <w:numFmt w:val="lowerRoman"/>
      <w:lvlText w:val="%3."/>
      <w:lvlJc w:val="right"/>
      <w:pPr>
        <w:tabs>
          <w:tab w:val="left" w:pos="1260"/>
        </w:tabs>
        <w:ind w:left="1260" w:hanging="420"/>
      </w:pPr>
      <w:rPr>
        <w:rFonts w:cs="Times New Roman"/>
        <w:spacing w:val="0"/>
      </w:rPr>
    </w:lvl>
    <w:lvl w:ilvl="3">
      <w:start w:val="1"/>
      <w:numFmt w:val="decimal"/>
      <w:lvlText w:val="%4."/>
      <w:lvlJc w:val="left"/>
      <w:pPr>
        <w:tabs>
          <w:tab w:val="left" w:pos="1680"/>
        </w:tabs>
        <w:ind w:left="1680" w:hanging="420"/>
      </w:pPr>
      <w:rPr>
        <w:rFonts w:cs="Times New Roman"/>
        <w:spacing w:val="0"/>
      </w:rPr>
    </w:lvl>
    <w:lvl w:ilvl="4">
      <w:start w:val="1"/>
      <w:numFmt w:val="lowerLetter"/>
      <w:lvlText w:val="%5)"/>
      <w:lvlJc w:val="left"/>
      <w:pPr>
        <w:tabs>
          <w:tab w:val="left" w:pos="2100"/>
        </w:tabs>
        <w:ind w:left="2100" w:hanging="420"/>
      </w:pPr>
      <w:rPr>
        <w:rFonts w:cs="Times New Roman"/>
        <w:spacing w:val="0"/>
      </w:rPr>
    </w:lvl>
    <w:lvl w:ilvl="5">
      <w:start w:val="1"/>
      <w:numFmt w:val="lowerRoman"/>
      <w:lvlText w:val="%6."/>
      <w:lvlJc w:val="right"/>
      <w:pPr>
        <w:tabs>
          <w:tab w:val="left" w:pos="2520"/>
        </w:tabs>
        <w:ind w:left="2520" w:hanging="420"/>
      </w:pPr>
      <w:rPr>
        <w:rFonts w:cs="Times New Roman"/>
        <w:spacing w:val="0"/>
      </w:rPr>
    </w:lvl>
    <w:lvl w:ilvl="6">
      <w:start w:val="1"/>
      <w:numFmt w:val="decimal"/>
      <w:lvlText w:val="%7."/>
      <w:lvlJc w:val="left"/>
      <w:pPr>
        <w:tabs>
          <w:tab w:val="left" w:pos="2940"/>
        </w:tabs>
        <w:ind w:left="2940" w:hanging="420"/>
      </w:pPr>
      <w:rPr>
        <w:rFonts w:cs="Times New Roman"/>
        <w:spacing w:val="0"/>
      </w:rPr>
    </w:lvl>
    <w:lvl w:ilvl="7">
      <w:start w:val="1"/>
      <w:numFmt w:val="lowerLetter"/>
      <w:lvlText w:val="%8)"/>
      <w:lvlJc w:val="left"/>
      <w:pPr>
        <w:tabs>
          <w:tab w:val="left" w:pos="3360"/>
        </w:tabs>
        <w:ind w:left="3360" w:hanging="420"/>
      </w:pPr>
      <w:rPr>
        <w:rFonts w:cs="Times New Roman"/>
        <w:spacing w:val="0"/>
      </w:rPr>
    </w:lvl>
    <w:lvl w:ilvl="8">
      <w:start w:val="1"/>
      <w:numFmt w:val="lowerRoman"/>
      <w:lvlText w:val="%9."/>
      <w:lvlJc w:val="right"/>
      <w:pPr>
        <w:tabs>
          <w:tab w:val="left" w:pos="3780"/>
        </w:tabs>
        <w:ind w:left="3780" w:hanging="420"/>
      </w:pPr>
      <w:rPr>
        <w:rFonts w:cs="Times New Roman"/>
        <w:spacing w:val="0"/>
      </w:rPr>
    </w:lvl>
  </w:abstractNum>
  <w:abstractNum w:abstractNumId="17" w15:restartNumberingAfterBreak="0">
    <w:nsid w:val="0000002B"/>
    <w:multiLevelType w:val="multilevel"/>
    <w:tmpl w:val="0000002B"/>
    <w:lvl w:ilvl="0">
      <w:start w:val="1"/>
      <w:numFmt w:val="decimal"/>
      <w:suff w:val="space"/>
      <w:lvlText w:val="%1"/>
      <w:lvlJc w:val="left"/>
      <w:pPr>
        <w:ind w:left="420" w:hanging="420"/>
      </w:pPr>
      <w:rPr>
        <w:rFonts w:ascii="Times" w:eastAsia="宋体" w:hAnsi="Times" w:hint="default"/>
        <w:b/>
        <w:i w:val="0"/>
        <w:spacing w:val="0"/>
        <w:sz w:val="32"/>
        <w:szCs w:val="32"/>
      </w:rPr>
    </w:lvl>
    <w:lvl w:ilvl="1">
      <w:start w:val="1"/>
      <w:numFmt w:val="decimal"/>
      <w:isLgl/>
      <w:suff w:val="space"/>
      <w:lvlText w:val="%1.%2"/>
      <w:lvlJc w:val="left"/>
      <w:pPr>
        <w:ind w:left="902" w:hanging="420"/>
      </w:pPr>
      <w:rPr>
        <w:rFonts w:ascii="Times New Roman" w:eastAsia="宋体" w:hAnsi="Times New Roman" w:hint="default"/>
        <w:b/>
        <w:i w:val="0"/>
        <w:spacing w:val="0"/>
        <w:sz w:val="28"/>
        <w:szCs w:val="28"/>
      </w:rPr>
    </w:lvl>
    <w:lvl w:ilvl="2">
      <w:start w:val="1"/>
      <w:numFmt w:val="chineseCountingThousand"/>
      <w:pStyle w:val="a1"/>
      <w:isLgl/>
      <w:suff w:val="space"/>
      <w:lvlText w:val="%1.%2.%3"/>
      <w:lvlJc w:val="left"/>
      <w:pPr>
        <w:ind w:left="3113" w:hanging="420"/>
      </w:pPr>
      <w:rPr>
        <w:rFonts w:ascii="Times New Roman" w:eastAsia="宋体" w:hAnsi="Times New Roman" w:cs="Times New Roman" w:hint="default"/>
        <w:b/>
        <w:i w:val="0"/>
        <w:spacing w:val="0"/>
        <w:sz w:val="24"/>
        <w:szCs w:val="24"/>
      </w:rPr>
    </w:lvl>
    <w:lvl w:ilvl="3">
      <w:start w:val="1"/>
      <w:numFmt w:val="decimal"/>
      <w:isLgl/>
      <w:suff w:val="space"/>
      <w:lvlText w:val="%1.%2.%3.%4"/>
      <w:lvlJc w:val="left"/>
      <w:pPr>
        <w:ind w:left="420" w:hanging="420"/>
      </w:pPr>
      <w:rPr>
        <w:rFonts w:ascii="Times" w:eastAsia="宋体" w:hAnsi="Times" w:hint="default"/>
        <w:b w:val="0"/>
        <w:i w:val="0"/>
        <w:spacing w:val="0"/>
        <w:sz w:val="24"/>
        <w:szCs w:val="24"/>
      </w:rPr>
    </w:lvl>
    <w:lvl w:ilvl="4">
      <w:start w:val="1"/>
      <w:numFmt w:val="decimal"/>
      <w:isLgl/>
      <w:suff w:val="space"/>
      <w:lvlText w:val="%1.%2.%3.%4.%5"/>
      <w:lvlJc w:val="left"/>
      <w:pPr>
        <w:ind w:left="902" w:hanging="420"/>
      </w:pPr>
      <w:rPr>
        <w:rFonts w:ascii="Times" w:eastAsia="宋体" w:hAnsi="Times" w:hint="default"/>
        <w:b w:val="0"/>
        <w:i w:val="0"/>
        <w:sz w:val="24"/>
      </w:rPr>
    </w:lvl>
    <w:lvl w:ilvl="5">
      <w:numFmt w:val="none"/>
      <w:lvlText w:val=""/>
      <w:lvlJc w:val="left"/>
      <w:pPr>
        <w:tabs>
          <w:tab w:val="left" w:pos="360"/>
        </w:tabs>
        <w:ind w:left="0" w:firstLine="0"/>
      </w:pPr>
      <w:rPr>
        <w:rFonts w:hint="eastAsia"/>
      </w:rPr>
    </w:lvl>
    <w:lvl w:ilvl="6">
      <w:start w:val="1"/>
      <w:numFmt w:val="none"/>
      <w:isLgl/>
      <w:suff w:val="nothing"/>
      <w:lvlText w:val=""/>
      <w:lvlJc w:val="left"/>
      <w:pPr>
        <w:ind w:left="313" w:firstLine="0"/>
      </w:pPr>
      <w:rPr>
        <w:rFonts w:ascii="Times" w:eastAsia="宋体" w:hAnsi="Times" w:hint="default"/>
        <w:b w:val="0"/>
        <w:i w:val="0"/>
        <w:sz w:val="24"/>
      </w:rPr>
    </w:lvl>
    <w:lvl w:ilvl="7">
      <w:start w:val="1"/>
      <w:numFmt w:val="decimal"/>
      <w:lvlRestart w:val="1"/>
      <w:isLgl/>
      <w:suff w:val="space"/>
      <w:lvlText w:val="图%1-%8  "/>
      <w:lvlJc w:val="left"/>
      <w:pPr>
        <w:ind w:left="222" w:firstLine="0"/>
      </w:pPr>
      <w:rPr>
        <w:rFonts w:hint="eastAsia"/>
      </w:rPr>
    </w:lvl>
    <w:lvl w:ilvl="8">
      <w:start w:val="1"/>
      <w:numFmt w:val="decimal"/>
      <w:lvlRestart w:val="1"/>
      <w:isLgl/>
      <w:lvlText w:val="表%1-%9 "/>
      <w:lvlJc w:val="left"/>
      <w:pPr>
        <w:tabs>
          <w:tab w:val="left" w:pos="326"/>
        </w:tabs>
        <w:ind w:left="902" w:hanging="420"/>
      </w:pPr>
      <w:rPr>
        <w:rFonts w:hint="eastAsia"/>
        <w:lang w:val="en-GB"/>
      </w:rPr>
    </w:lvl>
  </w:abstractNum>
  <w:abstractNum w:abstractNumId="18" w15:restartNumberingAfterBreak="0">
    <w:nsid w:val="007E09F9"/>
    <w:multiLevelType w:val="multilevel"/>
    <w:tmpl w:val="007E09F9"/>
    <w:lvl w:ilvl="0">
      <w:start w:val="1"/>
      <w:numFmt w:val="bullet"/>
      <w:pStyle w:val="1H1PIM1h11DocAltHd1stlevelSectionHeadl1h1"/>
      <w:lvlText w:val=""/>
      <w:lvlJc w:val="left"/>
      <w:pPr>
        <w:tabs>
          <w:tab w:val="left" w:pos="420"/>
        </w:tabs>
        <w:ind w:left="420" w:hanging="42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pStyle w:val="Style2"/>
      <w:lvlText w:val=""/>
      <w:lvlJc w:val="left"/>
      <w:pPr>
        <w:tabs>
          <w:tab w:val="left" w:pos="840"/>
        </w:tabs>
        <w:ind w:left="840" w:hanging="420"/>
      </w:pPr>
      <w:rPr>
        <w:rFonts w:ascii="Wingdings" w:hAnsi="Wingdings" w:hint="default"/>
      </w:rPr>
    </w:lvl>
    <w:lvl w:ilvl="3">
      <w:start w:val="1"/>
      <w:numFmt w:val="decimal"/>
      <w:pStyle w:val="41"/>
      <w:lvlText w:val="%4."/>
      <w:lvlJc w:val="left"/>
      <w:pPr>
        <w:tabs>
          <w:tab w:val="left" w:pos="2880"/>
        </w:tabs>
        <w:ind w:left="2880" w:hanging="360"/>
      </w:pPr>
    </w:lvl>
    <w:lvl w:ilvl="4">
      <w:start w:val="1"/>
      <w:numFmt w:val="decimal"/>
      <w:pStyle w:val="5Alt5dashdsddH5h5BlockLabelPIM5"/>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040A15CD"/>
    <w:multiLevelType w:val="multilevel"/>
    <w:tmpl w:val="040A15CD"/>
    <w:lvl w:ilvl="0">
      <w:start w:val="1"/>
      <w:numFmt w:val="none"/>
      <w:pStyle w:val="ListNumber"/>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0" w15:restartNumberingAfterBreak="0">
    <w:nsid w:val="05A362B2"/>
    <w:multiLevelType w:val="multilevel"/>
    <w:tmpl w:val="05A362B2"/>
    <w:lvl w:ilvl="0">
      <w:start w:val="1"/>
      <w:numFmt w:val="bullet"/>
      <w:pStyle w:val="10"/>
      <w:lvlText w:val=""/>
      <w:lvlJc w:val="left"/>
      <w:pPr>
        <w:tabs>
          <w:tab w:val="left" w:pos="987"/>
        </w:tabs>
        <w:ind w:left="987" w:hanging="420"/>
      </w:pPr>
      <w:rPr>
        <w:rFonts w:ascii="Wingdings" w:hAnsi="Wingdings" w:hint="default"/>
      </w:rPr>
    </w:lvl>
    <w:lvl w:ilvl="1">
      <w:start w:val="1"/>
      <w:numFmt w:val="bullet"/>
      <w:lvlText w:val=""/>
      <w:lvlJc w:val="left"/>
      <w:pPr>
        <w:tabs>
          <w:tab w:val="left" w:pos="1407"/>
        </w:tabs>
        <w:ind w:left="1407" w:hanging="420"/>
      </w:pPr>
      <w:rPr>
        <w:rFonts w:ascii="Wingdings" w:hAnsi="Wingdings" w:hint="default"/>
      </w:rPr>
    </w:lvl>
    <w:lvl w:ilvl="2">
      <w:start w:val="1"/>
      <w:numFmt w:val="bullet"/>
      <w:lvlText w:val=""/>
      <w:lvlJc w:val="left"/>
      <w:pPr>
        <w:tabs>
          <w:tab w:val="left" w:pos="1827"/>
        </w:tabs>
        <w:ind w:left="1827" w:hanging="420"/>
      </w:pPr>
      <w:rPr>
        <w:rFonts w:ascii="Wingdings" w:hAnsi="Wingdings" w:hint="default"/>
      </w:rPr>
    </w:lvl>
    <w:lvl w:ilvl="3">
      <w:start w:val="1"/>
      <w:numFmt w:val="bullet"/>
      <w:lvlText w:val=""/>
      <w:lvlJc w:val="left"/>
      <w:pPr>
        <w:tabs>
          <w:tab w:val="left" w:pos="2247"/>
        </w:tabs>
        <w:ind w:left="2247" w:hanging="420"/>
      </w:pPr>
      <w:rPr>
        <w:rFonts w:ascii="Wingdings" w:hAnsi="Wingdings" w:hint="default"/>
      </w:rPr>
    </w:lvl>
    <w:lvl w:ilvl="4">
      <w:start w:val="1"/>
      <w:numFmt w:val="bullet"/>
      <w:lvlText w:val=""/>
      <w:lvlJc w:val="left"/>
      <w:pPr>
        <w:tabs>
          <w:tab w:val="left" w:pos="2667"/>
        </w:tabs>
        <w:ind w:left="2667" w:hanging="420"/>
      </w:pPr>
      <w:rPr>
        <w:rFonts w:ascii="Wingdings" w:hAnsi="Wingdings" w:hint="default"/>
      </w:rPr>
    </w:lvl>
    <w:lvl w:ilvl="5">
      <w:start w:val="1"/>
      <w:numFmt w:val="bullet"/>
      <w:lvlText w:val=""/>
      <w:lvlJc w:val="left"/>
      <w:pPr>
        <w:tabs>
          <w:tab w:val="left" w:pos="3087"/>
        </w:tabs>
        <w:ind w:left="3087" w:hanging="420"/>
      </w:pPr>
      <w:rPr>
        <w:rFonts w:ascii="Wingdings" w:hAnsi="Wingdings" w:hint="default"/>
      </w:rPr>
    </w:lvl>
    <w:lvl w:ilvl="6">
      <w:start w:val="1"/>
      <w:numFmt w:val="bullet"/>
      <w:lvlText w:val=""/>
      <w:lvlJc w:val="left"/>
      <w:pPr>
        <w:tabs>
          <w:tab w:val="left" w:pos="3507"/>
        </w:tabs>
        <w:ind w:left="3507" w:hanging="420"/>
      </w:pPr>
      <w:rPr>
        <w:rFonts w:ascii="Wingdings" w:hAnsi="Wingdings" w:hint="default"/>
      </w:rPr>
    </w:lvl>
    <w:lvl w:ilvl="7">
      <w:start w:val="1"/>
      <w:numFmt w:val="bullet"/>
      <w:lvlText w:val=""/>
      <w:lvlJc w:val="left"/>
      <w:pPr>
        <w:tabs>
          <w:tab w:val="left" w:pos="3927"/>
        </w:tabs>
        <w:ind w:left="3927" w:hanging="420"/>
      </w:pPr>
      <w:rPr>
        <w:rFonts w:ascii="Wingdings" w:hAnsi="Wingdings" w:hint="default"/>
      </w:rPr>
    </w:lvl>
    <w:lvl w:ilvl="8">
      <w:start w:val="1"/>
      <w:numFmt w:val="bullet"/>
      <w:lvlText w:val=""/>
      <w:lvlJc w:val="left"/>
      <w:pPr>
        <w:tabs>
          <w:tab w:val="left" w:pos="4347"/>
        </w:tabs>
        <w:ind w:left="4347" w:hanging="420"/>
      </w:pPr>
      <w:rPr>
        <w:rFonts w:ascii="Wingdings" w:hAnsi="Wingdings" w:hint="default"/>
      </w:rPr>
    </w:lvl>
  </w:abstractNum>
  <w:abstractNum w:abstractNumId="21" w15:restartNumberingAfterBreak="0">
    <w:nsid w:val="06DA143C"/>
    <w:multiLevelType w:val="multilevel"/>
    <w:tmpl w:val="06DA143C"/>
    <w:lvl w:ilvl="0">
      <w:start w:val="1"/>
      <w:numFmt w:val="decimal"/>
      <w:pStyle w:val="a2"/>
      <w:lvlText w:val="[%1]"/>
      <w:lvlJc w:val="left"/>
      <w:pPr>
        <w:tabs>
          <w:tab w:val="left" w:pos="900"/>
        </w:tabs>
        <w:ind w:left="900" w:hanging="420"/>
      </w:pPr>
      <w:rPr>
        <w:rFonts w:hint="eastAsia"/>
      </w:rPr>
    </w:lvl>
    <w:lvl w:ilvl="1">
      <w:start w:val="1"/>
      <w:numFmt w:val="decimal"/>
      <w:pStyle w:val="2"/>
      <w:lvlText w:val="[%2]"/>
      <w:lvlJc w:val="left"/>
      <w:pPr>
        <w:tabs>
          <w:tab w:val="left" w:pos="840"/>
        </w:tabs>
        <w:ind w:left="840" w:hanging="420"/>
      </w:pPr>
      <w:rPr>
        <w:rFonts w:hint="eastAsia"/>
      </w:rPr>
    </w:lvl>
    <w:lvl w:ilvl="2">
      <w:start w:val="1"/>
      <w:numFmt w:val="lowerRoman"/>
      <w:pStyle w:val="a3"/>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08B2486A"/>
    <w:multiLevelType w:val="multilevel"/>
    <w:tmpl w:val="08B2486A"/>
    <w:lvl w:ilvl="0">
      <w:start w:val="1"/>
      <w:numFmt w:val="decimal"/>
      <w:pStyle w:val="a4"/>
      <w:lvlText w:val="附图%1"/>
      <w:lvlJc w:val="left"/>
      <w:pPr>
        <w:tabs>
          <w:tab w:val="left" w:pos="360"/>
        </w:tabs>
        <w:ind w:left="360" w:hanging="360"/>
      </w:pPr>
      <w:rPr>
        <w:rFonts w:hint="default"/>
      </w:rPr>
    </w:lvl>
    <w:lvl w:ilvl="1">
      <w:start w:val="1"/>
      <w:numFmt w:val="lowerLetter"/>
      <w:lvlText w:val="%2)"/>
      <w:lvlJc w:val="left"/>
      <w:pPr>
        <w:tabs>
          <w:tab w:val="left" w:pos="420"/>
        </w:tabs>
        <w:ind w:left="420" w:hanging="420"/>
      </w:pPr>
    </w:lvl>
    <w:lvl w:ilvl="2">
      <w:start w:val="1"/>
      <w:numFmt w:val="lowerRoman"/>
      <w:lvlText w:val="%3."/>
      <w:lvlJc w:val="right"/>
      <w:pPr>
        <w:tabs>
          <w:tab w:val="left" w:pos="840"/>
        </w:tabs>
        <w:ind w:left="840" w:hanging="420"/>
      </w:pPr>
    </w:lvl>
    <w:lvl w:ilvl="3">
      <w:start w:val="1"/>
      <w:numFmt w:val="decimal"/>
      <w:lvlText w:val="%4."/>
      <w:lvlJc w:val="left"/>
      <w:pPr>
        <w:tabs>
          <w:tab w:val="left" w:pos="1260"/>
        </w:tabs>
        <w:ind w:left="1260" w:hanging="420"/>
      </w:pPr>
    </w:lvl>
    <w:lvl w:ilvl="4">
      <w:start w:val="1"/>
      <w:numFmt w:val="lowerLetter"/>
      <w:lvlText w:val="%5)"/>
      <w:lvlJc w:val="left"/>
      <w:pPr>
        <w:tabs>
          <w:tab w:val="left" w:pos="1680"/>
        </w:tabs>
        <w:ind w:left="1680" w:hanging="420"/>
      </w:pPr>
    </w:lvl>
    <w:lvl w:ilvl="5">
      <w:start w:val="1"/>
      <w:numFmt w:val="lowerRoman"/>
      <w:lvlText w:val="%6."/>
      <w:lvlJc w:val="right"/>
      <w:pPr>
        <w:tabs>
          <w:tab w:val="left" w:pos="2100"/>
        </w:tabs>
        <w:ind w:left="2100" w:hanging="42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abstractNum w:abstractNumId="23" w15:restartNumberingAfterBreak="0">
    <w:nsid w:val="08F25A04"/>
    <w:multiLevelType w:val="multilevel"/>
    <w:tmpl w:val="08F25A04"/>
    <w:lvl w:ilvl="0">
      <w:start w:val="1"/>
      <w:numFmt w:val="decimal"/>
      <w:pStyle w:val="11"/>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pStyle w:val="a5"/>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4" w15:restartNumberingAfterBreak="0">
    <w:nsid w:val="0A0F139B"/>
    <w:multiLevelType w:val="multilevel"/>
    <w:tmpl w:val="0A0F139B"/>
    <w:lvl w:ilvl="0">
      <w:start w:val="1"/>
      <w:numFmt w:val="decimal"/>
      <w:pStyle w:val="12"/>
      <w:lvlText w:val="(%1)"/>
      <w:lvlJc w:val="left"/>
      <w:pPr>
        <w:tabs>
          <w:tab w:val="left" w:pos="840"/>
        </w:tabs>
        <w:ind w:left="480" w:hanging="26"/>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0AA75C59"/>
    <w:multiLevelType w:val="multilevel"/>
    <w:tmpl w:val="0AA75C59"/>
    <w:lvl w:ilvl="0">
      <w:start w:val="1"/>
      <w:numFmt w:val="bullet"/>
      <w:pStyle w:val="110"/>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pStyle w:val="0505"/>
      <w:lvlText w:val=""/>
      <w:lvlJc w:val="left"/>
      <w:pPr>
        <w:ind w:left="1680" w:hanging="420"/>
      </w:pPr>
      <w:rPr>
        <w:rFonts w:ascii="Wingdings" w:hAnsi="Wingdings" w:hint="default"/>
      </w:rPr>
    </w:lvl>
    <w:lvl w:ilvl="4">
      <w:start w:val="1"/>
      <w:numFmt w:val="bullet"/>
      <w:pStyle w:val="05050"/>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0AC42944"/>
    <w:multiLevelType w:val="multilevel"/>
    <w:tmpl w:val="0AC42944"/>
    <w:lvl w:ilvl="0">
      <w:numFmt w:val="decimal"/>
      <w:pStyle w:val="a6"/>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AE367E9"/>
    <w:multiLevelType w:val="multilevel"/>
    <w:tmpl w:val="0AE367E9"/>
    <w:lvl w:ilvl="0">
      <w:start w:val="1"/>
      <w:numFmt w:val="none"/>
      <w:pStyle w:val="a7"/>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0B5D30C5"/>
    <w:multiLevelType w:val="multilevel"/>
    <w:tmpl w:val="0B5D30C5"/>
    <w:lvl w:ilvl="0">
      <w:start w:val="1"/>
      <w:numFmt w:val="decimal"/>
      <w:pStyle w:val="1GB2312"/>
      <w:lvlText w:val="%1."/>
      <w:lvlJc w:val="left"/>
      <w:pPr>
        <w:ind w:left="425" w:hanging="425"/>
      </w:pPr>
    </w:lvl>
    <w:lvl w:ilvl="1">
      <w:start w:val="1"/>
      <w:numFmt w:val="decimal"/>
      <w:pStyle w:val="20"/>
      <w:lvlText w:val="%1.%2."/>
      <w:lvlJc w:val="left"/>
      <w:pPr>
        <w:ind w:left="567" w:hanging="567"/>
      </w:pPr>
    </w:lvl>
    <w:lvl w:ilvl="2">
      <w:start w:val="1"/>
      <w:numFmt w:val="decimal"/>
      <w:pStyle w:val="3"/>
      <w:lvlText w:val="%1.%2.%3."/>
      <w:lvlJc w:val="left"/>
      <w:pPr>
        <w:ind w:left="709" w:hanging="709"/>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16"/>
        <w:szCs w:val="0"/>
        <w:u w:val="none" w:color="000000"/>
        <w:shd w:val="clear" w:color="000000" w:fill="000000"/>
        <w:vertAlign w:val="baseline"/>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0D0C2956"/>
    <w:multiLevelType w:val="multilevel"/>
    <w:tmpl w:val="0D0C2956"/>
    <w:lvl w:ilvl="0">
      <w:start w:val="1"/>
      <w:numFmt w:val="decimal"/>
      <w:pStyle w:val="ChartBullet"/>
      <w:lvlText w:val="%1."/>
      <w:lvlJc w:val="left"/>
      <w:pPr>
        <w:ind w:left="360" w:hanging="360"/>
      </w:pPr>
      <w:rPr>
        <w:rFonts w:hint="eastAsia"/>
      </w:rPr>
    </w:lvl>
    <w:lvl w:ilvl="1">
      <w:start w:val="1"/>
      <w:numFmt w:val="decimal"/>
      <w:lvlText w:val="%1.%2."/>
      <w:lvlJc w:val="left"/>
      <w:pPr>
        <w:ind w:left="792" w:hanging="432"/>
      </w:pPr>
      <w:rPr>
        <w:kern w:val="2"/>
        <w:sz w:val="28"/>
      </w:rPr>
    </w:lvl>
    <w:lvl w:ilvl="2">
      <w:start w:val="1"/>
      <w:numFmt w:val="decimal"/>
      <w:lvlText w:val="%1.%2.%3."/>
      <w:lvlJc w:val="left"/>
      <w:pPr>
        <w:ind w:left="192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0F7E0984"/>
    <w:multiLevelType w:val="multilevel"/>
    <w:tmpl w:val="0F7E0984"/>
    <w:lvl w:ilvl="0">
      <w:start w:val="1"/>
      <w:numFmt w:val="bullet"/>
      <w:pStyle w:val="a8"/>
      <w:lvlText w:val=""/>
      <w:lvlJc w:val="left"/>
      <w:pPr>
        <w:tabs>
          <w:tab w:val="left" w:pos="1365"/>
        </w:tabs>
        <w:ind w:left="1365" w:hanging="420"/>
      </w:pPr>
      <w:rPr>
        <w:rFonts w:ascii="Wingdings" w:hAnsi="Wingdings" w:hint="default"/>
      </w:rPr>
    </w:lvl>
    <w:lvl w:ilvl="1">
      <w:start w:val="1"/>
      <w:numFmt w:val="lowerLetter"/>
      <w:lvlText w:val="%2)"/>
      <w:lvlJc w:val="left"/>
      <w:pPr>
        <w:tabs>
          <w:tab w:val="left" w:pos="1785"/>
        </w:tabs>
        <w:ind w:left="1785" w:hanging="420"/>
      </w:pPr>
    </w:lvl>
    <w:lvl w:ilvl="2">
      <w:start w:val="1"/>
      <w:numFmt w:val="lowerRoman"/>
      <w:lvlText w:val="%3."/>
      <w:lvlJc w:val="right"/>
      <w:pPr>
        <w:tabs>
          <w:tab w:val="left" w:pos="2205"/>
        </w:tabs>
        <w:ind w:left="2205" w:hanging="420"/>
      </w:pPr>
    </w:lvl>
    <w:lvl w:ilvl="3">
      <w:start w:val="1"/>
      <w:numFmt w:val="decimal"/>
      <w:lvlText w:val="%4."/>
      <w:lvlJc w:val="left"/>
      <w:pPr>
        <w:tabs>
          <w:tab w:val="left" w:pos="2625"/>
        </w:tabs>
        <w:ind w:left="2625" w:hanging="420"/>
      </w:pPr>
    </w:lvl>
    <w:lvl w:ilvl="4">
      <w:start w:val="1"/>
      <w:numFmt w:val="lowerLetter"/>
      <w:lvlText w:val="%5)"/>
      <w:lvlJc w:val="left"/>
      <w:pPr>
        <w:tabs>
          <w:tab w:val="left" w:pos="3045"/>
        </w:tabs>
        <w:ind w:left="3045" w:hanging="420"/>
      </w:pPr>
    </w:lvl>
    <w:lvl w:ilvl="5">
      <w:start w:val="1"/>
      <w:numFmt w:val="lowerRoman"/>
      <w:lvlText w:val="%6."/>
      <w:lvlJc w:val="right"/>
      <w:pPr>
        <w:tabs>
          <w:tab w:val="left" w:pos="3465"/>
        </w:tabs>
        <w:ind w:left="3465" w:hanging="420"/>
      </w:pPr>
    </w:lvl>
    <w:lvl w:ilvl="6">
      <w:start w:val="1"/>
      <w:numFmt w:val="decimal"/>
      <w:lvlText w:val="%7."/>
      <w:lvlJc w:val="left"/>
      <w:pPr>
        <w:tabs>
          <w:tab w:val="left" w:pos="3885"/>
        </w:tabs>
        <w:ind w:left="3885" w:hanging="420"/>
      </w:pPr>
    </w:lvl>
    <w:lvl w:ilvl="7">
      <w:start w:val="1"/>
      <w:numFmt w:val="lowerLetter"/>
      <w:lvlText w:val="%8)"/>
      <w:lvlJc w:val="left"/>
      <w:pPr>
        <w:tabs>
          <w:tab w:val="left" w:pos="4305"/>
        </w:tabs>
        <w:ind w:left="4305" w:hanging="420"/>
      </w:pPr>
    </w:lvl>
    <w:lvl w:ilvl="8">
      <w:start w:val="1"/>
      <w:numFmt w:val="lowerRoman"/>
      <w:lvlText w:val="%9."/>
      <w:lvlJc w:val="right"/>
      <w:pPr>
        <w:tabs>
          <w:tab w:val="left" w:pos="4725"/>
        </w:tabs>
        <w:ind w:left="4725" w:hanging="420"/>
      </w:pPr>
    </w:lvl>
  </w:abstractNum>
  <w:abstractNum w:abstractNumId="31" w15:restartNumberingAfterBreak="0">
    <w:nsid w:val="1103577F"/>
    <w:multiLevelType w:val="multilevel"/>
    <w:tmpl w:val="1103577F"/>
    <w:lvl w:ilvl="0">
      <w:start w:val="2"/>
      <w:numFmt w:val="decimal"/>
      <w:pStyle w:val="3H3h3level3PIM3Level3HeadHeading3-oldsect12"/>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宋体" w:eastAsia="宋体" w:hAnsi="宋体" w:hint="eastAsia"/>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13112146"/>
    <w:multiLevelType w:val="multilevel"/>
    <w:tmpl w:val="13112146"/>
    <w:lvl w:ilvl="0">
      <w:start w:val="1"/>
      <w:numFmt w:val="chineseCountingThousand"/>
      <w:pStyle w:val="13"/>
      <w:suff w:val="space"/>
      <w:lvlText w:val="%1、"/>
      <w:lvlJc w:val="left"/>
      <w:pPr>
        <w:ind w:left="0" w:firstLine="0"/>
      </w:pPr>
      <w:rPr>
        <w:rFonts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decimal"/>
      <w:pStyle w:val="100"/>
      <w:suff w:val="space"/>
      <w:lvlText w:val="%2. "/>
      <w:lvlJc w:val="left"/>
      <w:pPr>
        <w:ind w:left="0" w:firstLine="0"/>
      </w:pPr>
      <w:rPr>
        <w:rFonts w:ascii="Arial Unicode MS" w:eastAsia="黑体" w:hAnsi="Arial Unicode MS" w:hint="eastAsia"/>
      </w:rPr>
    </w:lvl>
    <w:lvl w:ilvl="2">
      <w:start w:val="1"/>
      <w:numFmt w:val="decimal"/>
      <w:pStyle w:val="30"/>
      <w:suff w:val="space"/>
      <w:lvlText w:val="2.%3 "/>
      <w:lvlJc w:val="left"/>
      <w:pPr>
        <w:ind w:left="142" w:firstLine="0"/>
      </w:pPr>
      <w:rPr>
        <w:rFonts w:ascii="Arial Unicode MS" w:hAnsi="Arial Unicode MS" w:cs="Times New Roman" w:hint="eastAsia"/>
        <w:b w:val="0"/>
        <w:bCs w:val="0"/>
        <w:i w:val="0"/>
        <w:iCs w:val="0"/>
        <w:caps w:val="0"/>
        <w:strike w:val="0"/>
        <w:dstrike w:val="0"/>
        <w:vanish w:val="0"/>
        <w:color w:val="auto"/>
        <w:spacing w:val="0"/>
        <w:kern w:val="0"/>
        <w:position w:val="0"/>
        <w:u w:val="none"/>
        <w:vertAlign w:val="baseline"/>
      </w:rPr>
    </w:lvl>
    <w:lvl w:ilvl="3">
      <w:start w:val="1"/>
      <w:numFmt w:val="decimal"/>
      <w:pStyle w:val="42"/>
      <w:suff w:val="space"/>
      <w:lvlText w:val="2.%3.%4 "/>
      <w:lvlJc w:val="left"/>
      <w:pPr>
        <w:ind w:left="0" w:firstLine="0"/>
      </w:pPr>
      <w:rPr>
        <w:rFonts w:ascii="Arial Unicode MS" w:hAnsi="Arial Unicode MS" w:cs="Wingdings 3" w:hint="eastAsia"/>
        <w:b w:val="0"/>
        <w:bCs w:val="0"/>
        <w:i w:val="0"/>
        <w:iCs w:val="0"/>
        <w:caps w:val="0"/>
        <w:strike w:val="0"/>
        <w:dstrike w:val="0"/>
        <w:vanish w:val="0"/>
        <w:color w:val="000000"/>
        <w:spacing w:val="0"/>
        <w:kern w:val="0"/>
        <w:position w:val="0"/>
        <w:u w:val="none"/>
        <w:vertAlign w:val="baseline"/>
      </w:rPr>
    </w:lvl>
    <w:lvl w:ilvl="4">
      <w:start w:val="1"/>
      <w:numFmt w:val="decimal"/>
      <w:pStyle w:val="50"/>
      <w:suff w:val="space"/>
      <w:lvlText w:val="%2.%3.%4.%5 "/>
      <w:lvlJc w:val="left"/>
      <w:pPr>
        <w:ind w:left="0" w:firstLine="0"/>
      </w:pPr>
      <w:rPr>
        <w:rFonts w:ascii="Arial Unicode MS" w:hAnsi="Arial Unicode MS" w:cs="Times New Roman" w:hint="eastAsia"/>
        <w:b w:val="0"/>
        <w:bCs w:val="0"/>
        <w:i w:val="0"/>
        <w:iCs w:val="0"/>
        <w:caps w:val="0"/>
        <w:strike w:val="0"/>
        <w:dstrike w:val="0"/>
        <w:vanish w:val="0"/>
        <w:color w:val="000000"/>
        <w:spacing w:val="0"/>
        <w:kern w:val="0"/>
        <w:position w:val="0"/>
        <w:u w:val="none"/>
        <w:vertAlign w:val="baseline"/>
      </w:rPr>
    </w:lvl>
    <w:lvl w:ilvl="5">
      <w:start w:val="1"/>
      <w:numFmt w:val="decimal"/>
      <w:suff w:val="space"/>
      <w:lvlText w:val="（%6）"/>
      <w:lvlJc w:val="left"/>
      <w:pPr>
        <w:ind w:left="0" w:firstLine="0"/>
      </w:pPr>
      <w:rPr>
        <w:rFonts w:hint="eastAsia"/>
        <w:sz w:val="24"/>
      </w:rPr>
    </w:lvl>
    <w:lvl w:ilvl="6">
      <w:start w:val="1"/>
      <w:numFmt w:val="decimal"/>
      <w:suff w:val="space"/>
      <w:lvlText w:val="（%7）"/>
      <w:lvlJc w:val="left"/>
      <w:pPr>
        <w:ind w:left="0" w:firstLine="0"/>
      </w:pPr>
      <w:rPr>
        <w:rFonts w:hint="eastAsia"/>
      </w:rPr>
    </w:lvl>
    <w:lvl w:ilvl="7">
      <w:start w:val="1"/>
      <w:numFmt w:val="decimal"/>
      <w:lvlRestart w:val="1"/>
      <w:pStyle w:val="8"/>
      <w:isLgl/>
      <w:suff w:val="space"/>
      <w:lvlText w:val="图%1-%8"/>
      <w:lvlJc w:val="left"/>
      <w:pPr>
        <w:ind w:left="0" w:firstLine="0"/>
      </w:pPr>
      <w:rPr>
        <w:rFonts w:ascii="Cambria" w:eastAsia="宋体" w:hAnsi="Cambria" w:hint="default"/>
        <w:b w:val="0"/>
        <w:i w:val="0"/>
        <w:sz w:val="24"/>
      </w:rPr>
    </w:lvl>
    <w:lvl w:ilvl="8">
      <w:start w:val="1"/>
      <w:numFmt w:val="decimal"/>
      <w:lvlRestart w:val="1"/>
      <w:pStyle w:val="9"/>
      <w:isLgl/>
      <w:suff w:val="space"/>
      <w:lvlText w:val="表%1-%9"/>
      <w:lvlJc w:val="left"/>
      <w:pPr>
        <w:ind w:left="0" w:firstLine="0"/>
      </w:pPr>
      <w:rPr>
        <w:rFonts w:ascii="Cambria" w:eastAsia="宋体" w:hAnsi="Cambria" w:hint="default"/>
        <w:b w:val="0"/>
        <w:i w:val="0"/>
        <w:color w:val="auto"/>
        <w:sz w:val="24"/>
      </w:rPr>
    </w:lvl>
  </w:abstractNum>
  <w:abstractNum w:abstractNumId="33" w15:restartNumberingAfterBreak="0">
    <w:nsid w:val="13857E82"/>
    <w:multiLevelType w:val="multilevel"/>
    <w:tmpl w:val="13857E82"/>
    <w:lvl w:ilvl="0">
      <w:start w:val="1"/>
      <w:numFmt w:val="decimal"/>
      <w:pStyle w:val="-"/>
      <w:lvlText w:val="(%1)"/>
      <w:lvlJc w:val="left"/>
      <w:pPr>
        <w:ind w:left="648" w:hanging="506"/>
      </w:pPr>
      <w:rPr>
        <w:rFonts w:hint="eastAsia"/>
      </w:rPr>
    </w:lvl>
    <w:lvl w:ilvl="1">
      <w:start w:val="1"/>
      <w:numFmt w:val="lowerLetter"/>
      <w:lvlText w:val="%2)"/>
      <w:lvlJc w:val="left"/>
      <w:pPr>
        <w:tabs>
          <w:tab w:val="left" w:pos="892"/>
        </w:tabs>
        <w:ind w:left="892" w:hanging="420"/>
      </w:pPr>
      <w:rPr>
        <w:rFonts w:hint="eastAsia"/>
      </w:rPr>
    </w:lvl>
    <w:lvl w:ilvl="2">
      <w:start w:val="1"/>
      <w:numFmt w:val="lowerRoman"/>
      <w:lvlText w:val="%3."/>
      <w:lvlJc w:val="right"/>
      <w:pPr>
        <w:tabs>
          <w:tab w:val="left" w:pos="1312"/>
        </w:tabs>
        <w:ind w:left="1312" w:hanging="420"/>
      </w:pPr>
      <w:rPr>
        <w:rFonts w:hint="eastAsia"/>
      </w:rPr>
    </w:lvl>
    <w:lvl w:ilvl="3">
      <w:start w:val="1"/>
      <w:numFmt w:val="decimal"/>
      <w:lvlText w:val="%4."/>
      <w:lvlJc w:val="left"/>
      <w:pPr>
        <w:tabs>
          <w:tab w:val="left" w:pos="1732"/>
        </w:tabs>
        <w:ind w:left="1732" w:hanging="420"/>
      </w:pPr>
      <w:rPr>
        <w:rFonts w:hint="eastAsia"/>
      </w:rPr>
    </w:lvl>
    <w:lvl w:ilvl="4">
      <w:start w:val="1"/>
      <w:numFmt w:val="lowerLetter"/>
      <w:lvlText w:val="%5)"/>
      <w:lvlJc w:val="left"/>
      <w:pPr>
        <w:tabs>
          <w:tab w:val="left" w:pos="2152"/>
        </w:tabs>
        <w:ind w:left="2152" w:hanging="420"/>
      </w:pPr>
      <w:rPr>
        <w:rFonts w:hint="eastAsia"/>
      </w:rPr>
    </w:lvl>
    <w:lvl w:ilvl="5">
      <w:start w:val="1"/>
      <w:numFmt w:val="lowerRoman"/>
      <w:lvlText w:val="%6."/>
      <w:lvlJc w:val="right"/>
      <w:pPr>
        <w:tabs>
          <w:tab w:val="left" w:pos="2572"/>
        </w:tabs>
        <w:ind w:left="2572" w:hanging="420"/>
      </w:pPr>
      <w:rPr>
        <w:rFonts w:hint="eastAsia"/>
      </w:rPr>
    </w:lvl>
    <w:lvl w:ilvl="6">
      <w:start w:val="1"/>
      <w:numFmt w:val="decimal"/>
      <w:lvlText w:val="%7."/>
      <w:lvlJc w:val="left"/>
      <w:pPr>
        <w:tabs>
          <w:tab w:val="left" w:pos="2992"/>
        </w:tabs>
        <w:ind w:left="2992" w:hanging="420"/>
      </w:pPr>
      <w:rPr>
        <w:rFonts w:hint="eastAsia"/>
      </w:rPr>
    </w:lvl>
    <w:lvl w:ilvl="7">
      <w:start w:val="1"/>
      <w:numFmt w:val="lowerLetter"/>
      <w:lvlText w:val="%8)"/>
      <w:lvlJc w:val="left"/>
      <w:pPr>
        <w:tabs>
          <w:tab w:val="left" w:pos="3412"/>
        </w:tabs>
        <w:ind w:left="3412" w:hanging="420"/>
      </w:pPr>
      <w:rPr>
        <w:rFonts w:hint="eastAsia"/>
      </w:rPr>
    </w:lvl>
    <w:lvl w:ilvl="8">
      <w:start w:val="1"/>
      <w:numFmt w:val="lowerRoman"/>
      <w:lvlText w:val="%9."/>
      <w:lvlJc w:val="right"/>
      <w:pPr>
        <w:tabs>
          <w:tab w:val="left" w:pos="3832"/>
        </w:tabs>
        <w:ind w:left="3832" w:hanging="420"/>
      </w:pPr>
      <w:rPr>
        <w:rFonts w:hint="eastAsia"/>
      </w:rPr>
    </w:lvl>
  </w:abstractNum>
  <w:abstractNum w:abstractNumId="34" w15:restartNumberingAfterBreak="0">
    <w:nsid w:val="13BA7CEE"/>
    <w:multiLevelType w:val="multilevel"/>
    <w:tmpl w:val="13BA7CEE"/>
    <w:lvl w:ilvl="0">
      <w:start w:val="1"/>
      <w:numFmt w:val="bullet"/>
      <w:pStyle w:val="Bullet10"/>
      <w:lvlText w:val=""/>
      <w:lvlJc w:val="left"/>
      <w:pPr>
        <w:tabs>
          <w:tab w:val="left" w:pos="780"/>
        </w:tabs>
        <w:ind w:left="780" w:hanging="360"/>
      </w:pPr>
      <w:rPr>
        <w:rFonts w:ascii="Wingdings" w:hAnsi="Wingdings" w:hint="default"/>
        <w:sz w:val="22"/>
      </w:rPr>
    </w:lvl>
    <w:lvl w:ilvl="1">
      <w:start w:val="1"/>
      <w:numFmt w:val="bullet"/>
      <w:lvlText w:val=""/>
      <w:lvlJc w:val="left"/>
      <w:pPr>
        <w:tabs>
          <w:tab w:val="left" w:pos="1500"/>
        </w:tabs>
        <w:ind w:left="1500" w:hanging="360"/>
      </w:pPr>
      <w:rPr>
        <w:rFonts w:ascii="Wingdings" w:hAnsi="Wingdings"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pStyle w:val="a9"/>
      <w:lvlText w:val="o"/>
      <w:lvlJc w:val="left"/>
      <w:pPr>
        <w:tabs>
          <w:tab w:val="left" w:pos="5820"/>
        </w:tabs>
        <w:ind w:left="5820" w:hanging="360"/>
      </w:pPr>
      <w:rPr>
        <w:rFonts w:ascii="Courier New" w:hAnsi="Courier New" w:hint="default"/>
      </w:rPr>
    </w:lvl>
    <w:lvl w:ilvl="8">
      <w:start w:val="1"/>
      <w:numFmt w:val="bullet"/>
      <w:pStyle w:val="aa"/>
      <w:lvlText w:val=""/>
      <w:lvlJc w:val="left"/>
      <w:pPr>
        <w:tabs>
          <w:tab w:val="left" w:pos="6540"/>
        </w:tabs>
        <w:ind w:left="6540" w:hanging="360"/>
      </w:pPr>
      <w:rPr>
        <w:rFonts w:ascii="Wingdings" w:hAnsi="Wingdings" w:hint="default"/>
      </w:rPr>
    </w:lvl>
  </w:abstractNum>
  <w:abstractNum w:abstractNumId="35" w15:restartNumberingAfterBreak="0">
    <w:nsid w:val="14010CE1"/>
    <w:multiLevelType w:val="singleLevel"/>
    <w:tmpl w:val="14010CE1"/>
    <w:lvl w:ilvl="0">
      <w:start w:val="1"/>
      <w:numFmt w:val="decimal"/>
      <w:pStyle w:val="HT3"/>
      <w:lvlText w:val="%1)"/>
      <w:lvlJc w:val="left"/>
      <w:pPr>
        <w:ind w:left="420" w:hanging="420"/>
      </w:pPr>
    </w:lvl>
  </w:abstractNum>
  <w:abstractNum w:abstractNumId="36" w15:restartNumberingAfterBreak="0">
    <w:nsid w:val="14AB1B89"/>
    <w:multiLevelType w:val="multilevel"/>
    <w:tmpl w:val="14AB1B89"/>
    <w:lvl w:ilvl="0">
      <w:start w:val="1"/>
      <w:numFmt w:val="bullet"/>
      <w:pStyle w:val="TableBulletCathi"/>
      <w:lvlText w:val=""/>
      <w:lvlJc w:val="left"/>
      <w:pPr>
        <w:tabs>
          <w:tab w:val="left" w:pos="360"/>
        </w:tabs>
        <w:ind w:left="360" w:hanging="360"/>
      </w:pPr>
      <w:rPr>
        <w:rFonts w:ascii="Wingdings" w:hAnsi="Wingdings" w:hint="default"/>
      </w:rPr>
    </w:lvl>
    <w:lvl w:ilvl="1">
      <w:start w:val="1"/>
      <w:numFmt w:val="bullet"/>
      <w:lvlText w:val=""/>
      <w:lvlJc w:val="left"/>
      <w:pPr>
        <w:tabs>
          <w:tab w:val="left" w:pos="420"/>
        </w:tabs>
        <w:ind w:left="420" w:hanging="420"/>
      </w:pPr>
      <w:rPr>
        <w:rFonts w:ascii="Wingdings" w:hAnsi="Wingdings" w:hint="default"/>
      </w:rPr>
    </w:lvl>
    <w:lvl w:ilvl="2">
      <w:start w:val="1"/>
      <w:numFmt w:val="bullet"/>
      <w:pStyle w:val="CharCharCharCharCharCharCharCharCharCharCharChar"/>
      <w:lvlText w:val=""/>
      <w:lvlJc w:val="left"/>
      <w:pPr>
        <w:tabs>
          <w:tab w:val="left" w:pos="840"/>
        </w:tabs>
        <w:ind w:left="840" w:hanging="420"/>
      </w:pPr>
      <w:rPr>
        <w:rFonts w:ascii="Wingdings" w:hAnsi="Wingdings" w:hint="default"/>
      </w:rPr>
    </w:lvl>
    <w:lvl w:ilvl="3">
      <w:start w:val="1"/>
      <w:numFmt w:val="bullet"/>
      <w:lvlText w:val=""/>
      <w:lvlJc w:val="left"/>
      <w:pPr>
        <w:tabs>
          <w:tab w:val="left" w:pos="1260"/>
        </w:tabs>
        <w:ind w:left="1260" w:hanging="420"/>
      </w:pPr>
      <w:rPr>
        <w:rFonts w:ascii="Wingdings" w:hAnsi="Wingdings" w:hint="default"/>
      </w:rPr>
    </w:lvl>
    <w:lvl w:ilvl="4">
      <w:start w:val="1"/>
      <w:numFmt w:val="bullet"/>
      <w:lvlText w:val=""/>
      <w:lvlJc w:val="left"/>
      <w:pPr>
        <w:tabs>
          <w:tab w:val="left" w:pos="1680"/>
        </w:tabs>
        <w:ind w:left="1680" w:hanging="420"/>
      </w:pPr>
      <w:rPr>
        <w:rFonts w:ascii="Wingdings" w:hAnsi="Wingdings" w:hint="default"/>
      </w:rPr>
    </w:lvl>
    <w:lvl w:ilvl="5">
      <w:start w:val="1"/>
      <w:numFmt w:val="bullet"/>
      <w:lvlText w:val=""/>
      <w:lvlJc w:val="left"/>
      <w:pPr>
        <w:tabs>
          <w:tab w:val="left" w:pos="2100"/>
        </w:tabs>
        <w:ind w:left="2100" w:hanging="420"/>
      </w:pPr>
      <w:rPr>
        <w:rFonts w:ascii="Wingdings" w:hAnsi="Wingdings" w:hint="default"/>
      </w:rPr>
    </w:lvl>
    <w:lvl w:ilvl="6">
      <w:start w:val="1"/>
      <w:numFmt w:val="bullet"/>
      <w:lvlText w:val=""/>
      <w:lvlJc w:val="left"/>
      <w:pPr>
        <w:tabs>
          <w:tab w:val="left" w:pos="2520"/>
        </w:tabs>
        <w:ind w:left="2520" w:hanging="420"/>
      </w:pPr>
      <w:rPr>
        <w:rFonts w:ascii="Wingdings" w:hAnsi="Wingdings" w:hint="default"/>
      </w:rPr>
    </w:lvl>
    <w:lvl w:ilvl="7">
      <w:start w:val="1"/>
      <w:numFmt w:val="bullet"/>
      <w:lvlText w:val=""/>
      <w:lvlJc w:val="left"/>
      <w:pPr>
        <w:tabs>
          <w:tab w:val="left" w:pos="2940"/>
        </w:tabs>
        <w:ind w:left="2940" w:hanging="420"/>
      </w:pPr>
      <w:rPr>
        <w:rFonts w:ascii="Wingdings" w:hAnsi="Wingdings" w:hint="default"/>
      </w:rPr>
    </w:lvl>
    <w:lvl w:ilvl="8">
      <w:start w:val="1"/>
      <w:numFmt w:val="bullet"/>
      <w:lvlText w:val=""/>
      <w:lvlJc w:val="left"/>
      <w:pPr>
        <w:tabs>
          <w:tab w:val="left" w:pos="3360"/>
        </w:tabs>
        <w:ind w:left="3360" w:hanging="420"/>
      </w:pPr>
      <w:rPr>
        <w:rFonts w:ascii="Wingdings" w:hAnsi="Wingdings" w:hint="default"/>
      </w:rPr>
    </w:lvl>
  </w:abstractNum>
  <w:abstractNum w:abstractNumId="37" w15:restartNumberingAfterBreak="0">
    <w:nsid w:val="16B13E0F"/>
    <w:multiLevelType w:val="multilevel"/>
    <w:tmpl w:val="16B13E0F"/>
    <w:lvl w:ilvl="0">
      <w:start w:val="1"/>
      <w:numFmt w:val="japaneseCounting"/>
      <w:lvlText w:val="%1、"/>
      <w:lvlJc w:val="left"/>
      <w:pPr>
        <w:tabs>
          <w:tab w:val="left" w:pos="720"/>
        </w:tabs>
        <w:ind w:left="720" w:hanging="7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pStyle w:val="ab"/>
      <w:lvlText w:val="1.%4"/>
      <w:lvlJc w:val="left"/>
      <w:pPr>
        <w:tabs>
          <w:tab w:val="left" w:pos="1680"/>
        </w:tabs>
        <w:ind w:left="1680" w:hanging="4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8" w15:restartNumberingAfterBreak="0">
    <w:nsid w:val="17834415"/>
    <w:multiLevelType w:val="multilevel"/>
    <w:tmpl w:val="17834415"/>
    <w:lvl w:ilvl="0">
      <w:start w:val="1"/>
      <w:numFmt w:val="bullet"/>
      <w:pStyle w:val="ac"/>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39" w15:restartNumberingAfterBreak="0">
    <w:nsid w:val="17A70CCB"/>
    <w:multiLevelType w:val="multilevel"/>
    <w:tmpl w:val="17A70CCB"/>
    <w:lvl w:ilvl="0">
      <w:start w:val="1"/>
      <w:numFmt w:val="bullet"/>
      <w:pStyle w:val="51"/>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pStyle w:val="55"/>
      <w:lvlText w:val="%5)"/>
      <w:lvlJc w:val="left"/>
      <w:pPr>
        <w:tabs>
          <w:tab w:val="left" w:pos="2100"/>
        </w:tabs>
        <w:ind w:left="2100" w:hanging="420"/>
      </w:pPr>
    </w:lvl>
    <w:lvl w:ilvl="5">
      <w:start w:val="1"/>
      <w:numFmt w:val="lowerRoman"/>
      <w:pStyle w:val="60"/>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0" w15:restartNumberingAfterBreak="0">
    <w:nsid w:val="184C4ACC"/>
    <w:multiLevelType w:val="multilevel"/>
    <w:tmpl w:val="184C4ACC"/>
    <w:lvl w:ilvl="0">
      <w:start w:val="1"/>
      <w:numFmt w:val="decimal"/>
      <w:pStyle w:val="HT"/>
      <w:lvlText w:val="%1."/>
      <w:lvlJc w:val="left"/>
      <w:pPr>
        <w:tabs>
          <w:tab w:val="left" w:pos="420"/>
        </w:tabs>
        <w:ind w:left="420" w:hanging="420"/>
      </w:pPr>
      <w:rPr>
        <w:rFonts w:hint="eastAsia"/>
      </w:rPr>
    </w:lvl>
    <w:lvl w:ilvl="1">
      <w:start w:val="1"/>
      <w:numFmt w:val="lowerLetter"/>
      <w:pStyle w:val="HT20"/>
      <w:lvlText w:val="%2)"/>
      <w:lvlJc w:val="left"/>
      <w:pPr>
        <w:tabs>
          <w:tab w:val="left" w:pos="360"/>
        </w:tabs>
        <w:ind w:left="360" w:hanging="420"/>
      </w:pPr>
    </w:lvl>
    <w:lvl w:ilvl="2">
      <w:start w:val="1"/>
      <w:numFmt w:val="lowerRoman"/>
      <w:lvlText w:val="%3."/>
      <w:lvlJc w:val="right"/>
      <w:pPr>
        <w:tabs>
          <w:tab w:val="left" w:pos="780"/>
        </w:tabs>
        <w:ind w:left="780" w:hanging="420"/>
      </w:pPr>
    </w:lvl>
    <w:lvl w:ilvl="3">
      <w:start w:val="1"/>
      <w:numFmt w:val="decimal"/>
      <w:lvlText w:val="%4."/>
      <w:lvlJc w:val="left"/>
      <w:pPr>
        <w:tabs>
          <w:tab w:val="left" w:pos="1200"/>
        </w:tabs>
        <w:ind w:left="1200" w:hanging="420"/>
      </w:pPr>
    </w:lvl>
    <w:lvl w:ilvl="4">
      <w:start w:val="1"/>
      <w:numFmt w:val="lowerLetter"/>
      <w:lvlText w:val="%5)"/>
      <w:lvlJc w:val="left"/>
      <w:pPr>
        <w:tabs>
          <w:tab w:val="left" w:pos="1620"/>
        </w:tabs>
        <w:ind w:left="1620" w:hanging="420"/>
      </w:pPr>
    </w:lvl>
    <w:lvl w:ilvl="5">
      <w:start w:val="1"/>
      <w:numFmt w:val="lowerRoman"/>
      <w:lvlText w:val="%6."/>
      <w:lvlJc w:val="right"/>
      <w:pPr>
        <w:tabs>
          <w:tab w:val="left" w:pos="2040"/>
        </w:tabs>
        <w:ind w:left="2040" w:hanging="420"/>
      </w:pPr>
    </w:lvl>
    <w:lvl w:ilvl="6">
      <w:start w:val="1"/>
      <w:numFmt w:val="decimal"/>
      <w:lvlText w:val="%7."/>
      <w:lvlJc w:val="left"/>
      <w:pPr>
        <w:tabs>
          <w:tab w:val="left" w:pos="2460"/>
        </w:tabs>
        <w:ind w:left="2460" w:hanging="420"/>
      </w:pPr>
    </w:lvl>
    <w:lvl w:ilvl="7">
      <w:start w:val="1"/>
      <w:numFmt w:val="lowerLetter"/>
      <w:lvlText w:val="%8)"/>
      <w:lvlJc w:val="left"/>
      <w:pPr>
        <w:tabs>
          <w:tab w:val="left" w:pos="2880"/>
        </w:tabs>
        <w:ind w:left="2880" w:hanging="420"/>
      </w:pPr>
    </w:lvl>
    <w:lvl w:ilvl="8">
      <w:start w:val="1"/>
      <w:numFmt w:val="lowerRoman"/>
      <w:lvlText w:val="%9."/>
      <w:lvlJc w:val="right"/>
      <w:pPr>
        <w:tabs>
          <w:tab w:val="left" w:pos="3300"/>
        </w:tabs>
        <w:ind w:left="3300" w:hanging="420"/>
      </w:pPr>
    </w:lvl>
  </w:abstractNum>
  <w:abstractNum w:abstractNumId="41" w15:restartNumberingAfterBreak="0">
    <w:nsid w:val="188674C8"/>
    <w:multiLevelType w:val="multilevel"/>
    <w:tmpl w:val="188674C8"/>
    <w:lvl w:ilvl="0">
      <w:start w:val="1"/>
      <w:numFmt w:val="decimal"/>
      <w:pStyle w:val="31"/>
      <w:lvlText w:val="（%1）"/>
      <w:lvlJc w:val="left"/>
      <w:pPr>
        <w:tabs>
          <w:tab w:val="left" w:pos="907"/>
        </w:tabs>
        <w:ind w:left="1247" w:hanging="7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2" w15:restartNumberingAfterBreak="0">
    <w:nsid w:val="1A114415"/>
    <w:multiLevelType w:val="multilevel"/>
    <w:tmpl w:val="1A114415"/>
    <w:lvl w:ilvl="0">
      <w:start w:val="1"/>
      <w:numFmt w:val="decimal"/>
      <w:pStyle w:val="RSLevel1"/>
      <w:lvlText w:val="（%1）"/>
      <w:lvlJc w:val="left"/>
      <w:pPr>
        <w:tabs>
          <w:tab w:val="left" w:pos="510"/>
        </w:tabs>
        <w:ind w:left="907" w:hanging="737"/>
      </w:pPr>
      <w:rPr>
        <w:rFonts w:hint="eastAsia"/>
      </w:rPr>
    </w:lvl>
    <w:lvl w:ilvl="1">
      <w:start w:val="4"/>
      <w:numFmt w:val="decimal"/>
      <w:pStyle w:val="RSLevel2"/>
      <w:lvlText w:val="%2．"/>
      <w:lvlJc w:val="left"/>
      <w:pPr>
        <w:tabs>
          <w:tab w:val="left" w:pos="780"/>
        </w:tabs>
        <w:ind w:left="780" w:hanging="360"/>
      </w:pPr>
      <w:rPr>
        <w:rFonts w:hint="default"/>
      </w:rPr>
    </w:lvl>
    <w:lvl w:ilvl="2">
      <w:start w:val="1"/>
      <w:numFmt w:val="decimal"/>
      <w:pStyle w:val="ad"/>
      <w:lvlText w:val="（%3）"/>
      <w:lvlJc w:val="left"/>
      <w:pPr>
        <w:tabs>
          <w:tab w:val="left" w:pos="1180"/>
        </w:tabs>
        <w:ind w:left="1577" w:hanging="737"/>
      </w:pPr>
      <w:rPr>
        <w:rFonts w:hint="eastAsia"/>
      </w:rPr>
    </w:lvl>
    <w:lvl w:ilvl="3">
      <w:start w:val="1"/>
      <w:numFmt w:val="decimal"/>
      <w:pStyle w:val="RSLevel4"/>
      <w:lvlText w:val="%4."/>
      <w:lvlJc w:val="left"/>
      <w:pPr>
        <w:tabs>
          <w:tab w:val="left" w:pos="1680"/>
        </w:tabs>
        <w:ind w:left="1680" w:hanging="420"/>
      </w:pPr>
    </w:lvl>
    <w:lvl w:ilvl="4">
      <w:start w:val="1"/>
      <w:numFmt w:val="lowerLetter"/>
      <w:pStyle w:val="RSLevel5"/>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3" w15:restartNumberingAfterBreak="0">
    <w:nsid w:val="1B781367"/>
    <w:multiLevelType w:val="multilevel"/>
    <w:tmpl w:val="1B781367"/>
    <w:lvl w:ilvl="0">
      <w:start w:val="2"/>
      <w:numFmt w:val="decimalEnclosedCircle"/>
      <w:pStyle w:val="ae"/>
      <w:lvlText w:val="%1"/>
      <w:lvlJc w:val="left"/>
      <w:pPr>
        <w:ind w:left="652" w:hanging="360"/>
      </w:pPr>
      <w:rPr>
        <w:rFonts w:ascii="宋体" w:hAnsi="宋体" w:cs="宋体" w:hint="eastAsia"/>
      </w:rPr>
    </w:lvl>
    <w:lvl w:ilvl="1">
      <w:start w:val="1"/>
      <w:numFmt w:val="lowerLetter"/>
      <w:lvlText w:val="%2)"/>
      <w:lvlJc w:val="left"/>
      <w:pPr>
        <w:ind w:left="1252" w:hanging="480"/>
      </w:pPr>
    </w:lvl>
    <w:lvl w:ilvl="2">
      <w:start w:val="1"/>
      <w:numFmt w:val="lowerRoman"/>
      <w:lvlText w:val="%3."/>
      <w:lvlJc w:val="right"/>
      <w:pPr>
        <w:ind w:left="1732" w:hanging="480"/>
      </w:pPr>
    </w:lvl>
    <w:lvl w:ilvl="3">
      <w:start w:val="1"/>
      <w:numFmt w:val="decimal"/>
      <w:lvlText w:val="%4."/>
      <w:lvlJc w:val="left"/>
      <w:pPr>
        <w:ind w:left="2212" w:hanging="480"/>
      </w:pPr>
    </w:lvl>
    <w:lvl w:ilvl="4">
      <w:start w:val="1"/>
      <w:numFmt w:val="lowerLetter"/>
      <w:lvlText w:val="%5)"/>
      <w:lvlJc w:val="left"/>
      <w:pPr>
        <w:ind w:left="2692" w:hanging="480"/>
      </w:pPr>
    </w:lvl>
    <w:lvl w:ilvl="5">
      <w:start w:val="1"/>
      <w:numFmt w:val="lowerRoman"/>
      <w:lvlText w:val="%6."/>
      <w:lvlJc w:val="right"/>
      <w:pPr>
        <w:ind w:left="3172" w:hanging="480"/>
      </w:pPr>
    </w:lvl>
    <w:lvl w:ilvl="6">
      <w:start w:val="1"/>
      <w:numFmt w:val="decimal"/>
      <w:lvlText w:val="%7."/>
      <w:lvlJc w:val="left"/>
      <w:pPr>
        <w:ind w:left="3652" w:hanging="480"/>
      </w:pPr>
    </w:lvl>
    <w:lvl w:ilvl="7">
      <w:start w:val="1"/>
      <w:numFmt w:val="lowerLetter"/>
      <w:lvlText w:val="%8)"/>
      <w:lvlJc w:val="left"/>
      <w:pPr>
        <w:ind w:left="4132" w:hanging="480"/>
      </w:pPr>
    </w:lvl>
    <w:lvl w:ilvl="8">
      <w:start w:val="1"/>
      <w:numFmt w:val="lowerRoman"/>
      <w:lvlText w:val="%9."/>
      <w:lvlJc w:val="right"/>
      <w:pPr>
        <w:ind w:left="4612" w:hanging="480"/>
      </w:pPr>
    </w:lvl>
  </w:abstractNum>
  <w:abstractNum w:abstractNumId="44" w15:restartNumberingAfterBreak="0">
    <w:nsid w:val="1D213CB2"/>
    <w:multiLevelType w:val="multilevel"/>
    <w:tmpl w:val="1D213CB2"/>
    <w:lvl w:ilvl="0">
      <w:start w:val="1"/>
      <w:numFmt w:val="decimal"/>
      <w:pStyle w:val="1My"/>
      <w:lvlText w:val="(%1)"/>
      <w:lvlJc w:val="left"/>
      <w:pPr>
        <w:ind w:left="1260" w:hanging="780"/>
      </w:pPr>
      <w:rPr>
        <w:rFonts w:hint="default"/>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1D5755D3"/>
    <w:multiLevelType w:val="multilevel"/>
    <w:tmpl w:val="1D5755D3"/>
    <w:lvl w:ilvl="0">
      <w:start w:val="1"/>
      <w:numFmt w:val="bullet"/>
      <w:pStyle w:val="1-1025025"/>
      <w:lvlText w:val=""/>
      <w:lvlJc w:val="left"/>
      <w:pPr>
        <w:tabs>
          <w:tab w:val="left" w:pos="1418"/>
        </w:tabs>
        <w:ind w:left="1418"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6" w15:restartNumberingAfterBreak="0">
    <w:nsid w:val="1DFB5EB3"/>
    <w:multiLevelType w:val="multilevel"/>
    <w:tmpl w:val="1DFB5EB3"/>
    <w:lvl w:ilvl="0">
      <w:start w:val="1"/>
      <w:numFmt w:val="decimal"/>
      <w:pStyle w:val="MMTopic1"/>
      <w:suff w:val="space"/>
      <w:lvlText w:val="%1"/>
      <w:lvlJc w:val="left"/>
      <w:pPr>
        <w:tabs>
          <w:tab w:val="left" w:pos="425"/>
        </w:tabs>
        <w:ind w:left="0" w:firstLine="0"/>
      </w:pPr>
    </w:lvl>
    <w:lvl w:ilvl="1">
      <w:start w:val="1"/>
      <w:numFmt w:val="decimal"/>
      <w:pStyle w:val="MMTopic2"/>
      <w:suff w:val="space"/>
      <w:lvlText w:val="%1.%2"/>
      <w:lvlJc w:val="left"/>
      <w:pPr>
        <w:tabs>
          <w:tab w:val="left" w:pos="992"/>
        </w:tabs>
        <w:ind w:left="0" w:firstLine="0"/>
      </w:pPr>
    </w:lvl>
    <w:lvl w:ilvl="2">
      <w:start w:val="1"/>
      <w:numFmt w:val="decimal"/>
      <w:pStyle w:val="MMTopic3"/>
      <w:suff w:val="space"/>
      <w:lvlText w:val="%1.%2.%3"/>
      <w:lvlJc w:val="left"/>
      <w:pPr>
        <w:tabs>
          <w:tab w:val="left" w:pos="1418"/>
        </w:tabs>
        <w:ind w:left="0" w:firstLine="0"/>
      </w:pPr>
    </w:lvl>
    <w:lvl w:ilvl="3">
      <w:start w:val="1"/>
      <w:numFmt w:val="decimal"/>
      <w:pStyle w:val="MMTopic4"/>
      <w:suff w:val="space"/>
      <w:lvlText w:val="%1.%2.%3.%4"/>
      <w:lvlJc w:val="left"/>
      <w:pPr>
        <w:tabs>
          <w:tab w:val="left" w:pos="1984"/>
        </w:tabs>
        <w:ind w:left="0" w:firstLine="0"/>
      </w:pPr>
    </w:lvl>
    <w:lvl w:ilvl="4">
      <w:start w:val="1"/>
      <w:numFmt w:val="decimal"/>
      <w:pStyle w:val="MMTopic5"/>
      <w:suff w:val="space"/>
      <w:lvlText w:val="%1.%2.%3.%4.%5"/>
      <w:lvlJc w:val="left"/>
      <w:pPr>
        <w:tabs>
          <w:tab w:val="left" w:pos="2551"/>
        </w:tabs>
        <w:ind w:left="0" w:firstLine="0"/>
      </w:pPr>
    </w:lvl>
    <w:lvl w:ilvl="5">
      <w:start w:val="1"/>
      <w:numFmt w:val="decimal"/>
      <w:pStyle w:val="MMTopic6"/>
      <w:suff w:val="space"/>
      <w:lvlText w:val="%1.%2.%3.%4.%5.%6"/>
      <w:lvlJc w:val="left"/>
      <w:pPr>
        <w:tabs>
          <w:tab w:val="left" w:pos="3260"/>
        </w:tabs>
        <w:ind w:left="0" w:firstLine="0"/>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47" w15:restartNumberingAfterBreak="0">
    <w:nsid w:val="1ECA75FF"/>
    <w:multiLevelType w:val="multilevel"/>
    <w:tmpl w:val="1ECA75FF"/>
    <w:lvl w:ilvl="0">
      <w:start w:val="1"/>
      <w:numFmt w:val="bullet"/>
      <w:pStyle w:val="-1"/>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8" w15:restartNumberingAfterBreak="0">
    <w:nsid w:val="1FC91163"/>
    <w:multiLevelType w:val="multilevel"/>
    <w:tmpl w:val="1FC91163"/>
    <w:lvl w:ilvl="0">
      <w:start w:val="1"/>
      <w:numFmt w:val="decimal"/>
      <w:pStyle w:val="af"/>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9" w15:restartNumberingAfterBreak="0">
    <w:nsid w:val="20C31B1E"/>
    <w:multiLevelType w:val="multilevel"/>
    <w:tmpl w:val="20C31B1E"/>
    <w:lvl w:ilvl="0">
      <w:start w:val="1"/>
      <w:numFmt w:val="decimalEnclosedCircle"/>
      <w:lvlText w:val="%1"/>
      <w:lvlJc w:val="left"/>
      <w:pPr>
        <w:ind w:left="706" w:hanging="360"/>
      </w:pPr>
      <w:rPr>
        <w:rFonts w:ascii="宋体" w:hAnsi="宋体" w:cs="宋体" w:hint="default"/>
      </w:rPr>
    </w:lvl>
    <w:lvl w:ilvl="1">
      <w:start w:val="1"/>
      <w:numFmt w:val="lowerLetter"/>
      <w:pStyle w:val="21"/>
      <w:lvlText w:val="%2)"/>
      <w:lvlJc w:val="left"/>
      <w:pPr>
        <w:ind w:left="1186" w:hanging="420"/>
      </w:pPr>
    </w:lvl>
    <w:lvl w:ilvl="2">
      <w:start w:val="1"/>
      <w:numFmt w:val="lowerRoman"/>
      <w:pStyle w:val="32"/>
      <w:lvlText w:val="%3."/>
      <w:lvlJc w:val="right"/>
      <w:pPr>
        <w:ind w:left="1606" w:hanging="420"/>
      </w:pPr>
    </w:lvl>
    <w:lvl w:ilvl="3">
      <w:start w:val="1"/>
      <w:numFmt w:val="decimal"/>
      <w:pStyle w:val="4Jessie"/>
      <w:lvlText w:val="%4."/>
      <w:lvlJc w:val="left"/>
      <w:pPr>
        <w:ind w:left="2026" w:hanging="420"/>
      </w:pPr>
    </w:lvl>
    <w:lvl w:ilvl="4">
      <w:start w:val="1"/>
      <w:numFmt w:val="lowerLetter"/>
      <w:lvlText w:val="%5)"/>
      <w:lvlJc w:val="left"/>
      <w:pPr>
        <w:ind w:left="2446" w:hanging="420"/>
      </w:pPr>
    </w:lvl>
    <w:lvl w:ilvl="5">
      <w:start w:val="1"/>
      <w:numFmt w:val="lowerRoman"/>
      <w:lvlText w:val="%6."/>
      <w:lvlJc w:val="right"/>
      <w:pPr>
        <w:ind w:left="2866" w:hanging="420"/>
      </w:pPr>
    </w:lvl>
    <w:lvl w:ilvl="6">
      <w:start w:val="1"/>
      <w:numFmt w:val="decimal"/>
      <w:lvlText w:val="%7."/>
      <w:lvlJc w:val="left"/>
      <w:pPr>
        <w:ind w:left="3286" w:hanging="420"/>
      </w:pPr>
    </w:lvl>
    <w:lvl w:ilvl="7">
      <w:start w:val="1"/>
      <w:numFmt w:val="lowerLetter"/>
      <w:lvlText w:val="%8)"/>
      <w:lvlJc w:val="left"/>
      <w:pPr>
        <w:ind w:left="3706" w:hanging="420"/>
      </w:pPr>
    </w:lvl>
    <w:lvl w:ilvl="8">
      <w:start w:val="1"/>
      <w:numFmt w:val="lowerRoman"/>
      <w:lvlText w:val="%9."/>
      <w:lvlJc w:val="right"/>
      <w:pPr>
        <w:ind w:left="4126" w:hanging="420"/>
      </w:pPr>
    </w:lvl>
  </w:abstractNum>
  <w:abstractNum w:abstractNumId="50" w15:restartNumberingAfterBreak="0">
    <w:nsid w:val="215F62F0"/>
    <w:multiLevelType w:val="singleLevel"/>
    <w:tmpl w:val="215F62F0"/>
    <w:lvl w:ilvl="0">
      <w:start w:val="1"/>
      <w:numFmt w:val="decimal"/>
      <w:pStyle w:val="af0"/>
      <w:lvlText w:val="(%1)"/>
      <w:lvlJc w:val="left"/>
      <w:pPr>
        <w:ind w:left="425" w:hanging="425"/>
      </w:pPr>
      <w:rPr>
        <w:rFonts w:hint="default"/>
      </w:rPr>
    </w:lvl>
  </w:abstractNum>
  <w:abstractNum w:abstractNumId="51" w15:restartNumberingAfterBreak="0">
    <w:nsid w:val="22F006BC"/>
    <w:multiLevelType w:val="multilevel"/>
    <w:tmpl w:val="22F006BC"/>
    <w:lvl w:ilvl="0">
      <w:start w:val="1"/>
      <w:numFmt w:val="decimal"/>
      <w:pStyle w:val="af1"/>
      <w:lvlText w:val="（%1）"/>
      <w:lvlJc w:val="left"/>
      <w:pPr>
        <w:ind w:left="420" w:hanging="420"/>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24A33B62"/>
    <w:multiLevelType w:val="multilevel"/>
    <w:tmpl w:val="24A33B62"/>
    <w:lvl w:ilvl="0">
      <w:start w:val="1"/>
      <w:numFmt w:val="decimal"/>
      <w:pStyle w:val="--OK"/>
      <w:lvlText w:val="(%1)"/>
      <w:lvlJc w:val="left"/>
      <w:pPr>
        <w:tabs>
          <w:tab w:val="left" w:pos="828"/>
        </w:tabs>
        <w:ind w:left="826" w:hanging="360"/>
      </w:pPr>
      <w:rPr>
        <w:rFonts w:hint="default"/>
        <w:i w:val="0"/>
      </w:rPr>
    </w:lvl>
    <w:lvl w:ilvl="1">
      <w:start w:val="1"/>
      <w:numFmt w:val="lowerLetter"/>
      <w:lvlText w:val="%2)"/>
      <w:lvlJc w:val="left"/>
      <w:pPr>
        <w:ind w:left="1306" w:hanging="420"/>
      </w:pPr>
    </w:lvl>
    <w:lvl w:ilvl="2">
      <w:start w:val="1"/>
      <w:numFmt w:val="lowerRoman"/>
      <w:lvlText w:val="%3."/>
      <w:lvlJc w:val="right"/>
      <w:pPr>
        <w:ind w:left="1726" w:hanging="420"/>
      </w:pPr>
    </w:lvl>
    <w:lvl w:ilvl="3">
      <w:start w:val="1"/>
      <w:numFmt w:val="decimal"/>
      <w:lvlText w:val="%4."/>
      <w:lvlJc w:val="left"/>
      <w:pPr>
        <w:ind w:left="2146" w:hanging="420"/>
      </w:pPr>
    </w:lvl>
    <w:lvl w:ilvl="4">
      <w:start w:val="1"/>
      <w:numFmt w:val="lowerLetter"/>
      <w:lvlText w:val="%5)"/>
      <w:lvlJc w:val="left"/>
      <w:pPr>
        <w:ind w:left="2566" w:hanging="420"/>
      </w:pPr>
    </w:lvl>
    <w:lvl w:ilvl="5">
      <w:start w:val="1"/>
      <w:numFmt w:val="lowerRoman"/>
      <w:lvlText w:val="%6."/>
      <w:lvlJc w:val="right"/>
      <w:pPr>
        <w:ind w:left="2986" w:hanging="420"/>
      </w:pPr>
    </w:lvl>
    <w:lvl w:ilvl="6">
      <w:start w:val="1"/>
      <w:numFmt w:val="decimal"/>
      <w:lvlText w:val="%7."/>
      <w:lvlJc w:val="left"/>
      <w:pPr>
        <w:ind w:left="3406" w:hanging="420"/>
      </w:pPr>
    </w:lvl>
    <w:lvl w:ilvl="7">
      <w:start w:val="1"/>
      <w:numFmt w:val="lowerLetter"/>
      <w:lvlText w:val="%8)"/>
      <w:lvlJc w:val="left"/>
      <w:pPr>
        <w:ind w:left="3826" w:hanging="420"/>
      </w:pPr>
    </w:lvl>
    <w:lvl w:ilvl="8">
      <w:start w:val="1"/>
      <w:numFmt w:val="lowerRoman"/>
      <w:lvlText w:val="%9."/>
      <w:lvlJc w:val="right"/>
      <w:pPr>
        <w:ind w:left="4246" w:hanging="420"/>
      </w:pPr>
    </w:lvl>
  </w:abstractNum>
  <w:abstractNum w:abstractNumId="53" w15:restartNumberingAfterBreak="0">
    <w:nsid w:val="274C3D83"/>
    <w:multiLevelType w:val="multilevel"/>
    <w:tmpl w:val="274C3D83"/>
    <w:lvl w:ilvl="0">
      <w:start w:val="1"/>
      <w:numFmt w:val="bullet"/>
      <w:pStyle w:val="43"/>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4" w15:restartNumberingAfterBreak="0">
    <w:nsid w:val="2F946B28"/>
    <w:multiLevelType w:val="multilevel"/>
    <w:tmpl w:val="2F946B28"/>
    <w:lvl w:ilvl="0">
      <w:start w:val="1"/>
      <w:numFmt w:val="decimal"/>
      <w:pStyle w:val="111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2FB44FDD"/>
    <w:multiLevelType w:val="multilevel"/>
    <w:tmpl w:val="2FB44FDD"/>
    <w:lvl w:ilvl="0">
      <w:start w:val="1"/>
      <w:numFmt w:val="bullet"/>
      <w:pStyle w:val="14"/>
      <w:lvlText w:val=""/>
      <w:lvlJc w:val="left"/>
      <w:pPr>
        <w:ind w:left="840" w:hanging="420"/>
      </w:pPr>
      <w:rPr>
        <w:rFonts w:ascii="Symbol" w:hAnsi="Symbol"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6" w15:restartNumberingAfterBreak="0">
    <w:nsid w:val="30365446"/>
    <w:multiLevelType w:val="multilevel"/>
    <w:tmpl w:val="30365446"/>
    <w:lvl w:ilvl="0">
      <w:start w:val="1"/>
      <w:numFmt w:val="bullet"/>
      <w:pStyle w:val="22"/>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7" w15:restartNumberingAfterBreak="0">
    <w:nsid w:val="306975D0"/>
    <w:multiLevelType w:val="multilevel"/>
    <w:tmpl w:val="306975D0"/>
    <w:lvl w:ilvl="0">
      <w:start w:val="1"/>
      <w:numFmt w:val="decimal"/>
      <w:pStyle w:val="210"/>
      <w:lvlText w:val="%1"/>
      <w:lvlJc w:val="left"/>
      <w:pPr>
        <w:tabs>
          <w:tab w:val="left" w:pos="425"/>
        </w:tabs>
        <w:ind w:left="425" w:hanging="425"/>
      </w:pPr>
    </w:lvl>
    <w:lvl w:ilvl="1">
      <w:start w:val="1"/>
      <w:numFmt w:val="decimal"/>
      <w:lvlText w:val="%1.%2"/>
      <w:lvlJc w:val="left"/>
      <w:pPr>
        <w:tabs>
          <w:tab w:val="left" w:pos="992"/>
        </w:tabs>
        <w:ind w:left="992" w:hanging="567"/>
      </w:pPr>
    </w:lvl>
    <w:lvl w:ilvl="2">
      <w:start w:val="1"/>
      <w:numFmt w:val="decimal"/>
      <w:lvlText w:val="%1.%2.%3"/>
      <w:lvlJc w:val="left"/>
      <w:pPr>
        <w:tabs>
          <w:tab w:val="left" w:pos="1418"/>
        </w:tabs>
        <w:ind w:left="1418" w:hanging="567"/>
      </w:pPr>
    </w:lvl>
    <w:lvl w:ilvl="3">
      <w:start w:val="1"/>
      <w:numFmt w:val="decimal"/>
      <w:pStyle w:val="52"/>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58" w15:restartNumberingAfterBreak="0">
    <w:nsid w:val="307C3616"/>
    <w:multiLevelType w:val="multilevel"/>
    <w:tmpl w:val="307C3616"/>
    <w:lvl w:ilvl="0">
      <w:start w:val="1"/>
      <w:numFmt w:val="bullet"/>
      <w:pStyle w:val="BodyText4"/>
      <w:lvlText w:val=""/>
      <w:lvlJc w:val="left"/>
      <w:pPr>
        <w:tabs>
          <w:tab w:val="left" w:pos="1800"/>
        </w:tabs>
        <w:ind w:left="1800" w:hanging="360"/>
      </w:pPr>
      <w:rPr>
        <w:rFonts w:ascii="Symbol" w:hAnsi="Symbol" w:hint="default"/>
      </w:rPr>
    </w:lvl>
    <w:lvl w:ilvl="1">
      <w:start w:val="1"/>
      <w:numFmt w:val="bullet"/>
      <w:lvlText w:val="o"/>
      <w:lvlJc w:val="left"/>
      <w:pPr>
        <w:tabs>
          <w:tab w:val="left" w:pos="2520"/>
        </w:tabs>
        <w:ind w:left="2520" w:hanging="360"/>
      </w:pPr>
      <w:rPr>
        <w:rFonts w:ascii="Courier New" w:hAnsi="Courier New" w:cs="Times New Roman" w:hint="default"/>
      </w:rPr>
    </w:lvl>
    <w:lvl w:ilvl="2">
      <w:start w:val="1"/>
      <w:numFmt w:val="bullet"/>
      <w:pStyle w:val="33"/>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Times New Roman"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Times New Roman" w:hint="default"/>
      </w:rPr>
    </w:lvl>
    <w:lvl w:ilvl="8">
      <w:start w:val="1"/>
      <w:numFmt w:val="bullet"/>
      <w:lvlText w:val=""/>
      <w:lvlJc w:val="left"/>
      <w:pPr>
        <w:tabs>
          <w:tab w:val="left" w:pos="7560"/>
        </w:tabs>
        <w:ind w:left="7560" w:hanging="360"/>
      </w:pPr>
      <w:rPr>
        <w:rFonts w:ascii="Wingdings" w:hAnsi="Wingdings" w:hint="default"/>
      </w:rPr>
    </w:lvl>
  </w:abstractNum>
  <w:abstractNum w:abstractNumId="59" w15:restartNumberingAfterBreak="0">
    <w:nsid w:val="33FB5432"/>
    <w:multiLevelType w:val="multilevel"/>
    <w:tmpl w:val="33FB5432"/>
    <w:lvl w:ilvl="0">
      <w:start w:val="1"/>
      <w:numFmt w:val="decimal"/>
      <w:pStyle w:val="15"/>
      <w:lvlText w:val="（%1）"/>
      <w:lvlJc w:val="left"/>
      <w:pPr>
        <w:tabs>
          <w:tab w:val="left" w:pos="1200"/>
        </w:tabs>
        <w:ind w:left="1200" w:hanging="72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0" w15:restartNumberingAfterBreak="0">
    <w:nsid w:val="342115F6"/>
    <w:multiLevelType w:val="multilevel"/>
    <w:tmpl w:val="342115F6"/>
    <w:lvl w:ilvl="0">
      <w:start w:val="1"/>
      <w:numFmt w:val="decimal"/>
      <w:pStyle w:val="af2"/>
      <w:lvlText w:val="（%1）"/>
      <w:lvlJc w:val="left"/>
      <w:pPr>
        <w:tabs>
          <w:tab w:val="left" w:pos="1140"/>
        </w:tabs>
        <w:ind w:left="1140" w:hanging="720"/>
      </w:pPr>
      <w:rPr>
        <w:rFonts w:ascii="仿宋_GB2312" w:eastAsia="仿宋_GB2312" w:hint="eastAsia"/>
        <w:lang w:val="en-US"/>
      </w:rPr>
    </w:lvl>
    <w:lvl w:ilvl="1">
      <w:start w:val="1"/>
      <w:numFmt w:val="decimal"/>
      <w:lvlText w:val="（%2）"/>
      <w:lvlJc w:val="left"/>
      <w:pPr>
        <w:tabs>
          <w:tab w:val="left" w:pos="1115"/>
        </w:tabs>
        <w:ind w:left="1115" w:hanging="420"/>
      </w:pPr>
      <w:rPr>
        <w:rFonts w:ascii="仿宋_GB2312" w:eastAsia="仿宋_GB2312" w:hAnsi="Times New Roman" w:cs="Times New Roman"/>
        <w:lang w:val="en-US"/>
      </w:rPr>
    </w:lvl>
    <w:lvl w:ilvl="2">
      <w:start w:val="1"/>
      <w:numFmt w:val="lowerRoman"/>
      <w:lvlText w:val="%3."/>
      <w:lvlJc w:val="right"/>
      <w:pPr>
        <w:tabs>
          <w:tab w:val="left" w:pos="1255"/>
        </w:tabs>
        <w:ind w:left="1255" w:hanging="420"/>
      </w:pPr>
    </w:lvl>
    <w:lvl w:ilvl="3">
      <w:start w:val="1"/>
      <w:numFmt w:val="decimal"/>
      <w:lvlText w:val="%4."/>
      <w:lvlJc w:val="left"/>
      <w:pPr>
        <w:tabs>
          <w:tab w:val="left" w:pos="1675"/>
        </w:tabs>
        <w:ind w:left="1675" w:hanging="420"/>
      </w:pPr>
    </w:lvl>
    <w:lvl w:ilvl="4">
      <w:start w:val="1"/>
      <w:numFmt w:val="lowerLetter"/>
      <w:lvlText w:val="%5)"/>
      <w:lvlJc w:val="left"/>
      <w:pPr>
        <w:tabs>
          <w:tab w:val="left" w:pos="2095"/>
        </w:tabs>
        <w:ind w:left="2095" w:hanging="420"/>
      </w:pPr>
    </w:lvl>
    <w:lvl w:ilvl="5">
      <w:start w:val="1"/>
      <w:numFmt w:val="lowerRoman"/>
      <w:lvlText w:val="%6."/>
      <w:lvlJc w:val="right"/>
      <w:pPr>
        <w:tabs>
          <w:tab w:val="left" w:pos="2515"/>
        </w:tabs>
        <w:ind w:left="2515" w:hanging="420"/>
      </w:pPr>
    </w:lvl>
    <w:lvl w:ilvl="6">
      <w:start w:val="1"/>
      <w:numFmt w:val="decimal"/>
      <w:lvlText w:val="%7."/>
      <w:lvlJc w:val="left"/>
      <w:pPr>
        <w:tabs>
          <w:tab w:val="left" w:pos="2935"/>
        </w:tabs>
        <w:ind w:left="2935" w:hanging="420"/>
      </w:pPr>
    </w:lvl>
    <w:lvl w:ilvl="7">
      <w:start w:val="1"/>
      <w:numFmt w:val="lowerLetter"/>
      <w:lvlText w:val="%8)"/>
      <w:lvlJc w:val="left"/>
      <w:pPr>
        <w:tabs>
          <w:tab w:val="left" w:pos="3355"/>
        </w:tabs>
        <w:ind w:left="3355" w:hanging="420"/>
      </w:pPr>
    </w:lvl>
    <w:lvl w:ilvl="8">
      <w:start w:val="1"/>
      <w:numFmt w:val="lowerRoman"/>
      <w:lvlText w:val="%9."/>
      <w:lvlJc w:val="right"/>
      <w:pPr>
        <w:tabs>
          <w:tab w:val="left" w:pos="3775"/>
        </w:tabs>
        <w:ind w:left="3775" w:hanging="420"/>
      </w:pPr>
    </w:lvl>
  </w:abstractNum>
  <w:abstractNum w:abstractNumId="61" w15:restartNumberingAfterBreak="0">
    <w:nsid w:val="3506739A"/>
    <w:multiLevelType w:val="multilevel"/>
    <w:tmpl w:val="3506739A"/>
    <w:lvl w:ilvl="0">
      <w:start w:val="1"/>
      <w:numFmt w:val="decimal"/>
      <w:pStyle w:val="af3"/>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Alt3h3H3level3PIM3Level3HeadHeading3-olds"/>
      <w:suff w:val="space"/>
      <w:lvlText w:val="%1.%2.%3"/>
      <w:lvlJc w:val="left"/>
      <w:pPr>
        <w:ind w:left="862" w:hanging="720"/>
      </w:pPr>
      <w:rPr>
        <w:b w:val="0"/>
        <w:bCs w:val="0"/>
        <w:i w:val="0"/>
        <w:iCs w:val="0"/>
        <w:caps w:val="0"/>
        <w:smallCaps w:val="0"/>
        <w:strike w:val="0"/>
        <w:dstrike w:val="0"/>
        <w:vanish w:val="0"/>
        <w:color w:val="000000"/>
        <w:spacing w:val="0"/>
        <w:position w:val="0"/>
        <w:u w:val="none"/>
        <w:vertAlign w:val="baseline"/>
      </w:rPr>
    </w:lvl>
    <w:lvl w:ilvl="3">
      <w:start w:val="1"/>
      <w:numFmt w:val="decimal"/>
      <w:suff w:val="space"/>
      <w:lvlText w:val="%1.%2.%3.%4"/>
      <w:lvlJc w:val="left"/>
      <w:pPr>
        <w:ind w:left="1148" w:hanging="864"/>
      </w:pPr>
      <w:rPr>
        <w:rFonts w:ascii="宋体" w:eastAsia="宋体" w:hAnsi="宋体" w:hint="default"/>
        <w:sz w:val="28"/>
        <w:szCs w:val="28"/>
        <w:lang w:val="en-US"/>
      </w:rPr>
    </w:lvl>
    <w:lvl w:ilvl="4">
      <w:start w:val="1"/>
      <w:numFmt w:val="decimal"/>
      <w:lvlText w:val="%1.%2.%3.%4.%5"/>
      <w:lvlJc w:val="left"/>
      <w:pPr>
        <w:ind w:left="1008" w:hanging="1008"/>
      </w:pPr>
      <w:rPr>
        <w:rFonts w:hint="eastAsia"/>
        <w:sz w:val="28"/>
        <w:szCs w:val="28"/>
      </w:rPr>
    </w:lvl>
    <w:lvl w:ilvl="5">
      <w:start w:val="1"/>
      <w:numFmt w:val="decimal"/>
      <w:suff w:val="space"/>
      <w:lvlText w:val="%1.%2.%3.%4.%5.%6"/>
      <w:lvlJc w:val="left"/>
      <w:pPr>
        <w:ind w:left="1152" w:hanging="1152"/>
      </w:pPr>
      <w:rPr>
        <w:rFonts w:hint="eastAsia"/>
      </w:rPr>
    </w:lvl>
    <w:lvl w:ilvl="6">
      <w:start w:val="1"/>
      <w:numFmt w:val="decimal"/>
      <w:suff w:val="space"/>
      <w:lvlText w:val="%1.%2.%3.%4.%5.%6.%7"/>
      <w:lvlJc w:val="left"/>
      <w:pPr>
        <w:ind w:left="1296" w:hanging="1296"/>
      </w:pPr>
      <w:rPr>
        <w:rFonts w:ascii="宋体" w:eastAsia="宋体" w:hAnsi="宋体" w:hint="eastAsia"/>
      </w:rPr>
    </w:lvl>
    <w:lvl w:ilvl="7">
      <w:start w:val="1"/>
      <w:numFmt w:val="decimal"/>
      <w:suff w:val="space"/>
      <w:lvlText w:val="%1.%2.%3.%4.%5.%6.%7.%8"/>
      <w:lvlJc w:val="left"/>
      <w:pPr>
        <w:ind w:left="1440" w:hanging="1440"/>
      </w:pPr>
      <w:rPr>
        <w:rFonts w:ascii="宋体" w:eastAsia="宋体" w:hAnsi="宋体" w:hint="eastAsia"/>
      </w:rPr>
    </w:lvl>
    <w:lvl w:ilvl="8">
      <w:start w:val="1"/>
      <w:numFmt w:val="decimal"/>
      <w:lvlText w:val="%1.%2.%3.%4.%5.%6.%7.%8.%9"/>
      <w:lvlJc w:val="left"/>
      <w:pPr>
        <w:ind w:left="1584" w:hanging="1584"/>
      </w:pPr>
      <w:rPr>
        <w:rFonts w:hint="eastAsia"/>
      </w:rPr>
    </w:lvl>
  </w:abstractNum>
  <w:abstractNum w:abstractNumId="62" w15:restartNumberingAfterBreak="0">
    <w:nsid w:val="35966B42"/>
    <w:multiLevelType w:val="multilevel"/>
    <w:tmpl w:val="35966B42"/>
    <w:lvl w:ilvl="0">
      <w:start w:val="1"/>
      <w:numFmt w:val="decimal"/>
      <w:pStyle w:val="part2"/>
      <w:lvlText w:val="（%1）"/>
      <w:lvlJc w:val="left"/>
      <w:pPr>
        <w:ind w:left="720" w:hanging="720"/>
      </w:pPr>
      <w:rPr>
        <w:rFonts w:ascii="Arial" w:hAnsi="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5BD54F1"/>
    <w:multiLevelType w:val="multilevel"/>
    <w:tmpl w:val="35BD54F1"/>
    <w:lvl w:ilvl="0">
      <w:start w:val="1"/>
      <w:numFmt w:val="decimal"/>
      <w:pStyle w:val="23"/>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4" w15:restartNumberingAfterBreak="0">
    <w:nsid w:val="36076A05"/>
    <w:multiLevelType w:val="multilevel"/>
    <w:tmpl w:val="36076A0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pStyle w:val="4sect1234RefHeading1rh1PIM4H4h4l4Headingsq2"/>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pStyle w:val="600"/>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pStyle w:val="KPTableHeading"/>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5" w15:restartNumberingAfterBreak="0">
    <w:nsid w:val="371C6413"/>
    <w:multiLevelType w:val="multilevel"/>
    <w:tmpl w:val="371C6413"/>
    <w:lvl w:ilvl="0">
      <w:start w:val="1"/>
      <w:numFmt w:val="bullet"/>
      <w:pStyle w:val="BulletStyle1"/>
      <w:lvlText w:val=""/>
      <w:lvlJc w:val="left"/>
      <w:pPr>
        <w:tabs>
          <w:tab w:val="left" w:pos="720"/>
        </w:tabs>
        <w:ind w:left="720" w:hanging="360"/>
      </w:pPr>
      <w:rPr>
        <w:rFonts w:ascii="Symbol" w:hAnsi="Symbol" w:hint="default"/>
      </w:rPr>
    </w:lvl>
    <w:lvl w:ilvl="1">
      <w:start w:val="1"/>
      <w:numFmt w:val="bullet"/>
      <w:pStyle w:val="SFClearBullets"/>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6" w15:restartNumberingAfterBreak="0">
    <w:nsid w:val="377E0B57"/>
    <w:multiLevelType w:val="multilevel"/>
    <w:tmpl w:val="377E0B57"/>
    <w:lvl w:ilvl="0">
      <w:start w:val="1"/>
      <w:numFmt w:val="decimal"/>
      <w:pStyle w:val="RBullet"/>
      <w:lvlText w:val="%1."/>
      <w:lvlJc w:val="left"/>
      <w:pPr>
        <w:tabs>
          <w:tab w:val="left" w:pos="605"/>
        </w:tabs>
        <w:ind w:left="60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67" w15:restartNumberingAfterBreak="0">
    <w:nsid w:val="3A6275AB"/>
    <w:multiLevelType w:val="multilevel"/>
    <w:tmpl w:val="3A6275AB"/>
    <w:lvl w:ilvl="0">
      <w:start w:val="1"/>
      <w:numFmt w:val="bullet"/>
      <w:pStyle w:val="SFTextHead1"/>
      <w:lvlText w:val="–"/>
      <w:lvlJc w:val="left"/>
      <w:pPr>
        <w:tabs>
          <w:tab w:val="left" w:pos="720"/>
        </w:tabs>
        <w:ind w:left="720" w:hanging="360"/>
      </w:pPr>
      <w:rPr>
        <w:rFonts w:ascii="Arial" w:hAnsi="Aria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8" w15:restartNumberingAfterBreak="0">
    <w:nsid w:val="3C69359E"/>
    <w:multiLevelType w:val="multilevel"/>
    <w:tmpl w:val="3C69359E"/>
    <w:lvl w:ilvl="0">
      <w:start w:val="1"/>
      <w:numFmt w:val="decimal"/>
      <w:pStyle w:val="HFTableBullet"/>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889"/>
        </w:tabs>
        <w:ind w:left="889" w:hanging="709"/>
      </w:pPr>
    </w:lvl>
    <w:lvl w:ilvl="3">
      <w:start w:val="1"/>
      <w:numFmt w:val="decimal"/>
      <w:lvlText w:val="%1.%2.%3.%4."/>
      <w:lvlJc w:val="left"/>
      <w:pPr>
        <w:tabs>
          <w:tab w:val="left" w:pos="1571"/>
        </w:tabs>
        <w:ind w:left="157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69" w15:restartNumberingAfterBreak="0">
    <w:nsid w:val="3DB16485"/>
    <w:multiLevelType w:val="multilevel"/>
    <w:tmpl w:val="3DB16485"/>
    <w:lvl w:ilvl="0">
      <w:start w:val="1"/>
      <w:numFmt w:val="bullet"/>
      <w:pStyle w:val="af4"/>
      <w:lvlText w:val=""/>
      <w:lvlJc w:val="left"/>
      <w:pPr>
        <w:tabs>
          <w:tab w:val="left" w:pos="1322"/>
        </w:tabs>
        <w:ind w:left="1260" w:hanging="386"/>
      </w:pPr>
      <w:rPr>
        <w:rFonts w:ascii="Wingdings" w:hAnsi="Wingdings" w:hint="default"/>
      </w:rPr>
    </w:lvl>
    <w:lvl w:ilvl="1">
      <w:start w:val="1"/>
      <w:numFmt w:val="bullet"/>
      <w:lvlText w:val=""/>
      <w:lvlJc w:val="left"/>
      <w:pPr>
        <w:tabs>
          <w:tab w:val="left" w:pos="454"/>
        </w:tabs>
        <w:ind w:left="454" w:firstLine="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0" w15:restartNumberingAfterBreak="0">
    <w:nsid w:val="3DB20587"/>
    <w:multiLevelType w:val="multilevel"/>
    <w:tmpl w:val="3DB20587"/>
    <w:lvl w:ilvl="0">
      <w:start w:val="1"/>
      <w:numFmt w:val="decimal"/>
      <w:pStyle w:val="KPMGbullet1"/>
      <w:lvlText w:val="(%1)"/>
      <w:lvlJc w:val="left"/>
      <w:pPr>
        <w:tabs>
          <w:tab w:val="left" w:pos="840"/>
        </w:tabs>
        <w:ind w:left="480" w:hanging="26"/>
      </w:pPr>
      <w:rPr>
        <w:rFonts w:hint="eastAsia"/>
      </w:rPr>
    </w:lvl>
    <w:lvl w:ilvl="1">
      <w:numFmt w:val="bullet"/>
      <w:lvlText w:val="—"/>
      <w:lvlJc w:val="left"/>
      <w:pPr>
        <w:tabs>
          <w:tab w:val="left" w:pos="780"/>
        </w:tabs>
        <w:ind w:left="780" w:hanging="360"/>
      </w:pPr>
      <w:rPr>
        <w:rFonts w:ascii="Times New Roman" w:eastAsia="宋体" w:hAnsi="Times New Roman" w:cs="Times New Roman"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1" w15:restartNumberingAfterBreak="0">
    <w:nsid w:val="3EBB3C91"/>
    <w:multiLevelType w:val="multilevel"/>
    <w:tmpl w:val="3EBB3C91"/>
    <w:lvl w:ilvl="0">
      <w:start w:val="1"/>
      <w:numFmt w:val="chineseCountingThousand"/>
      <w:pStyle w:val="16"/>
      <w:suff w:val="space"/>
      <w:lvlText w:val="%1. "/>
      <w:lvlJc w:val="left"/>
      <w:pPr>
        <w:ind w:left="907" w:hanging="907"/>
      </w:pPr>
      <w:rPr>
        <w:rFonts w:cs="Times New Roman" w:hint="eastAsia"/>
        <w:lang w:val="en-US"/>
      </w:rPr>
    </w:lvl>
    <w:lvl w:ilvl="1">
      <w:start w:val="1"/>
      <w:numFmt w:val="decimal"/>
      <w:pStyle w:val="24"/>
      <w:isLgl/>
      <w:suff w:val="space"/>
      <w:lvlText w:val="%1.%2 "/>
      <w:lvlJc w:val="left"/>
      <w:pPr>
        <w:ind w:left="958" w:hanging="794"/>
      </w:pPr>
      <w:rPr>
        <w:rFonts w:cs="Times New Roman" w:hint="eastAsia"/>
      </w:rPr>
    </w:lvl>
    <w:lvl w:ilvl="2">
      <w:start w:val="1"/>
      <w:numFmt w:val="decimal"/>
      <w:pStyle w:val="34"/>
      <w:isLgl/>
      <w:suff w:val="space"/>
      <w:lvlText w:val="%1.%2.%3 "/>
      <w:lvlJc w:val="left"/>
      <w:pPr>
        <w:ind w:left="907" w:hanging="907"/>
      </w:pPr>
      <w:rPr>
        <w:rFonts w:cs="Times New Roman" w:hint="eastAsia"/>
      </w:rPr>
    </w:lvl>
    <w:lvl w:ilvl="3">
      <w:start w:val="1"/>
      <w:numFmt w:val="decimal"/>
      <w:pStyle w:val="44"/>
      <w:isLgl/>
      <w:suff w:val="space"/>
      <w:lvlText w:val="%1.%2.%3.%4 "/>
      <w:lvlJc w:val="left"/>
      <w:pPr>
        <w:ind w:left="1021" w:hanging="1021"/>
      </w:pPr>
      <w:rPr>
        <w:rFonts w:cs="Times New Roman" w:hint="eastAsia"/>
      </w:rPr>
    </w:lvl>
    <w:lvl w:ilvl="4">
      <w:start w:val="1"/>
      <w:numFmt w:val="decimal"/>
      <w:pStyle w:val="53"/>
      <w:isLgl/>
      <w:suff w:val="space"/>
      <w:lvlText w:val="%1.%2.%3.%4.%5 "/>
      <w:lvlJc w:val="left"/>
      <w:pPr>
        <w:ind w:left="1134" w:hanging="1134"/>
      </w:pPr>
      <w:rPr>
        <w:rFonts w:cs="Times New Roman" w:hint="eastAsia"/>
      </w:rPr>
    </w:lvl>
    <w:lvl w:ilvl="5">
      <w:start w:val="1"/>
      <w:numFmt w:val="decimal"/>
      <w:pStyle w:val="6"/>
      <w:isLgl/>
      <w:suff w:val="space"/>
      <w:lvlText w:val="%1.%2.%3.%4.%5.%6 "/>
      <w:lvlJc w:val="left"/>
      <w:pPr>
        <w:ind w:left="1247" w:hanging="1247"/>
      </w:pPr>
      <w:rPr>
        <w:rFonts w:cs="Times New Roman" w:hint="eastAsia"/>
      </w:rPr>
    </w:lvl>
    <w:lvl w:ilvl="6">
      <w:start w:val="1"/>
      <w:numFmt w:val="decimal"/>
      <w:lvlRestart w:val="0"/>
      <w:pStyle w:val="af5"/>
      <w:isLgl/>
      <w:suff w:val="space"/>
      <w:lvlText w:val="图 %1.%7 "/>
      <w:lvlJc w:val="left"/>
      <w:pPr>
        <w:ind w:left="4200"/>
      </w:pPr>
      <w:rPr>
        <w:rFonts w:cs="Times New Roman" w:hint="eastAsia"/>
      </w:rPr>
    </w:lvl>
    <w:lvl w:ilvl="7">
      <w:start w:val="1"/>
      <w:numFmt w:val="decimal"/>
      <w:lvlRestart w:val="0"/>
      <w:pStyle w:val="af6"/>
      <w:isLgl/>
      <w:suff w:val="space"/>
      <w:lvlText w:val="表 %1.%8 "/>
      <w:lvlJc w:val="left"/>
      <w:pPr>
        <w:ind w:left="3686"/>
      </w:pPr>
      <w:rPr>
        <w:rFonts w:cs="Times New Roman" w:hint="eastAsia"/>
      </w:rPr>
    </w:lvl>
    <w:lvl w:ilvl="8">
      <w:start w:val="1"/>
      <w:numFmt w:val="none"/>
      <w:suff w:val="nothing"/>
      <w:lvlText w:val=""/>
      <w:lvlJc w:val="left"/>
      <w:rPr>
        <w:rFonts w:cs="Times New Roman" w:hint="eastAsia"/>
      </w:rPr>
    </w:lvl>
  </w:abstractNum>
  <w:abstractNum w:abstractNumId="72" w15:restartNumberingAfterBreak="0">
    <w:nsid w:val="3FBB1E22"/>
    <w:multiLevelType w:val="multilevel"/>
    <w:tmpl w:val="3FBB1E22"/>
    <w:lvl w:ilvl="0">
      <w:start w:val="1"/>
      <w:numFmt w:val="decimal"/>
      <w:pStyle w:val="af7"/>
      <w:lvlText w:val="（%1）"/>
      <w:lvlJc w:val="left"/>
      <w:pPr>
        <w:tabs>
          <w:tab w:val="left" w:pos="1191"/>
        </w:tabs>
        <w:ind w:left="1191" w:hanging="766"/>
      </w:pPr>
      <w:rPr>
        <w:rFonts w:eastAsia="宋体" w:hint="eastAsia"/>
        <w:b w:val="0"/>
        <w:i w:val="0"/>
        <w:sz w:val="24"/>
        <w:szCs w:val="24"/>
      </w:rPr>
    </w:lvl>
    <w:lvl w:ilvl="1">
      <w:start w:val="1"/>
      <w:numFmt w:val="decimal"/>
      <w:lvlText w:val="（%2）"/>
      <w:lvlJc w:val="left"/>
      <w:pPr>
        <w:tabs>
          <w:tab w:val="left" w:pos="1140"/>
        </w:tabs>
        <w:ind w:left="1140"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pStyle w:val="af8"/>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3" w15:restartNumberingAfterBreak="0">
    <w:nsid w:val="40B34F60"/>
    <w:multiLevelType w:val="multilevel"/>
    <w:tmpl w:val="40B34F60"/>
    <w:lvl w:ilvl="0">
      <w:start w:val="1"/>
      <w:numFmt w:val="none"/>
      <w:pStyle w:val="150"/>
      <w:lvlText w:val="－"/>
      <w:lvlJc w:val="left"/>
      <w:pPr>
        <w:tabs>
          <w:tab w:val="left" w:pos="1026"/>
        </w:tabs>
        <w:ind w:left="879" w:hanging="454"/>
      </w:pPr>
      <w:rPr>
        <w:rFonts w:ascii="Times New Roman" w:eastAsia="宋体" w:hAnsi="Times New Roman" w:hint="eastAsia"/>
        <w:sz w:val="24"/>
        <w:szCs w:val="24"/>
      </w:rPr>
    </w:lvl>
    <w:lvl w:ilvl="1">
      <w:start w:val="1"/>
      <w:numFmt w:val="decimal"/>
      <w:lvlText w:val="%1.%2."/>
      <w:lvlJc w:val="left"/>
      <w:pPr>
        <w:tabs>
          <w:tab w:val="left" w:pos="1001"/>
        </w:tabs>
        <w:ind w:left="1001" w:hanging="576"/>
      </w:pPr>
    </w:lvl>
    <w:lvl w:ilvl="2">
      <w:start w:val="1"/>
      <w:numFmt w:val="decimal"/>
      <w:lvlText w:val="%1.%2.%3."/>
      <w:lvlJc w:val="left"/>
      <w:pPr>
        <w:tabs>
          <w:tab w:val="left" w:pos="1145"/>
        </w:tabs>
        <w:ind w:left="1145" w:hanging="720"/>
      </w:pPr>
      <w:rPr>
        <w:rFonts w:cs="Times New Roman"/>
        <w:b w:val="0"/>
        <w:bCs w:val="0"/>
        <w:i w:val="0"/>
        <w:iCs w:val="0"/>
        <w:caps w:val="0"/>
        <w:smallCaps w:val="0"/>
        <w:strike w:val="0"/>
        <w:dstrike w:val="0"/>
        <w:vanish w:val="0"/>
        <w:spacing w:val="0"/>
        <w:kern w:val="0"/>
        <w:position w:val="0"/>
        <w:u w:val="none"/>
        <w:vertAlign w:val="baseline"/>
      </w:rPr>
    </w:lvl>
    <w:lvl w:ilvl="3">
      <w:start w:val="1"/>
      <w:numFmt w:val="decimal"/>
      <w:lvlText w:val="%1.%2.%3.%4."/>
      <w:lvlJc w:val="left"/>
      <w:pPr>
        <w:tabs>
          <w:tab w:val="left" w:pos="1289"/>
        </w:tabs>
        <w:ind w:left="1289" w:hanging="864"/>
      </w:pPr>
    </w:lvl>
    <w:lvl w:ilvl="4">
      <w:start w:val="1"/>
      <w:numFmt w:val="decimal"/>
      <w:lvlText w:val="%1.%2.%3.%4.%5."/>
      <w:lvlJc w:val="left"/>
      <w:pPr>
        <w:tabs>
          <w:tab w:val="left" w:pos="1433"/>
        </w:tabs>
        <w:ind w:left="1433" w:hanging="1008"/>
      </w:pPr>
    </w:lvl>
    <w:lvl w:ilvl="5">
      <w:start w:val="1"/>
      <w:numFmt w:val="decimal"/>
      <w:lvlText w:val="%1.%2.%3.%4.%5.%6."/>
      <w:lvlJc w:val="left"/>
      <w:pPr>
        <w:tabs>
          <w:tab w:val="left" w:pos="1577"/>
        </w:tabs>
        <w:ind w:left="1577" w:hanging="1152"/>
      </w:pPr>
    </w:lvl>
    <w:lvl w:ilvl="6">
      <w:start w:val="1"/>
      <w:numFmt w:val="decimal"/>
      <w:lvlText w:val="%1.%2.%3.%4.%5.%6.%7."/>
      <w:lvlJc w:val="left"/>
      <w:pPr>
        <w:tabs>
          <w:tab w:val="left" w:pos="1721"/>
        </w:tabs>
        <w:ind w:left="1721" w:hanging="1296"/>
      </w:pPr>
    </w:lvl>
    <w:lvl w:ilvl="7">
      <w:start w:val="1"/>
      <w:numFmt w:val="decimal"/>
      <w:lvlText w:val="%1.%2.%3.%4.%5.%6.%7.%8."/>
      <w:lvlJc w:val="left"/>
      <w:pPr>
        <w:tabs>
          <w:tab w:val="left" w:pos="1865"/>
        </w:tabs>
        <w:ind w:left="1865" w:hanging="1440"/>
      </w:pPr>
    </w:lvl>
    <w:lvl w:ilvl="8">
      <w:start w:val="1"/>
      <w:numFmt w:val="decimal"/>
      <w:lvlText w:val="%1.%2.%3.%4.%5.%6.%7.%8.%9."/>
      <w:lvlJc w:val="left"/>
      <w:pPr>
        <w:tabs>
          <w:tab w:val="left" w:pos="2009"/>
        </w:tabs>
        <w:ind w:left="2009" w:hanging="1584"/>
      </w:pPr>
    </w:lvl>
  </w:abstractNum>
  <w:abstractNum w:abstractNumId="74" w15:restartNumberingAfterBreak="0">
    <w:nsid w:val="43F66D5E"/>
    <w:multiLevelType w:val="multilevel"/>
    <w:tmpl w:val="43F66D5E"/>
    <w:lvl w:ilvl="0">
      <w:start w:val="1"/>
      <w:numFmt w:val="chineseCountingThousand"/>
      <w:pStyle w:val="Char3"/>
      <w:suff w:val="space"/>
      <w:lvlText w:val="%1 "/>
      <w:lvlJc w:val="left"/>
      <w:pPr>
        <w:ind w:left="0" w:firstLine="0"/>
      </w:pPr>
      <w:rPr>
        <w:rFonts w:ascii="Times New Roman" w:eastAsia="黑体" w:hAnsi="Times New Roman" w:hint="default"/>
        <w:b w:val="0"/>
        <w:i w:val="0"/>
        <w:sz w:val="32"/>
        <w:szCs w:val="32"/>
        <w:lang w:val="en-US"/>
      </w:rPr>
    </w:lvl>
    <w:lvl w:ilvl="1">
      <w:start w:val="1"/>
      <w:numFmt w:val="decimal"/>
      <w:isLgl/>
      <w:suff w:val="space"/>
      <w:lvlText w:val="%2."/>
      <w:lvlJc w:val="left"/>
      <w:pPr>
        <w:ind w:left="0" w:firstLine="0"/>
      </w:pPr>
      <w:rPr>
        <w:rFonts w:ascii="Times New Roman" w:eastAsia="黑体" w:hAnsi="Times New Roman" w:hint="default"/>
        <w:b w:val="0"/>
        <w:i w:val="0"/>
        <w:sz w:val="28"/>
        <w:szCs w:val="28"/>
      </w:rPr>
    </w:lvl>
    <w:lvl w:ilvl="2">
      <w:start w:val="1"/>
      <w:numFmt w:val="decimal"/>
      <w:isLgl/>
      <w:suff w:val="space"/>
      <w:lvlText w:val="%2.%3 "/>
      <w:lvlJc w:val="left"/>
      <w:pPr>
        <w:ind w:left="360" w:firstLine="0"/>
      </w:pPr>
      <w:rPr>
        <w:rFonts w:ascii="Times New Roman" w:eastAsia="黑体" w:hAnsi="Times New Roman" w:hint="default"/>
        <w:b w:val="0"/>
        <w:i w:val="0"/>
        <w:sz w:val="24"/>
        <w:szCs w:val="24"/>
      </w:rPr>
    </w:lvl>
    <w:lvl w:ilvl="3">
      <w:start w:val="1"/>
      <w:numFmt w:val="decimal"/>
      <w:isLgl/>
      <w:suff w:val="space"/>
      <w:lvlText w:val="2.%3.%4 "/>
      <w:lvlJc w:val="left"/>
      <w:pPr>
        <w:ind w:left="0" w:firstLine="0"/>
      </w:pPr>
      <w:rPr>
        <w:rFonts w:ascii="黑体" w:eastAsia="黑体" w:hint="eastAsia"/>
        <w:b w:val="0"/>
        <w:i w:val="0"/>
        <w:sz w:val="28"/>
      </w:rPr>
    </w:lvl>
    <w:lvl w:ilvl="4">
      <w:start w:val="1"/>
      <w:numFmt w:val="decimal"/>
      <w:suff w:val="space"/>
      <w:lvlText w:val="%2.%3.%4.%5."/>
      <w:lvlJc w:val="left"/>
      <w:pPr>
        <w:ind w:left="0" w:firstLine="0"/>
      </w:pPr>
      <w:rPr>
        <w:rFonts w:ascii="黑体" w:eastAsia="黑体" w:hint="eastAsia"/>
        <w:b w:val="0"/>
        <w:i w:val="0"/>
        <w:sz w:val="28"/>
      </w:rPr>
    </w:lvl>
    <w:lvl w:ilvl="5">
      <w:start w:val="1"/>
      <w:numFmt w:val="decimal"/>
      <w:pStyle w:val="af9"/>
      <w:isLgl/>
      <w:suff w:val="space"/>
      <w:lvlText w:val="%2.%3.%4.%5.%6."/>
      <w:lvlJc w:val="left"/>
      <w:pPr>
        <w:ind w:left="0" w:firstLine="0"/>
      </w:pPr>
      <w:rPr>
        <w:rFonts w:ascii="黑体" w:eastAsia="黑体" w:hint="eastAsia"/>
        <w:b w:val="0"/>
        <w:i w:val="0"/>
        <w:sz w:val="28"/>
      </w:rPr>
    </w:lvl>
    <w:lvl w:ilvl="6">
      <w:start w:val="1"/>
      <w:numFmt w:val="decimal"/>
      <w:lvlText w:val=".%4.%5.%6.%7"/>
      <w:lvlJc w:val="left"/>
      <w:pPr>
        <w:tabs>
          <w:tab w:val="left" w:pos="1440"/>
        </w:tabs>
        <w:ind w:left="0" w:firstLine="0"/>
      </w:pPr>
      <w:rPr>
        <w:rFonts w:hint="eastAsia"/>
      </w:rPr>
    </w:lvl>
    <w:lvl w:ilvl="7">
      <w:start w:val="1"/>
      <w:numFmt w:val="decimal"/>
      <w:lvlText w:val=".%4.%5.%6.%7.%8"/>
      <w:lvlJc w:val="left"/>
      <w:pPr>
        <w:tabs>
          <w:tab w:val="left" w:pos="0"/>
        </w:tabs>
        <w:ind w:left="0" w:firstLine="0"/>
      </w:pPr>
      <w:rPr>
        <w:rFonts w:hint="eastAsia"/>
      </w:rPr>
    </w:lvl>
    <w:lvl w:ilvl="8">
      <w:start w:val="1"/>
      <w:numFmt w:val="decimal"/>
      <w:lvlText w:val=".%4.%5.%6.%7.%8.%9"/>
      <w:lvlJc w:val="left"/>
      <w:pPr>
        <w:tabs>
          <w:tab w:val="left" w:pos="0"/>
        </w:tabs>
        <w:ind w:left="0" w:firstLine="0"/>
      </w:pPr>
      <w:rPr>
        <w:rFonts w:hint="eastAsia"/>
      </w:rPr>
    </w:lvl>
  </w:abstractNum>
  <w:abstractNum w:abstractNumId="75" w15:restartNumberingAfterBreak="0">
    <w:nsid w:val="472463DF"/>
    <w:multiLevelType w:val="multilevel"/>
    <w:tmpl w:val="472463DF"/>
    <w:lvl w:ilvl="0">
      <w:start w:val="1"/>
      <w:numFmt w:val="bullet"/>
      <w:pStyle w:val="af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6" w15:restartNumberingAfterBreak="0">
    <w:nsid w:val="4755524C"/>
    <w:multiLevelType w:val="multilevel"/>
    <w:tmpl w:val="4755524C"/>
    <w:lvl w:ilvl="0">
      <w:start w:val="1"/>
      <w:numFmt w:val="decimal"/>
      <w:pStyle w:val="RDSB"/>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485E7FEF"/>
    <w:multiLevelType w:val="multilevel"/>
    <w:tmpl w:val="485E7FEF"/>
    <w:lvl w:ilvl="0">
      <w:start w:val="1"/>
      <w:numFmt w:val="decimal"/>
      <w:pStyle w:val="afb"/>
      <w:lvlText w:val="6.%1"/>
      <w:lvlJc w:val="left"/>
      <w:pPr>
        <w:tabs>
          <w:tab w:val="left" w:pos="1380"/>
        </w:tabs>
        <w:ind w:left="1380" w:hanging="420"/>
      </w:pPr>
      <w:rPr>
        <w:rFonts w:hint="eastAsia"/>
      </w:rPr>
    </w:lvl>
    <w:lvl w:ilvl="1">
      <w:start w:val="1"/>
      <w:numFmt w:val="decimal"/>
      <w:pStyle w:val="61"/>
      <w:lvlText w:val="6.%2"/>
      <w:lvlJc w:val="left"/>
      <w:pPr>
        <w:tabs>
          <w:tab w:val="left" w:pos="840"/>
        </w:tabs>
        <w:ind w:left="840" w:hanging="420"/>
      </w:pPr>
      <w:rPr>
        <w:rFonts w:hint="eastAsia"/>
      </w:rPr>
    </w:lvl>
    <w:lvl w:ilvl="2">
      <w:start w:val="1"/>
      <w:numFmt w:val="decimal"/>
      <w:pStyle w:val="7"/>
      <w:lvlText w:val="%3、"/>
      <w:lvlJc w:val="left"/>
      <w:pPr>
        <w:tabs>
          <w:tab w:val="left" w:pos="1260"/>
        </w:tabs>
        <w:ind w:left="1260" w:hanging="420"/>
      </w:pPr>
      <w:rPr>
        <w:rFonts w:ascii="Times New Roman" w:eastAsia="Times New Roman" w:hAnsi="Times New Roman" w:cs="Times New Roman"/>
      </w:rPr>
    </w:lvl>
    <w:lvl w:ilvl="3">
      <w:start w:val="1"/>
      <w:numFmt w:val="decimal"/>
      <w:pStyle w:val="80"/>
      <w:lvlText w:val="%4、"/>
      <w:lvlJc w:val="left"/>
      <w:pPr>
        <w:tabs>
          <w:tab w:val="left" w:pos="1680"/>
        </w:tabs>
        <w:ind w:left="1680" w:hanging="420"/>
      </w:pPr>
      <w:rPr>
        <w:rFonts w:ascii="Times New Roman" w:eastAsia="Times New Roman" w:hAnsi="Times New Roman" w:cs="Times New Roman"/>
      </w:rPr>
    </w:lvl>
    <w:lvl w:ilvl="4">
      <w:start w:val="1"/>
      <w:numFmt w:val="decimal"/>
      <w:pStyle w:val="101"/>
      <w:lvlText w:val="%5、"/>
      <w:lvlJc w:val="left"/>
      <w:pPr>
        <w:tabs>
          <w:tab w:val="left" w:pos="2100"/>
        </w:tabs>
        <w:ind w:left="2100" w:hanging="420"/>
      </w:pPr>
      <w:rPr>
        <w:rFonts w:ascii="Times New Roman" w:eastAsia="Times New Roman" w:hAnsi="Times New Roman" w:cs="Times New Roman"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8" w15:restartNumberingAfterBreak="0">
    <w:nsid w:val="490B65B9"/>
    <w:multiLevelType w:val="multilevel"/>
    <w:tmpl w:val="490B65B9"/>
    <w:lvl w:ilvl="0">
      <w:start w:val="1"/>
      <w:numFmt w:val="lowerLetter"/>
      <w:pStyle w:val="afc"/>
      <w:lvlText w:val="%1)"/>
      <w:lvlJc w:val="left"/>
      <w:pPr>
        <w:tabs>
          <w:tab w:val="left" w:pos="0"/>
        </w:tabs>
        <w:ind w:left="341" w:hanging="341"/>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9" w15:restartNumberingAfterBreak="0">
    <w:nsid w:val="496E4D7B"/>
    <w:multiLevelType w:val="multilevel"/>
    <w:tmpl w:val="496E4D7B"/>
    <w:lvl w:ilvl="0">
      <w:start w:val="1"/>
      <w:numFmt w:val="none"/>
      <w:pStyle w:val="afd"/>
      <w:lvlText w:val="%1注"/>
      <w:lvlJc w:val="left"/>
      <w:pPr>
        <w:tabs>
          <w:tab w:val="left" w:pos="900"/>
        </w:tabs>
        <w:ind w:left="900" w:hanging="500"/>
      </w:pPr>
      <w:rPr>
        <w:rFonts w:ascii="宋体" w:eastAsia="宋体" w:hAnsi="Times New Roman" w:hint="eastAsia"/>
        <w:b w:val="0"/>
        <w:i w:val="0"/>
        <w:sz w:val="18"/>
      </w:rPr>
    </w:lvl>
    <w:lvl w:ilvl="1">
      <w:start w:val="1"/>
      <w:numFmt w:val="lowerLetter"/>
      <w:pStyle w:val="CNLevel2Bullet"/>
      <w:lvlText w:val="%2)"/>
      <w:lvlJc w:val="left"/>
      <w:pPr>
        <w:tabs>
          <w:tab w:val="left" w:pos="840"/>
        </w:tabs>
        <w:ind w:left="840" w:hanging="420"/>
      </w:pPr>
    </w:lvl>
    <w:lvl w:ilvl="2">
      <w:start w:val="1"/>
      <w:numFmt w:val="lowerRoman"/>
      <w:pStyle w:val="CNLevel3Bullet"/>
      <w:lvlText w:val="%3."/>
      <w:lvlJc w:val="right"/>
      <w:pPr>
        <w:tabs>
          <w:tab w:val="left" w:pos="1260"/>
        </w:tabs>
        <w:ind w:left="1260" w:hanging="420"/>
      </w:pPr>
    </w:lvl>
    <w:lvl w:ilvl="3">
      <w:start w:val="1"/>
      <w:numFmt w:val="decimal"/>
      <w:pStyle w:val="CNLevel4Bullet"/>
      <w:lvlText w:val="%4."/>
      <w:lvlJc w:val="left"/>
      <w:pPr>
        <w:tabs>
          <w:tab w:val="left" w:pos="1680"/>
        </w:tabs>
        <w:ind w:left="1680" w:hanging="420"/>
      </w:pPr>
    </w:lvl>
    <w:lvl w:ilvl="4">
      <w:start w:val="1"/>
      <w:numFmt w:val="lowerLetter"/>
      <w:pStyle w:val="CNLevel5Bullet"/>
      <w:lvlText w:val="%5)"/>
      <w:lvlJc w:val="left"/>
      <w:pPr>
        <w:tabs>
          <w:tab w:val="left" w:pos="2100"/>
        </w:tabs>
        <w:ind w:left="2100" w:hanging="420"/>
      </w:pPr>
    </w:lvl>
    <w:lvl w:ilvl="5">
      <w:start w:val="1"/>
      <w:numFmt w:val="lowerRoman"/>
      <w:pStyle w:val="CNLevel6Bullet"/>
      <w:lvlText w:val="%6."/>
      <w:lvlJc w:val="right"/>
      <w:pPr>
        <w:tabs>
          <w:tab w:val="left" w:pos="2520"/>
        </w:tabs>
        <w:ind w:left="2520" w:hanging="420"/>
      </w:pPr>
    </w:lvl>
    <w:lvl w:ilvl="6">
      <w:start w:val="1"/>
      <w:numFmt w:val="decimal"/>
      <w:pStyle w:val="CNInternalNoteLevel1Bullet"/>
      <w:lvlText w:val="%7."/>
      <w:lvlJc w:val="left"/>
      <w:pPr>
        <w:tabs>
          <w:tab w:val="left" w:pos="2940"/>
        </w:tabs>
        <w:ind w:left="2940" w:hanging="420"/>
      </w:pPr>
    </w:lvl>
    <w:lvl w:ilvl="7">
      <w:start w:val="1"/>
      <w:numFmt w:val="lowerLetter"/>
      <w:pStyle w:val="CNInternalNoteLevel2Bullet"/>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0" w15:restartNumberingAfterBreak="0">
    <w:nsid w:val="49C3729B"/>
    <w:multiLevelType w:val="multilevel"/>
    <w:tmpl w:val="49C3729B"/>
    <w:lvl w:ilvl="0">
      <w:start w:val="1"/>
      <w:numFmt w:val="bullet"/>
      <w:pStyle w:val="afe"/>
      <w:lvlText w:val=""/>
      <w:lvlJc w:val="left"/>
      <w:pPr>
        <w:tabs>
          <w:tab w:val="left" w:pos="845"/>
        </w:tabs>
        <w:ind w:left="845" w:hanging="420"/>
      </w:pPr>
      <w:rPr>
        <w:rFonts w:ascii="Wingdings" w:hAnsi="Wingdings" w:hint="default"/>
      </w:rPr>
    </w:lvl>
    <w:lvl w:ilvl="1">
      <w:start w:val="1"/>
      <w:numFmt w:val="decimal"/>
      <w:lvlText w:val="%2."/>
      <w:lvlJc w:val="left"/>
      <w:pPr>
        <w:tabs>
          <w:tab w:val="left" w:pos="1265"/>
        </w:tabs>
        <w:ind w:left="1265" w:hanging="420"/>
      </w:pPr>
      <w:rPr>
        <w:rFont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81" w15:restartNumberingAfterBreak="0">
    <w:nsid w:val="4A0848EE"/>
    <w:multiLevelType w:val="multilevel"/>
    <w:tmpl w:val="4A0848EE"/>
    <w:lvl w:ilvl="0">
      <w:start w:val="1"/>
      <w:numFmt w:val="decimal"/>
      <w:pStyle w:val="120"/>
      <w:lvlText w:val="%1、"/>
      <w:lvlJc w:val="left"/>
      <w:pPr>
        <w:tabs>
          <w:tab w:val="left" w:pos="840"/>
        </w:tabs>
        <w:ind w:left="840" w:hanging="420"/>
      </w:pPr>
      <w:rPr>
        <w:rFonts w:ascii="Times New Roman" w:eastAsia="宋体" w:hAnsi="Times New Roman" w:cs="Times New Roman"/>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2" w15:restartNumberingAfterBreak="0">
    <w:nsid w:val="4B4D18B0"/>
    <w:multiLevelType w:val="multilevel"/>
    <w:tmpl w:val="4B4D18B0"/>
    <w:lvl w:ilvl="0">
      <w:start w:val="1"/>
      <w:numFmt w:val="decimal"/>
      <w:pStyle w:val="aff"/>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3" w15:restartNumberingAfterBreak="0">
    <w:nsid w:val="4D6312C4"/>
    <w:multiLevelType w:val="multilevel"/>
    <w:tmpl w:val="4D6312C4"/>
    <w:lvl w:ilvl="0">
      <w:start w:val="1"/>
      <w:numFmt w:val="bullet"/>
      <w:pStyle w:val="aff0"/>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84" w15:restartNumberingAfterBreak="0">
    <w:nsid w:val="4D853D3E"/>
    <w:multiLevelType w:val="multilevel"/>
    <w:tmpl w:val="4D853D3E"/>
    <w:lvl w:ilvl="0">
      <w:start w:val="1"/>
      <w:numFmt w:val="japaneseCounting"/>
      <w:pStyle w:val="CharChar3CharCharCharCharCharCharCharCharCharCharCharCharCharCharCharCharCharCharCharCharCharCharCharChar"/>
      <w:lvlText w:val="%1、"/>
      <w:lvlJc w:val="left"/>
      <w:pPr>
        <w:tabs>
          <w:tab w:val="left" w:pos="1280"/>
        </w:tabs>
        <w:ind w:left="1280" w:hanging="720"/>
      </w:pPr>
      <w:rPr>
        <w:rFonts w:hint="default"/>
        <w:sz w:val="28"/>
      </w:rPr>
    </w:lvl>
    <w:lvl w:ilvl="1">
      <w:start w:val="1"/>
      <w:numFmt w:val="decimal"/>
      <w:lvlText w:val="%2."/>
      <w:lvlJc w:val="left"/>
      <w:pPr>
        <w:tabs>
          <w:tab w:val="left" w:pos="1340"/>
        </w:tabs>
        <w:ind w:left="1340" w:hanging="360"/>
      </w:pPr>
      <w:rPr>
        <w:rFonts w:hint="default"/>
      </w:rPr>
    </w:lvl>
    <w:lvl w:ilvl="2">
      <w:start w:val="1"/>
      <w:numFmt w:val="lowerRoman"/>
      <w:lvlText w:val="%3."/>
      <w:lvlJc w:val="right"/>
      <w:pPr>
        <w:tabs>
          <w:tab w:val="left" w:pos="1820"/>
        </w:tabs>
        <w:ind w:left="1820" w:hanging="420"/>
      </w:pPr>
    </w:lvl>
    <w:lvl w:ilvl="3">
      <w:start w:val="1"/>
      <w:numFmt w:val="decimal"/>
      <w:lvlText w:val="%4．"/>
      <w:lvlJc w:val="left"/>
      <w:pPr>
        <w:tabs>
          <w:tab w:val="left" w:pos="2540"/>
        </w:tabs>
        <w:ind w:left="2540" w:hanging="720"/>
      </w:pPr>
      <w:rPr>
        <w:rFonts w:hint="default"/>
      </w:r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85" w15:restartNumberingAfterBreak="0">
    <w:nsid w:val="4DAC762D"/>
    <w:multiLevelType w:val="multilevel"/>
    <w:tmpl w:val="4DAC762D"/>
    <w:lvl w:ilvl="0">
      <w:start w:val="1"/>
      <w:numFmt w:val="decimal"/>
      <w:pStyle w:val="part7"/>
      <w:lvlText w:val="%1"/>
      <w:lvlJc w:val="left"/>
      <w:pPr>
        <w:tabs>
          <w:tab w:val="left" w:pos="432"/>
        </w:tabs>
        <w:ind w:left="432" w:hanging="432"/>
      </w:pPr>
      <w:rPr>
        <w:rFonts w:hint="eastAsia"/>
      </w:rPr>
    </w:lvl>
    <w:lvl w:ilvl="1">
      <w:start w:val="1"/>
      <w:numFmt w:val="decimal"/>
      <w:pStyle w:val="aff1"/>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6" w15:restartNumberingAfterBreak="0">
    <w:nsid w:val="4E7107F0"/>
    <w:multiLevelType w:val="multilevel"/>
    <w:tmpl w:val="4E7107F0"/>
    <w:lvl w:ilvl="0">
      <w:start w:val="1"/>
      <w:numFmt w:val="bullet"/>
      <w:pStyle w:val="45"/>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87" w15:restartNumberingAfterBreak="0">
    <w:nsid w:val="4EA274C4"/>
    <w:multiLevelType w:val="multilevel"/>
    <w:tmpl w:val="4EA274C4"/>
    <w:lvl w:ilvl="0">
      <w:start w:val="1"/>
      <w:numFmt w:val="bullet"/>
      <w:pStyle w:val="BEA"/>
      <w:lvlText w:val=""/>
      <w:lvlJc w:val="left"/>
      <w:pPr>
        <w:tabs>
          <w:tab w:val="left" w:pos="845"/>
        </w:tabs>
        <w:ind w:left="845" w:hanging="420"/>
      </w:pPr>
      <w:rPr>
        <w:rFonts w:ascii="Wingdings" w:hAnsi="Wingdings" w:hint="default"/>
      </w:rPr>
    </w:lvl>
    <w:lvl w:ilvl="1">
      <w:start w:val="1"/>
      <w:numFmt w:val="bullet"/>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88" w15:restartNumberingAfterBreak="0">
    <w:nsid w:val="4F1F0F3A"/>
    <w:multiLevelType w:val="multilevel"/>
    <w:tmpl w:val="4F1F0F3A"/>
    <w:lvl w:ilvl="0">
      <w:start w:val="1"/>
      <w:numFmt w:val="bullet"/>
      <w:pStyle w:val="Char1CharCharCharCharCharChar"/>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89" w15:restartNumberingAfterBreak="0">
    <w:nsid w:val="502262B7"/>
    <w:multiLevelType w:val="multilevel"/>
    <w:tmpl w:val="502262B7"/>
    <w:lvl w:ilvl="0">
      <w:start w:val="1"/>
      <w:numFmt w:val="bullet"/>
      <w:pStyle w:val="Style8Char"/>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0" w15:restartNumberingAfterBreak="0">
    <w:nsid w:val="513E0F84"/>
    <w:multiLevelType w:val="multilevel"/>
    <w:tmpl w:val="513E0F84"/>
    <w:lvl w:ilvl="0">
      <w:start w:val="1"/>
      <w:numFmt w:val="decimal"/>
      <w:pStyle w:val="aff2"/>
      <w:lvlText w:val="%1)"/>
      <w:lvlJc w:val="left"/>
      <w:pPr>
        <w:ind w:left="1068" w:hanging="360"/>
      </w:pPr>
      <w:rPr>
        <w:rFonts w:hint="eastAsia"/>
      </w:rPr>
    </w:lvl>
    <w:lvl w:ilvl="1">
      <w:start w:val="1"/>
      <w:numFmt w:val="lowerLetter"/>
      <w:lvlText w:val="%2)"/>
      <w:lvlJc w:val="left"/>
      <w:pPr>
        <w:ind w:left="1668" w:hanging="480"/>
      </w:pPr>
    </w:lvl>
    <w:lvl w:ilvl="2">
      <w:start w:val="1"/>
      <w:numFmt w:val="lowerRoman"/>
      <w:lvlText w:val="%3."/>
      <w:lvlJc w:val="right"/>
      <w:pPr>
        <w:ind w:left="2148" w:hanging="480"/>
      </w:pPr>
    </w:lvl>
    <w:lvl w:ilvl="3">
      <w:start w:val="1"/>
      <w:numFmt w:val="decimal"/>
      <w:lvlText w:val="%4."/>
      <w:lvlJc w:val="left"/>
      <w:pPr>
        <w:ind w:left="2628" w:hanging="480"/>
      </w:pPr>
    </w:lvl>
    <w:lvl w:ilvl="4">
      <w:start w:val="1"/>
      <w:numFmt w:val="lowerLetter"/>
      <w:lvlText w:val="%5)"/>
      <w:lvlJc w:val="left"/>
      <w:pPr>
        <w:ind w:left="3108" w:hanging="480"/>
      </w:pPr>
    </w:lvl>
    <w:lvl w:ilvl="5">
      <w:start w:val="1"/>
      <w:numFmt w:val="lowerRoman"/>
      <w:lvlText w:val="%6."/>
      <w:lvlJc w:val="right"/>
      <w:pPr>
        <w:ind w:left="3588" w:hanging="480"/>
      </w:pPr>
    </w:lvl>
    <w:lvl w:ilvl="6">
      <w:start w:val="1"/>
      <w:numFmt w:val="decimal"/>
      <w:lvlText w:val="%7."/>
      <w:lvlJc w:val="left"/>
      <w:pPr>
        <w:ind w:left="4068" w:hanging="480"/>
      </w:pPr>
    </w:lvl>
    <w:lvl w:ilvl="7">
      <w:start w:val="1"/>
      <w:numFmt w:val="lowerLetter"/>
      <w:lvlText w:val="%8)"/>
      <w:lvlJc w:val="left"/>
      <w:pPr>
        <w:ind w:left="4548" w:hanging="480"/>
      </w:pPr>
    </w:lvl>
    <w:lvl w:ilvl="8">
      <w:start w:val="1"/>
      <w:numFmt w:val="lowerRoman"/>
      <w:lvlText w:val="%9."/>
      <w:lvlJc w:val="right"/>
      <w:pPr>
        <w:ind w:left="5028" w:hanging="480"/>
      </w:pPr>
    </w:lvl>
  </w:abstractNum>
  <w:abstractNum w:abstractNumId="91" w15:restartNumberingAfterBreak="0">
    <w:nsid w:val="52247429"/>
    <w:multiLevelType w:val="multilevel"/>
    <w:tmpl w:val="5224742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2" w15:restartNumberingAfterBreak="0">
    <w:nsid w:val="530C3CEC"/>
    <w:multiLevelType w:val="multilevel"/>
    <w:tmpl w:val="530C3CEC"/>
    <w:lvl w:ilvl="0">
      <w:start w:val="1"/>
      <w:numFmt w:val="decimal"/>
      <w:pStyle w:val="130"/>
      <w:lvlText w:val="%1、"/>
      <w:lvlJc w:val="left"/>
      <w:pPr>
        <w:tabs>
          <w:tab w:val="left" w:pos="840"/>
        </w:tabs>
        <w:ind w:left="840" w:hanging="420"/>
      </w:pPr>
      <w:rPr>
        <w:rFonts w:ascii="Times New Roman" w:eastAsia="宋体" w:hAnsi="Times New Roman" w:cs="Times New Roman"/>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3" w15:restartNumberingAfterBreak="0">
    <w:nsid w:val="536D3483"/>
    <w:multiLevelType w:val="multilevel"/>
    <w:tmpl w:val="536D3483"/>
    <w:lvl w:ilvl="0">
      <w:start w:val="1"/>
      <w:numFmt w:val="decimal"/>
      <w:pStyle w:val="25"/>
      <w:lvlText w:val="%1）"/>
      <w:lvlJc w:val="left"/>
      <w:pPr>
        <w:tabs>
          <w:tab w:val="left" w:pos="735"/>
        </w:tabs>
        <w:ind w:left="735" w:hanging="735"/>
      </w:pPr>
      <w:rPr>
        <w:rFonts w:hint="default"/>
      </w:rPr>
    </w:lvl>
    <w:lvl w:ilvl="1">
      <w:start w:val="1"/>
      <w:numFmt w:val="lowerLetter"/>
      <w:lvlText w:val="%2)"/>
      <w:lvlJc w:val="left"/>
      <w:pPr>
        <w:tabs>
          <w:tab w:val="left" w:pos="420"/>
        </w:tabs>
        <w:ind w:left="420" w:hanging="420"/>
      </w:pPr>
    </w:lvl>
    <w:lvl w:ilvl="2">
      <w:start w:val="1"/>
      <w:numFmt w:val="lowerRoman"/>
      <w:pStyle w:val="35"/>
      <w:lvlText w:val="%3."/>
      <w:lvlJc w:val="right"/>
      <w:pPr>
        <w:tabs>
          <w:tab w:val="left" w:pos="840"/>
        </w:tabs>
        <w:ind w:left="840" w:hanging="420"/>
      </w:pPr>
    </w:lvl>
    <w:lvl w:ilvl="3">
      <w:start w:val="1"/>
      <w:numFmt w:val="decimal"/>
      <w:pStyle w:val="46"/>
      <w:lvlText w:val="%4."/>
      <w:lvlJc w:val="left"/>
      <w:pPr>
        <w:tabs>
          <w:tab w:val="left" w:pos="1260"/>
        </w:tabs>
        <w:ind w:left="1260" w:hanging="420"/>
      </w:pPr>
    </w:lvl>
    <w:lvl w:ilvl="4">
      <w:start w:val="1"/>
      <w:numFmt w:val="lowerLetter"/>
      <w:pStyle w:val="54"/>
      <w:lvlText w:val="%5)"/>
      <w:lvlJc w:val="left"/>
      <w:pPr>
        <w:tabs>
          <w:tab w:val="left" w:pos="1680"/>
        </w:tabs>
        <w:ind w:left="1680" w:hanging="420"/>
      </w:pPr>
    </w:lvl>
    <w:lvl w:ilvl="5">
      <w:start w:val="1"/>
      <w:numFmt w:val="lowerRoman"/>
      <w:pStyle w:val="62"/>
      <w:lvlText w:val="%6."/>
      <w:lvlJc w:val="right"/>
      <w:pPr>
        <w:tabs>
          <w:tab w:val="left" w:pos="2100"/>
        </w:tabs>
        <w:ind w:left="2100" w:hanging="420"/>
      </w:pPr>
    </w:lvl>
    <w:lvl w:ilvl="6">
      <w:start w:val="1"/>
      <w:numFmt w:val="decimal"/>
      <w:pStyle w:val="70"/>
      <w:lvlText w:val="%7."/>
      <w:lvlJc w:val="left"/>
      <w:pPr>
        <w:tabs>
          <w:tab w:val="left" w:pos="2520"/>
        </w:tabs>
        <w:ind w:left="2520" w:hanging="420"/>
      </w:pPr>
    </w:lvl>
    <w:lvl w:ilvl="7">
      <w:start w:val="1"/>
      <w:numFmt w:val="lowerLetter"/>
      <w:pStyle w:val="81"/>
      <w:lvlText w:val="%8)"/>
      <w:lvlJc w:val="left"/>
      <w:pPr>
        <w:tabs>
          <w:tab w:val="left" w:pos="2940"/>
        </w:tabs>
        <w:ind w:left="2940" w:hanging="420"/>
      </w:pPr>
    </w:lvl>
    <w:lvl w:ilvl="8">
      <w:start w:val="1"/>
      <w:numFmt w:val="lowerRoman"/>
      <w:pStyle w:val="90"/>
      <w:lvlText w:val="%9."/>
      <w:lvlJc w:val="right"/>
      <w:pPr>
        <w:tabs>
          <w:tab w:val="left" w:pos="3360"/>
        </w:tabs>
        <w:ind w:left="3360" w:hanging="420"/>
      </w:pPr>
    </w:lvl>
  </w:abstractNum>
  <w:abstractNum w:abstractNumId="94" w15:restartNumberingAfterBreak="0">
    <w:nsid w:val="53DD1DB7"/>
    <w:multiLevelType w:val="multilevel"/>
    <w:tmpl w:val="53DD1DB7"/>
    <w:lvl w:ilvl="0">
      <w:start w:val="1"/>
      <w:numFmt w:val="decimal"/>
      <w:pStyle w:val="-3"/>
      <w:lvlText w:val="(%1)"/>
      <w:lvlJc w:val="left"/>
      <w:pPr>
        <w:ind w:left="960" w:hanging="480"/>
      </w:pPr>
      <w:rPr>
        <w:rFonts w:hint="default"/>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95" w15:restartNumberingAfterBreak="0">
    <w:nsid w:val="5495164A"/>
    <w:multiLevelType w:val="multilevel"/>
    <w:tmpl w:val="5495164A"/>
    <w:lvl w:ilvl="0">
      <w:start w:val="1"/>
      <w:numFmt w:val="bullet"/>
      <w:pStyle w:val="71"/>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6" w15:restartNumberingAfterBreak="0">
    <w:nsid w:val="55543B49"/>
    <w:multiLevelType w:val="singleLevel"/>
    <w:tmpl w:val="55543B49"/>
    <w:lvl w:ilvl="0">
      <w:start w:val="1"/>
      <w:numFmt w:val="bullet"/>
      <w:pStyle w:val="aff3"/>
      <w:lvlText w:val="▬"/>
      <w:lvlJc w:val="left"/>
      <w:pPr>
        <w:tabs>
          <w:tab w:val="left" w:pos="425"/>
        </w:tabs>
        <w:ind w:left="425" w:hanging="425"/>
      </w:pPr>
      <w:rPr>
        <w:rFonts w:ascii="Lucida Console" w:hAnsi="Lucida Console" w:hint="default"/>
      </w:rPr>
    </w:lvl>
  </w:abstractNum>
  <w:abstractNum w:abstractNumId="97" w15:restartNumberingAfterBreak="0">
    <w:nsid w:val="557C2AF5"/>
    <w:multiLevelType w:val="multilevel"/>
    <w:tmpl w:val="557C2AF5"/>
    <w:lvl w:ilvl="0">
      <w:start w:val="1"/>
      <w:numFmt w:val="decimal"/>
      <w:pStyle w:val="aff4"/>
      <w:suff w:val="nothing"/>
      <w:lvlText w:val="图%1　"/>
      <w:lvlJc w:val="left"/>
      <w:pPr>
        <w:ind w:left="1890" w:firstLine="0"/>
      </w:pPr>
      <w:rPr>
        <w:rFonts w:ascii="黑体" w:eastAsia="黑体" w:hAnsi="Times New Roman" w:hint="eastAsia"/>
        <w:b w:val="0"/>
        <w:i w:val="0"/>
        <w:sz w:val="21"/>
        <w:lang w:val="en-US"/>
      </w:rPr>
    </w:lvl>
    <w:lvl w:ilvl="1">
      <w:start w:val="1"/>
      <w:numFmt w:val="decimal"/>
      <w:suff w:val="nothing"/>
      <w:lvlText w:val="%1%2　"/>
      <w:lvlJc w:val="left"/>
      <w:pPr>
        <w:ind w:left="3465" w:firstLine="0"/>
      </w:pPr>
      <w:rPr>
        <w:rFonts w:ascii="Times New Roman" w:eastAsia="黑体" w:hAnsi="Times New Roman" w:hint="default"/>
        <w:b w:val="0"/>
        <w:i w:val="0"/>
        <w:sz w:val="21"/>
      </w:rPr>
    </w:lvl>
    <w:lvl w:ilvl="2">
      <w:start w:val="1"/>
      <w:numFmt w:val="decimal"/>
      <w:suff w:val="nothing"/>
      <w:lvlText w:val="%1%2.%3　"/>
      <w:lvlJc w:val="left"/>
      <w:pPr>
        <w:ind w:left="3465" w:firstLine="0"/>
      </w:pPr>
      <w:rPr>
        <w:rFonts w:ascii="Times New Roman" w:eastAsia="黑体" w:hAnsi="Times New Roman" w:hint="default"/>
        <w:b w:val="0"/>
        <w:i w:val="0"/>
        <w:sz w:val="21"/>
      </w:rPr>
    </w:lvl>
    <w:lvl w:ilvl="3">
      <w:start w:val="1"/>
      <w:numFmt w:val="decimal"/>
      <w:suff w:val="nothing"/>
      <w:lvlText w:val="%1%2.%3.%4　"/>
      <w:lvlJc w:val="left"/>
      <w:pPr>
        <w:ind w:left="3465" w:firstLine="0"/>
      </w:pPr>
      <w:rPr>
        <w:rFonts w:ascii="Times New Roman" w:eastAsia="黑体" w:hAnsi="Times New Roman" w:hint="default"/>
        <w:b w:val="0"/>
        <w:i w:val="0"/>
        <w:sz w:val="21"/>
      </w:rPr>
    </w:lvl>
    <w:lvl w:ilvl="4">
      <w:start w:val="1"/>
      <w:numFmt w:val="decimal"/>
      <w:suff w:val="nothing"/>
      <w:lvlText w:val="%1%2.%3.%4.%5　"/>
      <w:lvlJc w:val="left"/>
      <w:pPr>
        <w:ind w:left="3465" w:firstLine="0"/>
      </w:pPr>
      <w:rPr>
        <w:rFonts w:ascii="Times New Roman" w:eastAsia="黑体" w:hAnsi="Times New Roman" w:hint="default"/>
        <w:b w:val="0"/>
        <w:i w:val="0"/>
        <w:sz w:val="21"/>
      </w:rPr>
    </w:lvl>
    <w:lvl w:ilvl="5">
      <w:start w:val="1"/>
      <w:numFmt w:val="decimal"/>
      <w:suff w:val="nothing"/>
      <w:lvlText w:val="%1%2.%3.%4.%5.%6　"/>
      <w:lvlJc w:val="left"/>
      <w:pPr>
        <w:ind w:left="3465" w:firstLine="0"/>
      </w:pPr>
      <w:rPr>
        <w:rFonts w:ascii="Times New Roman" w:eastAsia="黑体" w:hAnsi="Times New Roman" w:hint="default"/>
        <w:b w:val="0"/>
        <w:i w:val="0"/>
        <w:sz w:val="21"/>
      </w:rPr>
    </w:lvl>
    <w:lvl w:ilvl="6">
      <w:start w:val="1"/>
      <w:numFmt w:val="decimal"/>
      <w:pStyle w:val="0"/>
      <w:suff w:val="nothing"/>
      <w:lvlText w:val="%1%2.%3.%4.%5.%6.%7　"/>
      <w:lvlJc w:val="left"/>
      <w:pPr>
        <w:ind w:left="3465" w:firstLine="0"/>
      </w:pPr>
      <w:rPr>
        <w:rFonts w:ascii="Times New Roman" w:eastAsia="黑体" w:hAnsi="Times New Roman" w:hint="default"/>
        <w:b w:val="0"/>
        <w:i w:val="0"/>
        <w:sz w:val="21"/>
      </w:rPr>
    </w:lvl>
    <w:lvl w:ilvl="7">
      <w:start w:val="1"/>
      <w:numFmt w:val="decimal"/>
      <w:lvlText w:val="%1.%2.%3.%4.%5.%6.%7.%8"/>
      <w:lvlJc w:val="left"/>
      <w:pPr>
        <w:tabs>
          <w:tab w:val="left" w:pos="7816"/>
        </w:tabs>
        <w:ind w:left="7434" w:hanging="1418"/>
      </w:pPr>
      <w:rPr>
        <w:rFonts w:hint="eastAsia"/>
      </w:rPr>
    </w:lvl>
    <w:lvl w:ilvl="8">
      <w:start w:val="1"/>
      <w:numFmt w:val="decimal"/>
      <w:lvlText w:val="%1.%2.%3.%4.%5.%6.%7.%8.%9"/>
      <w:lvlJc w:val="left"/>
      <w:pPr>
        <w:tabs>
          <w:tab w:val="left" w:pos="8242"/>
        </w:tabs>
        <w:ind w:left="8142" w:hanging="1700"/>
      </w:pPr>
      <w:rPr>
        <w:rFonts w:hint="eastAsia"/>
      </w:rPr>
    </w:lvl>
  </w:abstractNum>
  <w:abstractNum w:abstractNumId="98" w15:restartNumberingAfterBreak="0">
    <w:nsid w:val="57BBC67E"/>
    <w:multiLevelType w:val="multilevel"/>
    <w:tmpl w:val="57BBC67E"/>
    <w:lvl w:ilvl="0">
      <w:start w:val="1"/>
      <w:numFmt w:val="decimal"/>
      <w:pStyle w:val="aff5"/>
      <w:lvlText w:val="%1."/>
      <w:lvlJc w:val="left"/>
      <w:pPr>
        <w:tabs>
          <w:tab w:val="left" w:pos="432"/>
        </w:tabs>
        <w:ind w:left="432" w:hanging="432"/>
      </w:pPr>
      <w:rPr>
        <w:rFonts w:hint="default"/>
      </w:rPr>
    </w:lvl>
    <w:lvl w:ilvl="1">
      <w:start w:val="1"/>
      <w:numFmt w:val="decimal"/>
      <w:lvlText w:val="%1.%2."/>
      <w:lvlJc w:val="left"/>
      <w:pPr>
        <w:tabs>
          <w:tab w:val="left" w:pos="575"/>
        </w:tabs>
        <w:ind w:left="575" w:hanging="575"/>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998"/>
        </w:tabs>
        <w:ind w:left="1998"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1"/>
        </w:tabs>
        <w:ind w:left="1151" w:hanging="1151"/>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3"/>
        </w:tabs>
        <w:ind w:left="1583" w:hanging="1583"/>
      </w:pPr>
      <w:rPr>
        <w:rFonts w:hint="default"/>
      </w:rPr>
    </w:lvl>
  </w:abstractNum>
  <w:abstractNum w:abstractNumId="99" w15:restartNumberingAfterBreak="0">
    <w:nsid w:val="585F7D52"/>
    <w:multiLevelType w:val="multilevel"/>
    <w:tmpl w:val="585F7D52"/>
    <w:lvl w:ilvl="0">
      <w:start w:val="1"/>
      <w:numFmt w:val="decimal"/>
      <w:pStyle w:val="Style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587141F1"/>
    <w:multiLevelType w:val="multilevel"/>
    <w:tmpl w:val="587141F1"/>
    <w:lvl w:ilvl="0">
      <w:start w:val="1"/>
      <w:numFmt w:val="chineseCounting"/>
      <w:pStyle w:val="aff6"/>
      <w:suff w:val="nothing"/>
      <w:lvlText w:val="%1."/>
      <w:lvlJc w:val="left"/>
      <w:pPr>
        <w:ind w:left="160" w:hanging="160"/>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suff w:val="nothing"/>
      <w:lvlText w:val="%2."/>
      <w:lvlJc w:val="left"/>
      <w:pPr>
        <w:ind w:left="167" w:hanging="16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start w:val="1"/>
      <w:numFmt w:val="decimal"/>
      <w:suff w:val="nothing"/>
      <w:lvlText w:val="%2.%3."/>
      <w:lvlJc w:val="left"/>
      <w:pPr>
        <w:ind w:left="167" w:hanging="16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start w:val="1"/>
      <w:numFmt w:val="decimal"/>
      <w:suff w:val="nothing"/>
      <w:lvlText w:val="%2.%3.%4."/>
      <w:lvlJc w:val="left"/>
      <w:pPr>
        <w:ind w:left="167" w:hanging="16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start w:val="1"/>
      <w:numFmt w:val="decimal"/>
      <w:suff w:val="nothing"/>
      <w:lvlText w:val="%2.%3.%4.%5."/>
      <w:lvlJc w:val="left"/>
      <w:pPr>
        <w:ind w:left="167" w:hanging="16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start w:val="1"/>
      <w:numFmt w:val="decimal"/>
      <w:suff w:val="nothing"/>
      <w:lvlText w:val="%2.%3.%4.%5.%6."/>
      <w:lvlJc w:val="left"/>
      <w:pPr>
        <w:ind w:left="18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4"/>
        <w:szCs w:val="24"/>
        <w:highlight w:val="none"/>
        <w:vertAlign w:val="baseline"/>
      </w:rPr>
    </w:lvl>
    <w:lvl w:ilvl="6">
      <w:start w:val="1"/>
      <w:numFmt w:val="decimal"/>
      <w:suff w:val="nothing"/>
      <w:lvlText w:val="%2.%3.%4.%5.%6.%7."/>
      <w:lvlJc w:val="left"/>
      <w:pPr>
        <w:ind w:left="180" w:hanging="1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start w:val="1"/>
      <w:numFmt w:val="decimal"/>
      <w:suff w:val="nothing"/>
      <w:lvlText w:val="%2.%3.%4.%5.%6.%7.%8."/>
      <w:lvlJc w:val="left"/>
      <w:pPr>
        <w:ind w:left="150" w:hanging="15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4"/>
        <w:szCs w:val="24"/>
        <w:highlight w:val="none"/>
        <w:vertAlign w:val="baseline"/>
      </w:rPr>
    </w:lvl>
    <w:lvl w:ilvl="8">
      <w:start w:val="1"/>
      <w:numFmt w:val="decimal"/>
      <w:suff w:val="nothing"/>
      <w:lvlText w:val="%2.%3.%4.%5.%6.%7.%8.%9."/>
      <w:lvlJc w:val="left"/>
      <w:pPr>
        <w:ind w:left="150" w:hanging="15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4"/>
        <w:szCs w:val="24"/>
        <w:highlight w:val="none"/>
        <w:vertAlign w:val="baseline"/>
      </w:rPr>
    </w:lvl>
  </w:abstractNum>
  <w:abstractNum w:abstractNumId="101" w15:restartNumberingAfterBreak="0">
    <w:nsid w:val="5D0C60D2"/>
    <w:multiLevelType w:val="multilevel"/>
    <w:tmpl w:val="5D0C60D2"/>
    <w:lvl w:ilvl="0">
      <w:start w:val="1"/>
      <w:numFmt w:val="bullet"/>
      <w:pStyle w:val="TableBulletStyle1NBStiboGrayed"/>
      <w:lvlText w:val="o"/>
      <w:lvlJc w:val="left"/>
      <w:pPr>
        <w:tabs>
          <w:tab w:val="left" w:pos="1077"/>
        </w:tabs>
        <w:ind w:left="1440" w:hanging="363"/>
      </w:pPr>
      <w:rPr>
        <w:rFonts w:ascii="Courier New" w:hAnsi="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2" w15:restartNumberingAfterBreak="0">
    <w:nsid w:val="5E9F4105"/>
    <w:multiLevelType w:val="multilevel"/>
    <w:tmpl w:val="5E9F4105"/>
    <w:lvl w:ilvl="0">
      <w:start w:val="1"/>
      <w:numFmt w:val="decimal"/>
      <w:pStyle w:val="151"/>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03" w15:restartNumberingAfterBreak="0">
    <w:nsid w:val="5F38376D"/>
    <w:multiLevelType w:val="multilevel"/>
    <w:tmpl w:val="5F38376D"/>
    <w:lvl w:ilvl="0">
      <w:start w:val="1"/>
      <w:numFmt w:val="decimal"/>
      <w:pStyle w:val="Listabcsingleline"/>
      <w:lvlText w:val="%1)"/>
      <w:lvlJc w:val="left"/>
      <w:pPr>
        <w:ind w:left="840" w:hanging="360"/>
      </w:pPr>
      <w:rPr>
        <w:rFonts w:hint="default"/>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04" w15:restartNumberingAfterBreak="0">
    <w:nsid w:val="60185644"/>
    <w:multiLevelType w:val="multilevel"/>
    <w:tmpl w:val="60185644"/>
    <w:lvl w:ilvl="0">
      <w:start w:val="1"/>
      <w:numFmt w:val="decimal"/>
      <w:pStyle w:val="26"/>
      <w:lvlText w:val="(%1)"/>
      <w:lvlJc w:val="left"/>
      <w:pPr>
        <w:ind w:left="960" w:hanging="480"/>
      </w:pPr>
      <w:rPr>
        <w:rFonts w:hint="default"/>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05" w15:restartNumberingAfterBreak="0">
    <w:nsid w:val="6064318B"/>
    <w:multiLevelType w:val="multilevel"/>
    <w:tmpl w:val="6064318B"/>
    <w:lvl w:ilvl="0">
      <w:start w:val="1"/>
      <w:numFmt w:val="decimal"/>
      <w:pStyle w:val="aff7"/>
      <w:lvlText w:val="图%1  "/>
      <w:lvlJc w:val="center"/>
      <w:pPr>
        <w:tabs>
          <w:tab w:val="left" w:pos="680"/>
        </w:tabs>
        <w:ind w:left="680" w:hanging="113"/>
      </w:pPr>
      <w:rPr>
        <w:rFonts w:hint="eastAsia"/>
      </w:rPr>
    </w:lvl>
    <w:lvl w:ilvl="1">
      <w:start w:val="1"/>
      <w:numFmt w:val="lowerLetter"/>
      <w:pStyle w:val="BEA4"/>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6" w15:restartNumberingAfterBreak="0">
    <w:nsid w:val="606C4CBC"/>
    <w:multiLevelType w:val="multilevel"/>
    <w:tmpl w:val="606C4CBC"/>
    <w:lvl w:ilvl="0">
      <w:start w:val="1"/>
      <w:numFmt w:val="decimal"/>
      <w:pStyle w:val="aff8"/>
      <w:lvlText w:val="(%1)"/>
      <w:lvlJc w:val="left"/>
      <w:pPr>
        <w:ind w:left="885" w:hanging="405"/>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60E61D8A"/>
    <w:multiLevelType w:val="multilevel"/>
    <w:tmpl w:val="60E61D8A"/>
    <w:lvl w:ilvl="0">
      <w:start w:val="1"/>
      <w:numFmt w:val="decimal"/>
      <w:pStyle w:val="111"/>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08" w15:restartNumberingAfterBreak="0">
    <w:nsid w:val="613616CF"/>
    <w:multiLevelType w:val="multilevel"/>
    <w:tmpl w:val="613616CF"/>
    <w:lvl w:ilvl="0">
      <w:start w:val="1"/>
      <w:numFmt w:val="decimal"/>
      <w:pStyle w:val="6211"/>
      <w:lvlText w:val="%1、"/>
      <w:lvlJc w:val="left"/>
      <w:pPr>
        <w:tabs>
          <w:tab w:val="left" w:pos="780"/>
        </w:tabs>
        <w:ind w:left="780" w:hanging="360"/>
      </w:pPr>
      <w:rPr>
        <w:rFonts w:hint="default"/>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9" w15:restartNumberingAfterBreak="0">
    <w:nsid w:val="621D3DF3"/>
    <w:multiLevelType w:val="multilevel"/>
    <w:tmpl w:val="621D3DF3"/>
    <w:lvl w:ilvl="0">
      <w:start w:val="1"/>
      <w:numFmt w:val="bullet"/>
      <w:pStyle w:val="63"/>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0" w15:restartNumberingAfterBreak="0">
    <w:nsid w:val="646260FA"/>
    <w:multiLevelType w:val="multilevel"/>
    <w:tmpl w:val="646260FA"/>
    <w:lvl w:ilvl="0">
      <w:start w:val="1"/>
      <w:numFmt w:val="decimal"/>
      <w:pStyle w:val="aff9"/>
      <w:suff w:val="nothing"/>
      <w:lvlText w:val="表%1　"/>
      <w:lvlJc w:val="left"/>
      <w:pPr>
        <w:ind w:left="4515" w:firstLine="0"/>
      </w:pPr>
      <w:rPr>
        <w:rFonts w:ascii="黑体" w:eastAsia="黑体" w:hAnsi="Times New Roman" w:hint="eastAsia"/>
        <w:b w:val="0"/>
        <w:i w:val="0"/>
        <w:sz w:val="21"/>
        <w:lang w:val="en-US"/>
      </w:rPr>
    </w:lvl>
    <w:lvl w:ilvl="1">
      <w:start w:val="1"/>
      <w:numFmt w:val="decimal"/>
      <w:lvlText w:val="%1.%2"/>
      <w:lvlJc w:val="left"/>
      <w:pPr>
        <w:tabs>
          <w:tab w:val="left" w:pos="4352"/>
        </w:tabs>
        <w:ind w:left="4352" w:hanging="567"/>
      </w:pPr>
      <w:rPr>
        <w:rFonts w:hint="eastAsia"/>
      </w:rPr>
    </w:lvl>
    <w:lvl w:ilvl="2">
      <w:start w:val="1"/>
      <w:numFmt w:val="decimal"/>
      <w:lvlText w:val="%1.%2.%3"/>
      <w:lvlJc w:val="left"/>
      <w:pPr>
        <w:tabs>
          <w:tab w:val="left" w:pos="4778"/>
        </w:tabs>
        <w:ind w:left="4778" w:hanging="567"/>
      </w:pPr>
      <w:rPr>
        <w:rFonts w:hint="eastAsia"/>
      </w:rPr>
    </w:lvl>
    <w:lvl w:ilvl="3">
      <w:start w:val="1"/>
      <w:numFmt w:val="decimal"/>
      <w:lvlText w:val="%1.%2.%3.%4"/>
      <w:lvlJc w:val="left"/>
      <w:pPr>
        <w:tabs>
          <w:tab w:val="left" w:pos="5344"/>
        </w:tabs>
        <w:ind w:left="5344" w:hanging="708"/>
      </w:pPr>
      <w:rPr>
        <w:rFonts w:hint="eastAsia"/>
      </w:rPr>
    </w:lvl>
    <w:lvl w:ilvl="4">
      <w:start w:val="1"/>
      <w:numFmt w:val="decimal"/>
      <w:lvlText w:val="%1.%2.%3.%4.%5"/>
      <w:lvlJc w:val="left"/>
      <w:pPr>
        <w:tabs>
          <w:tab w:val="left" w:pos="5911"/>
        </w:tabs>
        <w:ind w:left="5911" w:hanging="850"/>
      </w:pPr>
      <w:rPr>
        <w:rFonts w:hint="eastAsia"/>
      </w:rPr>
    </w:lvl>
    <w:lvl w:ilvl="5">
      <w:start w:val="1"/>
      <w:numFmt w:val="decimal"/>
      <w:pStyle w:val="TableDescription"/>
      <w:lvlText w:val="%1.%2.%3.%4.%5.%6"/>
      <w:lvlJc w:val="left"/>
      <w:pPr>
        <w:tabs>
          <w:tab w:val="left" w:pos="6620"/>
        </w:tabs>
        <w:ind w:left="6620" w:hanging="1134"/>
      </w:pPr>
      <w:rPr>
        <w:rFonts w:hint="eastAsia"/>
      </w:rPr>
    </w:lvl>
    <w:lvl w:ilvl="6">
      <w:start w:val="1"/>
      <w:numFmt w:val="decimal"/>
      <w:lvlText w:val="%1.%2.%3.%4.%5.%6.%7"/>
      <w:lvlJc w:val="left"/>
      <w:pPr>
        <w:tabs>
          <w:tab w:val="left" w:pos="7187"/>
        </w:tabs>
        <w:ind w:left="7187" w:hanging="1276"/>
      </w:pPr>
      <w:rPr>
        <w:rFonts w:hint="eastAsia"/>
      </w:rPr>
    </w:lvl>
    <w:lvl w:ilvl="7">
      <w:start w:val="1"/>
      <w:numFmt w:val="decimal"/>
      <w:lvlText w:val="%1.%2.%3.%4.%5.%6.%7.%8"/>
      <w:lvlJc w:val="left"/>
      <w:pPr>
        <w:tabs>
          <w:tab w:val="left" w:pos="7754"/>
        </w:tabs>
        <w:ind w:left="7754" w:hanging="1418"/>
      </w:pPr>
      <w:rPr>
        <w:rFonts w:hint="eastAsia"/>
      </w:rPr>
    </w:lvl>
    <w:lvl w:ilvl="8">
      <w:start w:val="1"/>
      <w:numFmt w:val="decimal"/>
      <w:lvlText w:val="%1.%2.%3.%4.%5.%6.%7.%8.%9"/>
      <w:lvlJc w:val="left"/>
      <w:pPr>
        <w:tabs>
          <w:tab w:val="left" w:pos="8462"/>
        </w:tabs>
        <w:ind w:left="8462" w:hanging="1700"/>
      </w:pPr>
      <w:rPr>
        <w:rFonts w:hint="eastAsia"/>
      </w:rPr>
    </w:lvl>
  </w:abstractNum>
  <w:abstractNum w:abstractNumId="111" w15:restartNumberingAfterBreak="0">
    <w:nsid w:val="64FD7F5E"/>
    <w:multiLevelType w:val="multilevel"/>
    <w:tmpl w:val="64FD7F5E"/>
    <w:lvl w:ilvl="0">
      <w:start w:val="1"/>
      <w:numFmt w:val="bullet"/>
      <w:pStyle w:val="TableSFClearBullets"/>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12" w15:restartNumberingAfterBreak="0">
    <w:nsid w:val="650E1A7B"/>
    <w:multiLevelType w:val="multilevel"/>
    <w:tmpl w:val="650E1A7B"/>
    <w:lvl w:ilvl="0">
      <w:start w:val="1"/>
      <w:numFmt w:val="decimal"/>
      <w:pStyle w:val="affa"/>
      <w:lvlText w:val="图%1"/>
      <w:lvlJc w:val="left"/>
      <w:pPr>
        <w:tabs>
          <w:tab w:val="left" w:pos="1017"/>
        </w:tabs>
        <w:ind w:left="1017" w:hanging="360"/>
      </w:pPr>
      <w:rPr>
        <w:rFonts w:ascii="Tahoma" w:eastAsia="宋体" w:hAnsi="Tahoma" w:cs="Times New Roman" w:hint="eastAsia"/>
      </w:rPr>
    </w:lvl>
    <w:lvl w:ilvl="1">
      <w:start w:val="1"/>
      <w:numFmt w:val="bullet"/>
      <w:pStyle w:val="17"/>
      <w:lvlText w:val=""/>
      <w:lvlJc w:val="left"/>
      <w:pPr>
        <w:tabs>
          <w:tab w:val="left" w:pos="840"/>
        </w:tabs>
        <w:ind w:left="840" w:hanging="420"/>
      </w:pPr>
      <w:rPr>
        <w:rFonts w:ascii="Wingdings" w:hAnsi="Wingdings" w:hint="default"/>
      </w:rPr>
    </w:lvl>
    <w:lvl w:ilvl="2">
      <w:start w:val="1"/>
      <w:numFmt w:val="lowerRoman"/>
      <w:pStyle w:val="27"/>
      <w:lvlText w:val="%3."/>
      <w:lvlJc w:val="right"/>
      <w:pPr>
        <w:tabs>
          <w:tab w:val="left" w:pos="1260"/>
        </w:tabs>
        <w:ind w:left="1260" w:hanging="420"/>
      </w:pPr>
    </w:lvl>
    <w:lvl w:ilvl="3">
      <w:start w:val="1"/>
      <w:numFmt w:val="decimal"/>
      <w:pStyle w:val="28"/>
      <w:lvlText w:val="%4."/>
      <w:lvlJc w:val="left"/>
      <w:pPr>
        <w:tabs>
          <w:tab w:val="left" w:pos="1680"/>
        </w:tabs>
        <w:ind w:left="1680" w:hanging="420"/>
      </w:pPr>
    </w:lvl>
    <w:lvl w:ilvl="4">
      <w:start w:val="1"/>
      <w:numFmt w:val="lowerLetter"/>
      <w:pStyle w:val="36"/>
      <w:lvlText w:val="%5)"/>
      <w:lvlJc w:val="left"/>
      <w:pPr>
        <w:tabs>
          <w:tab w:val="left" w:pos="2100"/>
        </w:tabs>
        <w:ind w:left="2100" w:hanging="420"/>
      </w:pPr>
    </w:lvl>
    <w:lvl w:ilvl="5">
      <w:start w:val="1"/>
      <w:numFmt w:val="lowerRoman"/>
      <w:pStyle w:val="37"/>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3" w15:restartNumberingAfterBreak="0">
    <w:nsid w:val="659715F4"/>
    <w:multiLevelType w:val="multilevel"/>
    <w:tmpl w:val="659715F4"/>
    <w:lvl w:ilvl="0">
      <w:start w:val="1"/>
      <w:numFmt w:val="chineseCountingThousand"/>
      <w:pStyle w:val="affb"/>
      <w:suff w:val="nothing"/>
      <w:lvlText w:val="%1、"/>
      <w:lvlJc w:val="left"/>
      <w:pPr>
        <w:ind w:left="0" w:firstLine="0"/>
      </w:pPr>
      <w:rPr>
        <w:rFonts w:ascii="黑体" w:eastAsia="黑体" w:hint="eastAsia"/>
        <w:b w:val="0"/>
        <w:i w:val="0"/>
        <w:sz w:val="28"/>
        <w:szCs w:val="28"/>
        <w:lang w:val="en-US"/>
      </w:rPr>
    </w:lvl>
    <w:lvl w:ilvl="1">
      <w:start w:val="1"/>
      <w:numFmt w:val="decimal"/>
      <w:isLgl/>
      <w:suff w:val="space"/>
      <w:lvlText w:val="%1.%2 "/>
      <w:lvlJc w:val="left"/>
      <w:pPr>
        <w:ind w:left="0" w:firstLine="0"/>
      </w:pPr>
      <w:rPr>
        <w:rFonts w:ascii="黑体" w:eastAsia="黑体" w:hint="eastAsia"/>
        <w:b w:val="0"/>
        <w:i w:val="0"/>
        <w:sz w:val="28"/>
      </w:rPr>
    </w:lvl>
    <w:lvl w:ilvl="2">
      <w:start w:val="1"/>
      <w:numFmt w:val="decimal"/>
      <w:pStyle w:val="3h3H3level3PIM3Level3HeadHeading3-oldse"/>
      <w:isLgl/>
      <w:suff w:val="space"/>
      <w:lvlText w:val="%1.%2.%3 "/>
      <w:lvlJc w:val="left"/>
      <w:pPr>
        <w:ind w:left="0" w:firstLine="0"/>
      </w:pPr>
      <w:rPr>
        <w:rFonts w:ascii="黑体" w:eastAsia="黑体" w:hint="eastAsia"/>
        <w:b w:val="0"/>
        <w:i w:val="0"/>
        <w:sz w:val="28"/>
      </w:rPr>
    </w:lvl>
    <w:lvl w:ilvl="3">
      <w:start w:val="1"/>
      <w:numFmt w:val="decimal"/>
      <w:isLgl/>
      <w:suff w:val="space"/>
      <w:lvlText w:val="%1.%2.%3.%4 "/>
      <w:lvlJc w:val="left"/>
      <w:pPr>
        <w:ind w:left="0" w:firstLine="0"/>
      </w:pPr>
      <w:rPr>
        <w:rFonts w:ascii="黑体" w:eastAsia="黑体" w:hint="eastAsia"/>
        <w:b w:val="0"/>
        <w:i w:val="0"/>
        <w:sz w:val="28"/>
      </w:rPr>
    </w:lvl>
    <w:lvl w:ilvl="4">
      <w:start w:val="1"/>
      <w:numFmt w:val="decimal"/>
      <w:isLgl/>
      <w:suff w:val="space"/>
      <w:lvlText w:val="%1.%2.%3.%4.%5"/>
      <w:lvlJc w:val="left"/>
      <w:pPr>
        <w:ind w:left="0" w:firstLine="0"/>
      </w:pPr>
      <w:rPr>
        <w:rFonts w:ascii="黑体" w:eastAsia="黑体" w:hint="eastAsia"/>
        <w:b w:val="0"/>
        <w:i w:val="0"/>
        <w:sz w:val="28"/>
      </w:rPr>
    </w:lvl>
    <w:lvl w:ilvl="5">
      <w:start w:val="1"/>
      <w:numFmt w:val="decimal"/>
      <w:pStyle w:val="64"/>
      <w:isLgl/>
      <w:suff w:val="space"/>
      <w:lvlText w:val="%1.%2.%3.%4.%5.%6"/>
      <w:lvlJc w:val="left"/>
      <w:pPr>
        <w:ind w:left="0" w:firstLine="0"/>
      </w:pPr>
      <w:rPr>
        <w:rFonts w:ascii="黑体" w:eastAsia="黑体" w:hint="eastAsia"/>
        <w:b w:val="0"/>
        <w:i w:val="0"/>
        <w:sz w:val="28"/>
      </w:rPr>
    </w:lvl>
    <w:lvl w:ilvl="6">
      <w:start w:val="1"/>
      <w:numFmt w:val="decimal"/>
      <w:pStyle w:val="72"/>
      <w:isLgl/>
      <w:lvlText w:val="%1.%2.%3.%4.%5.%6.%7"/>
      <w:lvlJc w:val="left"/>
      <w:pPr>
        <w:tabs>
          <w:tab w:val="left" w:pos="1440"/>
        </w:tabs>
        <w:ind w:left="0" w:firstLine="0"/>
      </w:pPr>
      <w:rPr>
        <w:rFonts w:eastAsia="黑体" w:hint="eastAsia"/>
        <w:sz w:val="28"/>
      </w:rPr>
    </w:lvl>
    <w:lvl w:ilvl="7">
      <w:start w:val="1"/>
      <w:numFmt w:val="decimal"/>
      <w:isLgl/>
      <w:lvlText w:val="%1.%2.%3.%4.%5.%6.%7.%8"/>
      <w:lvlJc w:val="left"/>
      <w:pPr>
        <w:tabs>
          <w:tab w:val="left" w:pos="0"/>
        </w:tabs>
        <w:ind w:left="0" w:firstLine="0"/>
      </w:pPr>
      <w:rPr>
        <w:rFonts w:hint="eastAsia"/>
      </w:rPr>
    </w:lvl>
    <w:lvl w:ilvl="8">
      <w:start w:val="1"/>
      <w:numFmt w:val="decimal"/>
      <w:isLgl/>
      <w:lvlText w:val="%1.%2.%3.%4.%5.%6.%7.%8.%9"/>
      <w:lvlJc w:val="left"/>
      <w:pPr>
        <w:tabs>
          <w:tab w:val="left" w:pos="3686"/>
        </w:tabs>
        <w:ind w:left="3686" w:firstLine="0"/>
      </w:pPr>
      <w:rPr>
        <w:rFonts w:hint="eastAsia"/>
      </w:rPr>
    </w:lvl>
  </w:abstractNum>
  <w:abstractNum w:abstractNumId="114" w15:restartNumberingAfterBreak="0">
    <w:nsid w:val="65AF32A5"/>
    <w:multiLevelType w:val="multilevel"/>
    <w:tmpl w:val="65AF32A5"/>
    <w:lvl w:ilvl="0">
      <w:start w:val="1"/>
      <w:numFmt w:val="decimal"/>
      <w:lvlText w:val="%1"/>
      <w:lvlJc w:val="left"/>
      <w:pPr>
        <w:tabs>
          <w:tab w:val="left" w:pos="994"/>
        </w:tabs>
        <w:ind w:left="994" w:hanging="432"/>
      </w:pPr>
    </w:lvl>
    <w:lvl w:ilvl="1">
      <w:start w:val="1"/>
      <w:numFmt w:val="decimal"/>
      <w:lvlText w:val="%1.%2"/>
      <w:lvlJc w:val="left"/>
      <w:pPr>
        <w:tabs>
          <w:tab w:val="left" w:pos="1138"/>
        </w:tabs>
        <w:ind w:left="1138" w:hanging="576"/>
      </w:pPr>
    </w:lvl>
    <w:lvl w:ilvl="2">
      <w:start w:val="1"/>
      <w:numFmt w:val="decimal"/>
      <w:lvlText w:val="%1.%2.%3"/>
      <w:lvlJc w:val="left"/>
      <w:pPr>
        <w:tabs>
          <w:tab w:val="left" w:pos="1282"/>
        </w:tabs>
        <w:ind w:left="1282" w:hanging="720"/>
      </w:pPr>
    </w:lvl>
    <w:lvl w:ilvl="3">
      <w:start w:val="1"/>
      <w:numFmt w:val="decimal"/>
      <w:lvlText w:val="%1.%2.%3.%4"/>
      <w:lvlJc w:val="left"/>
      <w:pPr>
        <w:tabs>
          <w:tab w:val="left" w:pos="1426"/>
        </w:tabs>
        <w:ind w:left="1426" w:hanging="864"/>
      </w:pPr>
    </w:lvl>
    <w:lvl w:ilvl="4">
      <w:start w:val="1"/>
      <w:numFmt w:val="decimal"/>
      <w:pStyle w:val="29"/>
      <w:lvlText w:val="%1.%2.%3.%4.%5"/>
      <w:lvlJc w:val="left"/>
      <w:pPr>
        <w:tabs>
          <w:tab w:val="left" w:pos="1570"/>
        </w:tabs>
        <w:ind w:left="1570" w:hanging="1008"/>
      </w:pPr>
    </w:lvl>
    <w:lvl w:ilvl="5">
      <w:start w:val="1"/>
      <w:numFmt w:val="decimal"/>
      <w:lvlText w:val="%1.%2.%3.%4.%5.%6"/>
      <w:lvlJc w:val="left"/>
      <w:pPr>
        <w:tabs>
          <w:tab w:val="left" w:pos="1714"/>
        </w:tabs>
        <w:ind w:left="1714" w:hanging="1152"/>
      </w:pPr>
    </w:lvl>
    <w:lvl w:ilvl="6">
      <w:start w:val="1"/>
      <w:numFmt w:val="decimal"/>
      <w:lvlText w:val="%1.%2.%3.%4.%5.%6.%7"/>
      <w:lvlJc w:val="left"/>
      <w:pPr>
        <w:tabs>
          <w:tab w:val="left" w:pos="1858"/>
        </w:tabs>
        <w:ind w:left="1858" w:hanging="1296"/>
      </w:pPr>
    </w:lvl>
    <w:lvl w:ilvl="7">
      <w:start w:val="1"/>
      <w:numFmt w:val="decimal"/>
      <w:lvlText w:val="%1.%2.%3.%4.%5.%6.%7.%8"/>
      <w:lvlJc w:val="left"/>
      <w:pPr>
        <w:tabs>
          <w:tab w:val="left" w:pos="2002"/>
        </w:tabs>
        <w:ind w:left="2002" w:hanging="1440"/>
      </w:pPr>
    </w:lvl>
    <w:lvl w:ilvl="8">
      <w:start w:val="1"/>
      <w:numFmt w:val="decimal"/>
      <w:lvlText w:val="%1.%2.%3.%4.%5.%6.%7.%8.%9"/>
      <w:lvlJc w:val="left"/>
      <w:pPr>
        <w:tabs>
          <w:tab w:val="left" w:pos="2146"/>
        </w:tabs>
        <w:ind w:left="2146" w:hanging="1584"/>
      </w:pPr>
    </w:lvl>
  </w:abstractNum>
  <w:abstractNum w:abstractNumId="115" w15:restartNumberingAfterBreak="0">
    <w:nsid w:val="68DB727A"/>
    <w:multiLevelType w:val="multilevel"/>
    <w:tmpl w:val="68DB727A"/>
    <w:lvl w:ilvl="0">
      <w:start w:val="1"/>
      <w:numFmt w:val="decimal"/>
      <w:pStyle w:val="affc"/>
      <w:lvlText w:val="图%1"/>
      <w:lvlJc w:val="left"/>
      <w:pPr>
        <w:tabs>
          <w:tab w:val="left" w:pos="1270"/>
        </w:tabs>
        <w:ind w:left="1270" w:hanging="420"/>
      </w:pPr>
      <w:rPr>
        <w:rFonts w:hint="eastAsia"/>
      </w:rPr>
    </w:lvl>
    <w:lvl w:ilvl="1">
      <w:start w:val="1"/>
      <w:numFmt w:val="decimal"/>
      <w:lvlText w:val="（%2）"/>
      <w:lvlJc w:val="left"/>
      <w:pPr>
        <w:tabs>
          <w:tab w:val="left" w:pos="1140"/>
        </w:tabs>
        <w:ind w:left="1140" w:hanging="720"/>
      </w:pPr>
      <w:rPr>
        <w:rFonts w:hint="default"/>
      </w:rPr>
    </w:lvl>
    <w:lvl w:ilvl="2">
      <w:start w:val="8"/>
      <w:numFmt w:val="decimal"/>
      <w:lvlText w:val="%3"/>
      <w:lvlJc w:val="left"/>
      <w:pPr>
        <w:tabs>
          <w:tab w:val="left" w:pos="1200"/>
        </w:tabs>
        <w:ind w:left="1200" w:hanging="36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6" w15:restartNumberingAfterBreak="0">
    <w:nsid w:val="697E4CDC"/>
    <w:multiLevelType w:val="multilevel"/>
    <w:tmpl w:val="697E4CDC"/>
    <w:lvl w:ilvl="0">
      <w:start w:val="1"/>
      <w:numFmt w:val="decimal"/>
      <w:pStyle w:val="DASH"/>
      <w:lvlText w:val="（%1）"/>
      <w:lvlJc w:val="left"/>
      <w:pPr>
        <w:tabs>
          <w:tab w:val="left" w:pos="1200"/>
        </w:tabs>
        <w:ind w:left="1200" w:hanging="72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17" w15:restartNumberingAfterBreak="0">
    <w:nsid w:val="69E846E2"/>
    <w:multiLevelType w:val="multilevel"/>
    <w:tmpl w:val="69E846E2"/>
    <w:lvl w:ilvl="0">
      <w:start w:val="1"/>
      <w:numFmt w:val="decimal"/>
      <w:pStyle w:val="2AltW"/>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8" w15:restartNumberingAfterBreak="0">
    <w:nsid w:val="6B91589C"/>
    <w:multiLevelType w:val="singleLevel"/>
    <w:tmpl w:val="6B91589C"/>
    <w:lvl w:ilvl="0">
      <w:start w:val="1"/>
      <w:numFmt w:val="bullet"/>
      <w:pStyle w:val="47"/>
      <w:lvlText w:val=""/>
      <w:lvlJc w:val="left"/>
      <w:pPr>
        <w:tabs>
          <w:tab w:val="left" w:pos="425"/>
        </w:tabs>
        <w:ind w:left="425" w:hanging="425"/>
      </w:pPr>
      <w:rPr>
        <w:rFonts w:ascii="Wingdings" w:hAnsi="Wingdings" w:hint="default"/>
      </w:rPr>
    </w:lvl>
  </w:abstractNum>
  <w:abstractNum w:abstractNumId="119" w15:restartNumberingAfterBreak="0">
    <w:nsid w:val="6CEA2025"/>
    <w:multiLevelType w:val="multilevel"/>
    <w:tmpl w:val="6CEA2025"/>
    <w:lvl w:ilvl="0">
      <w:start w:val="1"/>
      <w:numFmt w:val="none"/>
      <w:pStyle w:val="affd"/>
      <w:suff w:val="nothing"/>
      <w:lvlText w:val="%1"/>
      <w:lvlJc w:val="left"/>
      <w:pPr>
        <w:ind w:left="0" w:firstLine="0"/>
      </w:pPr>
      <w:rPr>
        <w:rFonts w:ascii="Times New Roman" w:hAnsi="Times New Roman" w:hint="default"/>
        <w:b/>
        <w:i w:val="0"/>
        <w:sz w:val="21"/>
      </w:rPr>
    </w:lvl>
    <w:lvl w:ilvl="1">
      <w:start w:val="1"/>
      <w:numFmt w:val="decimal"/>
      <w:pStyle w:val="affe"/>
      <w:suff w:val="nothing"/>
      <w:lvlText w:val="%1%2　"/>
      <w:lvlJc w:val="left"/>
      <w:pPr>
        <w:ind w:left="1050" w:firstLine="0"/>
      </w:pPr>
      <w:rPr>
        <w:rFonts w:ascii="黑体" w:eastAsia="黑体" w:hAnsi="Times New Roman" w:hint="eastAsia"/>
        <w:b w:val="0"/>
        <w:i w:val="0"/>
        <w:sz w:val="21"/>
      </w:rPr>
    </w:lvl>
    <w:lvl w:ilvl="2">
      <w:start w:val="1"/>
      <w:numFmt w:val="decimal"/>
      <w:pStyle w:val="afff"/>
      <w:suff w:val="nothing"/>
      <w:lvlText w:val="%1%2.%3　"/>
      <w:lvlJc w:val="left"/>
      <w:pPr>
        <w:ind w:left="945" w:firstLine="0"/>
      </w:pPr>
      <w:rPr>
        <w:rFonts w:ascii="黑体" w:eastAsia="黑体" w:hAnsi="Times New Roman" w:hint="eastAsia"/>
        <w:b w:val="0"/>
        <w:i w:val="0"/>
        <w:sz w:val="21"/>
      </w:rPr>
    </w:lvl>
    <w:lvl w:ilvl="3">
      <w:start w:val="1"/>
      <w:numFmt w:val="decimal"/>
      <w:pStyle w:val="afff0"/>
      <w:suff w:val="nothing"/>
      <w:lvlText w:val="%1%2.%3.%4　"/>
      <w:lvlJc w:val="left"/>
      <w:pPr>
        <w:ind w:left="0" w:firstLine="0"/>
      </w:pPr>
      <w:rPr>
        <w:rFonts w:ascii="黑体" w:eastAsia="黑体" w:hAnsi="Times New Roman" w:hint="eastAsia"/>
        <w:b w:val="0"/>
        <w:i w:val="0"/>
        <w:sz w:val="21"/>
      </w:rPr>
    </w:lvl>
    <w:lvl w:ilvl="4">
      <w:start w:val="1"/>
      <w:numFmt w:val="decimal"/>
      <w:pStyle w:val="afff1"/>
      <w:suff w:val="nothing"/>
      <w:lvlText w:val="%1%2.%3.%4.%5　"/>
      <w:lvlJc w:val="left"/>
      <w:pPr>
        <w:ind w:left="945" w:firstLine="0"/>
      </w:pPr>
      <w:rPr>
        <w:rFonts w:ascii="黑体" w:eastAsia="黑体" w:hAnsi="Times New Roman" w:hint="eastAsia"/>
        <w:b w:val="0"/>
        <w:i w:val="0"/>
        <w:sz w:val="21"/>
      </w:rPr>
    </w:lvl>
    <w:lvl w:ilvl="5">
      <w:start w:val="1"/>
      <w:numFmt w:val="decimal"/>
      <w:pStyle w:val="afff2"/>
      <w:suff w:val="nothing"/>
      <w:lvlText w:val="%1%2.%3.%4.%5.%6　"/>
      <w:lvlJc w:val="left"/>
      <w:pPr>
        <w:ind w:left="0" w:firstLine="0"/>
      </w:pPr>
      <w:rPr>
        <w:rFonts w:ascii="黑体" w:eastAsia="黑体" w:hAnsi="Times New Roman" w:hint="eastAsia"/>
        <w:b w:val="0"/>
        <w:i w:val="0"/>
        <w:sz w:val="21"/>
      </w:rPr>
    </w:lvl>
    <w:lvl w:ilvl="6">
      <w:start w:val="1"/>
      <w:numFmt w:val="decimal"/>
      <w:pStyle w:val="afff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20" w15:restartNumberingAfterBreak="0">
    <w:nsid w:val="6DBF04F4"/>
    <w:multiLevelType w:val="multilevel"/>
    <w:tmpl w:val="6DBF04F4"/>
    <w:lvl w:ilvl="0">
      <w:start w:val="1"/>
      <w:numFmt w:val="none"/>
      <w:pStyle w:val="Char"/>
      <w:lvlText w:val="%1注："/>
      <w:lvlJc w:val="left"/>
      <w:pPr>
        <w:tabs>
          <w:tab w:val="left" w:pos="1140"/>
        </w:tabs>
        <w:ind w:left="840" w:hanging="420"/>
      </w:pPr>
      <w:rPr>
        <w:rFonts w:ascii="宋体" w:eastAsia="宋体" w:hAnsi="Times New Roman" w:hint="eastAsia"/>
        <w:b w:val="0"/>
        <w:i w:val="0"/>
        <w:sz w:val="18"/>
      </w:rPr>
    </w:lvl>
    <w:lvl w:ilvl="1">
      <w:start w:val="1"/>
      <w:numFmt w:val="lowerLetter"/>
      <w:pStyle w:val="Char0"/>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1" w15:restartNumberingAfterBreak="0">
    <w:nsid w:val="6F2B1998"/>
    <w:multiLevelType w:val="multilevel"/>
    <w:tmpl w:val="6F2B1998"/>
    <w:lvl w:ilvl="0">
      <w:start w:val="1"/>
      <w:numFmt w:val="bullet"/>
      <w:pStyle w:val="l1"/>
      <w:lvlText w:val=""/>
      <w:lvlJc w:val="left"/>
      <w:pPr>
        <w:tabs>
          <w:tab w:val="left" w:pos="814"/>
        </w:tabs>
        <w:ind w:left="814" w:hanging="360"/>
      </w:pPr>
      <w:rPr>
        <w:rFonts w:ascii="Wingdings" w:hAnsi="Wingdings" w:hint="default"/>
      </w:rPr>
    </w:lvl>
    <w:lvl w:ilvl="1">
      <w:start w:val="1"/>
      <w:numFmt w:val="bullet"/>
      <w:lvlText w:val="o"/>
      <w:lvlJc w:val="left"/>
      <w:pPr>
        <w:tabs>
          <w:tab w:val="left" w:pos="1780"/>
        </w:tabs>
        <w:ind w:left="1780" w:hanging="360"/>
      </w:pPr>
      <w:rPr>
        <w:rFonts w:ascii="Courier New" w:hAnsi="Courier New" w:hint="default"/>
      </w:rPr>
    </w:lvl>
    <w:lvl w:ilvl="2">
      <w:start w:val="1"/>
      <w:numFmt w:val="bullet"/>
      <w:lvlText w:val=""/>
      <w:lvlJc w:val="left"/>
      <w:pPr>
        <w:tabs>
          <w:tab w:val="left" w:pos="2500"/>
        </w:tabs>
        <w:ind w:left="2500" w:hanging="360"/>
      </w:pPr>
      <w:rPr>
        <w:rFonts w:ascii="Wingdings" w:hAnsi="Wingdings" w:hint="default"/>
      </w:rPr>
    </w:lvl>
    <w:lvl w:ilvl="3">
      <w:start w:val="1"/>
      <w:numFmt w:val="bullet"/>
      <w:lvlText w:val=""/>
      <w:lvlJc w:val="left"/>
      <w:pPr>
        <w:tabs>
          <w:tab w:val="left" w:pos="3220"/>
        </w:tabs>
        <w:ind w:left="3220" w:hanging="360"/>
      </w:pPr>
      <w:rPr>
        <w:rFonts w:ascii="Symbol" w:hAnsi="Symbol" w:hint="default"/>
      </w:rPr>
    </w:lvl>
    <w:lvl w:ilvl="4">
      <w:start w:val="1"/>
      <w:numFmt w:val="bullet"/>
      <w:pStyle w:val="56"/>
      <w:lvlText w:val="o"/>
      <w:lvlJc w:val="left"/>
      <w:pPr>
        <w:tabs>
          <w:tab w:val="left" w:pos="3940"/>
        </w:tabs>
        <w:ind w:left="3940" w:hanging="360"/>
      </w:pPr>
      <w:rPr>
        <w:rFonts w:ascii="Courier New" w:hAnsi="Courier New" w:hint="default"/>
      </w:rPr>
    </w:lvl>
    <w:lvl w:ilvl="5">
      <w:start w:val="1"/>
      <w:numFmt w:val="bullet"/>
      <w:lvlText w:val=""/>
      <w:lvlJc w:val="left"/>
      <w:pPr>
        <w:tabs>
          <w:tab w:val="left" w:pos="4660"/>
        </w:tabs>
        <w:ind w:left="4660" w:hanging="360"/>
      </w:pPr>
      <w:rPr>
        <w:rFonts w:ascii="Wingdings" w:hAnsi="Wingdings" w:hint="default"/>
      </w:rPr>
    </w:lvl>
    <w:lvl w:ilvl="6">
      <w:start w:val="1"/>
      <w:numFmt w:val="bullet"/>
      <w:lvlText w:val=""/>
      <w:lvlJc w:val="left"/>
      <w:pPr>
        <w:tabs>
          <w:tab w:val="left" w:pos="5380"/>
        </w:tabs>
        <w:ind w:left="5380" w:hanging="360"/>
      </w:pPr>
      <w:rPr>
        <w:rFonts w:ascii="Symbol" w:hAnsi="Symbol" w:hint="default"/>
      </w:rPr>
    </w:lvl>
    <w:lvl w:ilvl="7">
      <w:start w:val="1"/>
      <w:numFmt w:val="bullet"/>
      <w:lvlText w:val="o"/>
      <w:lvlJc w:val="left"/>
      <w:pPr>
        <w:tabs>
          <w:tab w:val="left" w:pos="6100"/>
        </w:tabs>
        <w:ind w:left="6100" w:hanging="360"/>
      </w:pPr>
      <w:rPr>
        <w:rFonts w:ascii="Courier New" w:hAnsi="Courier New" w:hint="default"/>
      </w:rPr>
    </w:lvl>
    <w:lvl w:ilvl="8">
      <w:start w:val="1"/>
      <w:numFmt w:val="bullet"/>
      <w:lvlText w:val=""/>
      <w:lvlJc w:val="left"/>
      <w:pPr>
        <w:tabs>
          <w:tab w:val="left" w:pos="6820"/>
        </w:tabs>
        <w:ind w:left="6820" w:hanging="360"/>
      </w:pPr>
      <w:rPr>
        <w:rFonts w:ascii="Wingdings" w:hAnsi="Wingdings" w:hint="default"/>
      </w:rPr>
    </w:lvl>
  </w:abstractNum>
  <w:abstractNum w:abstractNumId="122" w15:restartNumberingAfterBreak="0">
    <w:nsid w:val="74825F5F"/>
    <w:multiLevelType w:val="multilevel"/>
    <w:tmpl w:val="74825F5F"/>
    <w:lvl w:ilvl="0">
      <w:start w:val="1"/>
      <w:numFmt w:val="decimal"/>
      <w:pStyle w:val="afff4"/>
      <w:lvlText w:val="（%1）"/>
      <w:lvlJc w:val="left"/>
      <w:pPr>
        <w:tabs>
          <w:tab w:val="left" w:pos="420"/>
        </w:tabs>
        <w:ind w:left="420" w:hanging="420"/>
      </w:pPr>
      <w:rPr>
        <w:rFonts w:hint="eastAsia"/>
      </w:rPr>
    </w:lvl>
    <w:lvl w:ilvl="1">
      <w:start w:val="1"/>
      <w:numFmt w:val="upperLetter"/>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3" w15:restartNumberingAfterBreak="0">
    <w:nsid w:val="75D000FB"/>
    <w:multiLevelType w:val="multilevel"/>
    <w:tmpl w:val="75D000FB"/>
    <w:lvl w:ilvl="0">
      <w:start w:val="1"/>
      <w:numFmt w:val="bullet"/>
      <w:pStyle w:val="-10"/>
      <w:lvlText w:val=""/>
      <w:lvlJc w:val="left"/>
      <w:pPr>
        <w:ind w:left="840" w:hanging="420"/>
      </w:pPr>
      <w:rPr>
        <w:rFonts w:ascii="Symbol" w:hAnsi="Symbol"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4" w15:restartNumberingAfterBreak="0">
    <w:nsid w:val="76933334"/>
    <w:multiLevelType w:val="multilevel"/>
    <w:tmpl w:val="76933334"/>
    <w:lvl w:ilvl="0">
      <w:start w:val="1"/>
      <w:numFmt w:val="none"/>
      <w:pStyle w:val="afff5"/>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5" w15:restartNumberingAfterBreak="0">
    <w:nsid w:val="77D62505"/>
    <w:multiLevelType w:val="multilevel"/>
    <w:tmpl w:val="77D62505"/>
    <w:lvl w:ilvl="0">
      <w:start w:val="1"/>
      <w:numFmt w:val="decimal"/>
      <w:pStyle w:val="CharChar2CharChar"/>
      <w:lvlText w:val="%1."/>
      <w:lvlJc w:val="left"/>
      <w:pPr>
        <w:tabs>
          <w:tab w:val="left" w:pos="425"/>
        </w:tabs>
        <w:ind w:left="425" w:hanging="425"/>
      </w:pPr>
    </w:lvl>
    <w:lvl w:ilvl="1">
      <w:start w:val="1"/>
      <w:numFmt w:val="decimal"/>
      <w:pStyle w:val="22CharCharCharCharH2h2Heading2HiddenHeading"/>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26" w15:restartNumberingAfterBreak="0">
    <w:nsid w:val="781465B0"/>
    <w:multiLevelType w:val="multilevel"/>
    <w:tmpl w:val="781465B0"/>
    <w:lvl w:ilvl="0">
      <w:numFmt w:val="bullet"/>
      <w:pStyle w:val="TableBulletStyle1NoBullet"/>
      <w:lvlText w:val="–"/>
      <w:lvlJc w:val="left"/>
      <w:pPr>
        <w:tabs>
          <w:tab w:val="left" w:pos="1080"/>
        </w:tabs>
        <w:ind w:left="1080" w:hanging="360"/>
      </w:pPr>
      <w:rPr>
        <w:rFonts w:ascii="Arial" w:eastAsia="Times New Roman" w:hAnsi="Aria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27" w15:restartNumberingAfterBreak="0">
    <w:nsid w:val="7A096E60"/>
    <w:multiLevelType w:val="multilevel"/>
    <w:tmpl w:val="7A096E60"/>
    <w:lvl w:ilvl="0">
      <w:start w:val="1"/>
      <w:numFmt w:val="bullet"/>
      <w:pStyle w:val="18"/>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28" w15:restartNumberingAfterBreak="0">
    <w:nsid w:val="7ABB3605"/>
    <w:multiLevelType w:val="multilevel"/>
    <w:tmpl w:val="7ABB3605"/>
    <w:lvl w:ilvl="0">
      <w:start w:val="1"/>
      <w:numFmt w:val="bullet"/>
      <w:pStyle w:val="afff6"/>
      <w:lvlText w:val=""/>
      <w:lvlJc w:val="left"/>
      <w:pPr>
        <w:ind w:left="420" w:hanging="420"/>
      </w:pPr>
      <w:rPr>
        <w:rFonts w:ascii="Wingdings" w:hAnsi="Wingdings" w:hint="default"/>
      </w:rPr>
    </w:lvl>
    <w:lvl w:ilvl="1">
      <w:start w:val="1"/>
      <w:numFmt w:val="bullet"/>
      <w:pStyle w:val="074"/>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9" w15:restartNumberingAfterBreak="0">
    <w:nsid w:val="7B7055C4"/>
    <w:multiLevelType w:val="multilevel"/>
    <w:tmpl w:val="7B7055C4"/>
    <w:lvl w:ilvl="0">
      <w:start w:val="1"/>
      <w:numFmt w:val="bullet"/>
      <w:lvlText w:val=""/>
      <w:lvlJc w:val="left"/>
      <w:pPr>
        <w:tabs>
          <w:tab w:val="left" w:pos="900"/>
        </w:tabs>
        <w:ind w:left="900" w:hanging="420"/>
      </w:pPr>
      <w:rPr>
        <w:rFonts w:ascii="Wingdings" w:hAnsi="Wingdings" w:hint="default"/>
      </w:rPr>
    </w:lvl>
    <w:lvl w:ilvl="1">
      <w:start w:val="1"/>
      <w:numFmt w:val="bullet"/>
      <w:pStyle w:val="CU-sub"/>
      <w:lvlText w:val=""/>
      <w:lvlJc w:val="left"/>
      <w:pPr>
        <w:tabs>
          <w:tab w:val="left" w:pos="1320"/>
        </w:tabs>
        <w:ind w:left="1320" w:hanging="420"/>
      </w:pPr>
      <w:rPr>
        <w:rFonts w:ascii="Symbol" w:hAnsi="Symbol" w:hint="default"/>
        <w:color w:val="auto"/>
      </w:rPr>
    </w:lvl>
    <w:lvl w:ilvl="2">
      <w:start w:val="1"/>
      <w:numFmt w:val="bullet"/>
      <w:pStyle w:val="CU-6"/>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pStyle w:val="afff7"/>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30" w15:restartNumberingAfterBreak="0">
    <w:nsid w:val="7E3F1625"/>
    <w:multiLevelType w:val="multilevel"/>
    <w:tmpl w:val="7E3F1625"/>
    <w:lvl w:ilvl="0">
      <w:start w:val="1"/>
      <w:numFmt w:val="decimal"/>
      <w:pStyle w:val="afff8"/>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1" w15:restartNumberingAfterBreak="0">
    <w:nsid w:val="7FC74157"/>
    <w:multiLevelType w:val="multilevel"/>
    <w:tmpl w:val="7FC74157"/>
    <w:lvl w:ilvl="0">
      <w:start w:val="1"/>
      <w:numFmt w:val="decimal"/>
      <w:lvlText w:val="%1."/>
      <w:lvlJc w:val="left"/>
      <w:pPr>
        <w:ind w:left="840" w:hanging="420"/>
      </w:pPr>
    </w:lvl>
    <w:lvl w:ilvl="1">
      <w:start w:val="1"/>
      <w:numFmt w:val="lowerLetter"/>
      <w:pStyle w:val="StyleHeading2NotItalic"/>
      <w:lvlText w:val="%2)"/>
      <w:lvlJc w:val="left"/>
      <w:pPr>
        <w:ind w:left="1260" w:hanging="420"/>
      </w:pPr>
    </w:lvl>
    <w:lvl w:ilvl="2">
      <w:start w:val="1"/>
      <w:numFmt w:val="lowerRoman"/>
      <w:pStyle w:val="33newHeading3Char4Heading3Char2Char1Heading3"/>
      <w:lvlText w:val="%3."/>
      <w:lvlJc w:val="right"/>
      <w:pPr>
        <w:ind w:left="1680" w:hanging="420"/>
      </w:pPr>
    </w:lvl>
    <w:lvl w:ilvl="3">
      <w:start w:val="1"/>
      <w:numFmt w:val="decimal"/>
      <w:pStyle w:val="4bulletblbbPIM4H4h4L44thlevel4sect1234hea1"/>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2"/>
  </w:num>
  <w:num w:numId="2">
    <w:abstractNumId w:val="113"/>
  </w:num>
  <w:num w:numId="3">
    <w:abstractNumId w:val="6"/>
  </w:num>
  <w:num w:numId="4">
    <w:abstractNumId w:val="9"/>
  </w:num>
  <w:num w:numId="5">
    <w:abstractNumId w:val="93"/>
  </w:num>
  <w:num w:numId="6">
    <w:abstractNumId w:val="4"/>
  </w:num>
  <w:num w:numId="7">
    <w:abstractNumId w:val="3"/>
  </w:num>
  <w:num w:numId="8">
    <w:abstractNumId w:val="124"/>
  </w:num>
  <w:num w:numId="9">
    <w:abstractNumId w:val="40"/>
  </w:num>
  <w:num w:numId="10">
    <w:abstractNumId w:val="119"/>
  </w:num>
  <w:num w:numId="11">
    <w:abstractNumId w:val="123"/>
  </w:num>
  <w:num w:numId="12">
    <w:abstractNumId w:val="52"/>
    <w:lvlOverride w:ilvl="0">
      <w:startOverride w:val="1"/>
    </w:lvlOverride>
  </w:num>
  <w:num w:numId="13">
    <w:abstractNumId w:val="71"/>
  </w:num>
  <w:num w:numId="14">
    <w:abstractNumId w:val="47"/>
  </w:num>
  <w:num w:numId="15">
    <w:abstractNumId w:val="23"/>
  </w:num>
  <w:num w:numId="16">
    <w:abstractNumId w:val="129"/>
  </w:num>
  <w:num w:numId="17">
    <w:abstractNumId w:val="46"/>
  </w:num>
  <w:num w:numId="18">
    <w:abstractNumId w:val="18"/>
  </w:num>
  <w:num w:numId="19">
    <w:abstractNumId w:val="90"/>
  </w:num>
  <w:num w:numId="20">
    <w:abstractNumId w:val="57"/>
  </w:num>
  <w:num w:numId="21">
    <w:abstractNumId w:val="100"/>
  </w:num>
  <w:num w:numId="22">
    <w:abstractNumId w:val="58"/>
  </w:num>
  <w:num w:numId="23">
    <w:abstractNumId w:val="75"/>
  </w:num>
  <w:num w:numId="24">
    <w:abstractNumId w:val="56"/>
  </w:num>
  <w:num w:numId="25">
    <w:abstractNumId w:val="120"/>
  </w:num>
  <w:num w:numId="26">
    <w:abstractNumId w:val="39"/>
  </w:num>
  <w:num w:numId="27">
    <w:abstractNumId w:val="59"/>
  </w:num>
  <w:num w:numId="28">
    <w:abstractNumId w:val="5"/>
  </w:num>
  <w:num w:numId="29">
    <w:abstractNumId w:val="8"/>
    <w:lvlOverride w:ilvl="0">
      <w:startOverride w:val="1"/>
    </w:lvlOverride>
  </w:num>
  <w:num w:numId="30">
    <w:abstractNumId w:val="114"/>
  </w:num>
  <w:num w:numId="31">
    <w:abstractNumId w:val="1"/>
  </w:num>
  <w:num w:numId="32">
    <w:abstractNumId w:val="24"/>
  </w:num>
  <w:num w:numId="33">
    <w:abstractNumId w:val="28"/>
  </w:num>
  <w:num w:numId="34">
    <w:abstractNumId w:val="2"/>
  </w:num>
  <w:num w:numId="35">
    <w:abstractNumId w:val="89"/>
  </w:num>
  <w:num w:numId="36">
    <w:abstractNumId w:val="85"/>
  </w:num>
  <w:num w:numId="37">
    <w:abstractNumId w:val="42"/>
  </w:num>
  <w:num w:numId="38">
    <w:abstractNumId w:val="108"/>
  </w:num>
  <w:num w:numId="39">
    <w:abstractNumId w:val="7"/>
  </w:num>
  <w:num w:numId="40">
    <w:abstractNumId w:val="94"/>
  </w:num>
  <w:num w:numId="41">
    <w:abstractNumId w:val="99"/>
  </w:num>
  <w:num w:numId="42">
    <w:abstractNumId w:val="66"/>
  </w:num>
  <w:num w:numId="43">
    <w:abstractNumId w:val="112"/>
  </w:num>
  <w:num w:numId="44">
    <w:abstractNumId w:val="79"/>
  </w:num>
  <w:num w:numId="45">
    <w:abstractNumId w:val="36"/>
  </w:num>
  <w:num w:numId="46">
    <w:abstractNumId w:val="50"/>
  </w:num>
  <w:num w:numId="47">
    <w:abstractNumId w:val="72"/>
  </w:num>
  <w:num w:numId="48">
    <w:abstractNumId w:val="122"/>
  </w:num>
  <w:num w:numId="49">
    <w:abstractNumId w:val="92"/>
  </w:num>
  <w:num w:numId="50">
    <w:abstractNumId w:val="53"/>
  </w:num>
  <w:num w:numId="51">
    <w:abstractNumId w:val="103"/>
  </w:num>
  <w:num w:numId="52">
    <w:abstractNumId w:val="77"/>
  </w:num>
  <w:num w:numId="53">
    <w:abstractNumId w:val="64"/>
  </w:num>
  <w:num w:numId="54">
    <w:abstractNumId w:val="41"/>
  </w:num>
  <w:num w:numId="55">
    <w:abstractNumId w:val="109"/>
  </w:num>
  <w:num w:numId="56">
    <w:abstractNumId w:val="25"/>
  </w:num>
  <w:num w:numId="57">
    <w:abstractNumId w:val="45"/>
  </w:num>
  <w:num w:numId="58">
    <w:abstractNumId w:val="81"/>
  </w:num>
  <w:num w:numId="59">
    <w:abstractNumId w:val="27"/>
  </w:num>
  <w:num w:numId="60">
    <w:abstractNumId w:val="20"/>
  </w:num>
  <w:num w:numId="61">
    <w:abstractNumId w:val="21"/>
  </w:num>
  <w:num w:numId="62">
    <w:abstractNumId w:val="19"/>
  </w:num>
  <w:num w:numId="63">
    <w:abstractNumId w:val="37"/>
  </w:num>
  <w:num w:numId="64">
    <w:abstractNumId w:val="88"/>
  </w:num>
  <w:num w:numId="65">
    <w:abstractNumId w:val="110"/>
  </w:num>
  <w:num w:numId="66">
    <w:abstractNumId w:val="97"/>
  </w:num>
  <w:num w:numId="67">
    <w:abstractNumId w:val="125"/>
  </w:num>
  <w:num w:numId="68">
    <w:abstractNumId w:val="116"/>
  </w:num>
  <w:num w:numId="69">
    <w:abstractNumId w:val="121"/>
  </w:num>
  <w:num w:numId="70">
    <w:abstractNumId w:val="105"/>
  </w:num>
  <w:num w:numId="71">
    <w:abstractNumId w:val="26"/>
  </w:num>
  <w:num w:numId="72">
    <w:abstractNumId w:val="74"/>
  </w:num>
  <w:num w:numId="73">
    <w:abstractNumId w:val="83"/>
  </w:num>
  <w:num w:numId="74">
    <w:abstractNumId w:val="96"/>
  </w:num>
  <w:num w:numId="75">
    <w:abstractNumId w:val="86"/>
  </w:num>
  <w:num w:numId="76">
    <w:abstractNumId w:val="65"/>
  </w:num>
  <w:num w:numId="77">
    <w:abstractNumId w:val="128"/>
  </w:num>
  <w:num w:numId="78">
    <w:abstractNumId w:val="11"/>
  </w:num>
  <w:num w:numId="79">
    <w:abstractNumId w:val="34"/>
  </w:num>
  <w:num w:numId="80">
    <w:abstractNumId w:val="131"/>
  </w:num>
  <w:num w:numId="81">
    <w:abstractNumId w:val="118"/>
  </w:num>
  <w:num w:numId="82">
    <w:abstractNumId w:val="111"/>
  </w:num>
  <w:num w:numId="83">
    <w:abstractNumId w:val="63"/>
  </w:num>
  <w:num w:numId="84">
    <w:abstractNumId w:val="84"/>
  </w:num>
  <w:num w:numId="85">
    <w:abstractNumId w:val="130"/>
  </w:num>
  <w:num w:numId="86">
    <w:abstractNumId w:val="95"/>
  </w:num>
  <w:num w:numId="87">
    <w:abstractNumId w:val="126"/>
  </w:num>
  <w:num w:numId="88">
    <w:abstractNumId w:val="115"/>
  </w:num>
  <w:num w:numId="89">
    <w:abstractNumId w:val="49"/>
  </w:num>
  <w:num w:numId="90">
    <w:abstractNumId w:val="61"/>
  </w:num>
  <w:num w:numId="91">
    <w:abstractNumId w:val="107"/>
  </w:num>
  <w:num w:numId="92">
    <w:abstractNumId w:val="51"/>
  </w:num>
  <w:num w:numId="93">
    <w:abstractNumId w:val="101"/>
  </w:num>
  <w:num w:numId="94">
    <w:abstractNumId w:val="55"/>
  </w:num>
  <w:num w:numId="95">
    <w:abstractNumId w:val="67"/>
  </w:num>
  <w:num w:numId="96">
    <w:abstractNumId w:val="73"/>
  </w:num>
  <w:num w:numId="97">
    <w:abstractNumId w:val="30"/>
  </w:num>
  <w:num w:numId="98">
    <w:abstractNumId w:val="22"/>
  </w:num>
  <w:num w:numId="99">
    <w:abstractNumId w:val="80"/>
  </w:num>
  <w:num w:numId="100">
    <w:abstractNumId w:val="78"/>
  </w:num>
  <w:num w:numId="101">
    <w:abstractNumId w:val="12"/>
  </w:num>
  <w:num w:numId="102">
    <w:abstractNumId w:val="17"/>
  </w:num>
  <w:num w:numId="103">
    <w:abstractNumId w:val="43"/>
  </w:num>
  <w:num w:numId="104">
    <w:abstractNumId w:val="102"/>
  </w:num>
  <w:num w:numId="105">
    <w:abstractNumId w:val="0"/>
  </w:num>
  <w:num w:numId="106">
    <w:abstractNumId w:val="15"/>
  </w:num>
  <w:num w:numId="107">
    <w:abstractNumId w:val="54"/>
  </w:num>
  <w:num w:numId="108">
    <w:abstractNumId w:val="35"/>
  </w:num>
  <w:num w:numId="109">
    <w:abstractNumId w:val="70"/>
  </w:num>
  <w:num w:numId="110">
    <w:abstractNumId w:val="29"/>
    <w:lvlOverride w:ilvl="0">
      <w:lvl w:ilvl="0" w:tentative="1">
        <w:start w:val="1"/>
        <w:numFmt w:val="decimal"/>
        <w:pStyle w:val="ChartBullet"/>
        <w:lvlText w:val="%1."/>
        <w:lvlJc w:val="left"/>
        <w:pPr>
          <w:ind w:left="360" w:hanging="360"/>
        </w:pPr>
        <w:rPr>
          <w:rFonts w:hint="eastAsia"/>
        </w:rPr>
      </w:lvl>
    </w:lvlOverride>
    <w:lvlOverride w:ilvl="1">
      <w:lvl w:ilvl="1" w:tentative="1">
        <w:start w:val="1"/>
        <w:numFmt w:val="decimal"/>
        <w:lvlText w:val="%1.%2."/>
        <w:lvlJc w:val="left"/>
        <w:pPr>
          <w:ind w:left="432" w:hanging="432"/>
        </w:pPr>
        <w:rPr>
          <w:color w:val="auto"/>
          <w:kern w:val="2"/>
          <w:sz w:val="28"/>
        </w:rPr>
      </w:lvl>
    </w:lvlOverride>
    <w:lvlOverride w:ilvl="2">
      <w:lvl w:ilvl="2" w:tentative="1">
        <w:start w:val="1"/>
        <w:numFmt w:val="decimal"/>
        <w:lvlText w:val="%1.%2.%3."/>
        <w:lvlJc w:val="left"/>
        <w:pPr>
          <w:ind w:left="504" w:hanging="504"/>
        </w:pPr>
        <w:rPr>
          <w:rFonts w:ascii="Verdana" w:hAnsi="Verdana" w:hint="default"/>
        </w:rPr>
      </w:lvl>
    </w:lvlOverride>
    <w:lvlOverride w:ilvl="3">
      <w:lvl w:ilvl="3" w:tentative="1">
        <w:start w:val="1"/>
        <w:numFmt w:val="decimal"/>
        <w:lvlText w:val="%1.%2.%3.%4."/>
        <w:lvlJc w:val="left"/>
        <w:pPr>
          <w:ind w:left="648" w:hanging="648"/>
        </w:pPr>
        <w:rPr>
          <w:rFonts w:ascii="Verdana" w:hAnsi="Verdana" w:hint="default"/>
          <w:sz w:val="21"/>
        </w:rPr>
      </w:lvl>
    </w:lvlOverride>
    <w:lvlOverride w:ilvl="4">
      <w:lvl w:ilvl="4" w:tentative="1">
        <w:start w:val="1"/>
        <w:numFmt w:val="decimal"/>
        <w:lvlText w:val="%1.%2.%3.%4.%5."/>
        <w:lvlJc w:val="left"/>
        <w:pPr>
          <w:ind w:left="2232" w:hanging="792"/>
        </w:pPr>
        <w:rPr>
          <w:rFonts w:hint="default"/>
        </w:rPr>
      </w:lvl>
    </w:lvlOverride>
    <w:lvlOverride w:ilvl="5">
      <w:lvl w:ilvl="5" w:tentative="1">
        <w:start w:val="1"/>
        <w:numFmt w:val="decimal"/>
        <w:lvlText w:val="%1.%2.%3.%4.%5.%6."/>
        <w:lvlJc w:val="left"/>
        <w:pPr>
          <w:ind w:left="2736" w:hanging="936"/>
        </w:pPr>
        <w:rPr>
          <w:rFonts w:hint="default"/>
        </w:rPr>
      </w:lvl>
    </w:lvlOverride>
    <w:lvlOverride w:ilvl="6">
      <w:lvl w:ilvl="6" w:tentative="1">
        <w:start w:val="1"/>
        <w:numFmt w:val="decimal"/>
        <w:lvlText w:val="%1.%2.%3.%4.%5.%6.%7."/>
        <w:lvlJc w:val="left"/>
        <w:pPr>
          <w:ind w:left="3240" w:hanging="1080"/>
        </w:pPr>
        <w:rPr>
          <w:rFonts w:hint="default"/>
        </w:rPr>
      </w:lvl>
    </w:lvlOverride>
    <w:lvlOverride w:ilvl="7">
      <w:lvl w:ilvl="7" w:tentative="1">
        <w:start w:val="1"/>
        <w:numFmt w:val="decimal"/>
        <w:lvlText w:val="%1.%2.%3.%4.%5.%6.%7.%8."/>
        <w:lvlJc w:val="left"/>
        <w:pPr>
          <w:ind w:left="3744" w:hanging="1224"/>
        </w:pPr>
        <w:rPr>
          <w:rFonts w:hint="default"/>
        </w:rPr>
      </w:lvl>
    </w:lvlOverride>
    <w:lvlOverride w:ilvl="8">
      <w:lvl w:ilvl="8" w:tentative="1">
        <w:start w:val="1"/>
        <w:numFmt w:val="decimal"/>
        <w:lvlText w:val="%1.%2.%3.%4.%5.%6.%7.%8.%9."/>
        <w:lvlJc w:val="left"/>
        <w:pPr>
          <w:ind w:left="4320" w:hanging="1440"/>
        </w:pPr>
        <w:rPr>
          <w:rFonts w:hint="default"/>
        </w:rPr>
      </w:lvl>
    </w:lvlOverride>
  </w:num>
  <w:num w:numId="111">
    <w:abstractNumId w:val="14"/>
  </w:num>
  <w:num w:numId="11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8"/>
  </w:num>
  <w:num w:numId="114">
    <w:abstractNumId w:val="48"/>
  </w:num>
  <w:num w:numId="115">
    <w:abstractNumId w:val="76"/>
  </w:num>
  <w:num w:numId="116">
    <w:abstractNumId w:val="38"/>
  </w:num>
  <w:num w:numId="117">
    <w:abstractNumId w:val="69"/>
  </w:num>
  <w:num w:numId="118">
    <w:abstractNumId w:val="60"/>
  </w:num>
  <w:num w:numId="119">
    <w:abstractNumId w:val="62"/>
  </w:num>
  <w:num w:numId="120">
    <w:abstractNumId w:val="104"/>
  </w:num>
  <w:num w:numId="121">
    <w:abstractNumId w:val="87"/>
  </w:num>
  <w:num w:numId="122">
    <w:abstractNumId w:val="68"/>
  </w:num>
  <w:num w:numId="123">
    <w:abstractNumId w:val="31"/>
  </w:num>
  <w:num w:numId="124">
    <w:abstractNumId w:val="16"/>
  </w:num>
  <w:num w:numId="125">
    <w:abstractNumId w:val="10"/>
  </w:num>
  <w:num w:numId="126">
    <w:abstractNumId w:val="106"/>
  </w:num>
  <w:num w:numId="127">
    <w:abstractNumId w:val="82"/>
  </w:num>
  <w:num w:numId="128">
    <w:abstractNumId w:val="13"/>
  </w:num>
  <w:num w:numId="129">
    <w:abstractNumId w:val="127"/>
  </w:num>
  <w:num w:numId="130">
    <w:abstractNumId w:val="44"/>
  </w:num>
  <w:num w:numId="131">
    <w:abstractNumId w:val="117"/>
  </w:num>
  <w:num w:numId="132">
    <w:abstractNumId w:val="33"/>
  </w:num>
  <w:num w:numId="133">
    <w:abstractNumId w:val="9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8FD"/>
    <w:rsid w:val="000008CE"/>
    <w:rsid w:val="00000D2E"/>
    <w:rsid w:val="00001897"/>
    <w:rsid w:val="00003266"/>
    <w:rsid w:val="00003E63"/>
    <w:rsid w:val="000042BF"/>
    <w:rsid w:val="0000480F"/>
    <w:rsid w:val="000057AA"/>
    <w:rsid w:val="00006D08"/>
    <w:rsid w:val="000077D9"/>
    <w:rsid w:val="00010CD7"/>
    <w:rsid w:val="00011E32"/>
    <w:rsid w:val="00011EDD"/>
    <w:rsid w:val="00012342"/>
    <w:rsid w:val="00012AF5"/>
    <w:rsid w:val="0001341C"/>
    <w:rsid w:val="000138FA"/>
    <w:rsid w:val="0001418E"/>
    <w:rsid w:val="0001444F"/>
    <w:rsid w:val="00014ED5"/>
    <w:rsid w:val="00014EE4"/>
    <w:rsid w:val="00014F8D"/>
    <w:rsid w:val="000152F7"/>
    <w:rsid w:val="00015CA7"/>
    <w:rsid w:val="00016F11"/>
    <w:rsid w:val="000171F0"/>
    <w:rsid w:val="0001789A"/>
    <w:rsid w:val="000206A9"/>
    <w:rsid w:val="00021BDA"/>
    <w:rsid w:val="00022425"/>
    <w:rsid w:val="00023079"/>
    <w:rsid w:val="00023440"/>
    <w:rsid w:val="000247C5"/>
    <w:rsid w:val="00024BA2"/>
    <w:rsid w:val="0002593C"/>
    <w:rsid w:val="000274FF"/>
    <w:rsid w:val="0003045C"/>
    <w:rsid w:val="000309B9"/>
    <w:rsid w:val="00031E2E"/>
    <w:rsid w:val="00040224"/>
    <w:rsid w:val="000403C4"/>
    <w:rsid w:val="00040419"/>
    <w:rsid w:val="0004056F"/>
    <w:rsid w:val="00040DD0"/>
    <w:rsid w:val="00041260"/>
    <w:rsid w:val="00041EE6"/>
    <w:rsid w:val="00041F1C"/>
    <w:rsid w:val="000426F1"/>
    <w:rsid w:val="00042FA7"/>
    <w:rsid w:val="0004318E"/>
    <w:rsid w:val="00044386"/>
    <w:rsid w:val="00044D5A"/>
    <w:rsid w:val="00045032"/>
    <w:rsid w:val="0004507D"/>
    <w:rsid w:val="00045E99"/>
    <w:rsid w:val="0004627A"/>
    <w:rsid w:val="00050836"/>
    <w:rsid w:val="000513F5"/>
    <w:rsid w:val="00051793"/>
    <w:rsid w:val="00053D81"/>
    <w:rsid w:val="00053F56"/>
    <w:rsid w:val="00053FE1"/>
    <w:rsid w:val="0005461E"/>
    <w:rsid w:val="00054BAF"/>
    <w:rsid w:val="00056A2E"/>
    <w:rsid w:val="00056DCB"/>
    <w:rsid w:val="000571AC"/>
    <w:rsid w:val="00057898"/>
    <w:rsid w:val="0006037E"/>
    <w:rsid w:val="0006039D"/>
    <w:rsid w:val="00060E37"/>
    <w:rsid w:val="00061235"/>
    <w:rsid w:val="00062022"/>
    <w:rsid w:val="00062064"/>
    <w:rsid w:val="00062C84"/>
    <w:rsid w:val="000632AD"/>
    <w:rsid w:val="00063C25"/>
    <w:rsid w:val="0006424F"/>
    <w:rsid w:val="0006656F"/>
    <w:rsid w:val="00066734"/>
    <w:rsid w:val="00066F4C"/>
    <w:rsid w:val="00067312"/>
    <w:rsid w:val="00067425"/>
    <w:rsid w:val="00067851"/>
    <w:rsid w:val="00067F6D"/>
    <w:rsid w:val="00070832"/>
    <w:rsid w:val="00070DA9"/>
    <w:rsid w:val="00072173"/>
    <w:rsid w:val="000764BB"/>
    <w:rsid w:val="00080AAA"/>
    <w:rsid w:val="000816EE"/>
    <w:rsid w:val="000818A7"/>
    <w:rsid w:val="00082980"/>
    <w:rsid w:val="000838FD"/>
    <w:rsid w:val="00083C7F"/>
    <w:rsid w:val="00083D81"/>
    <w:rsid w:val="00083DED"/>
    <w:rsid w:val="00085ABE"/>
    <w:rsid w:val="00087D33"/>
    <w:rsid w:val="000916B1"/>
    <w:rsid w:val="00091994"/>
    <w:rsid w:val="00091CF2"/>
    <w:rsid w:val="00093E06"/>
    <w:rsid w:val="00093FC9"/>
    <w:rsid w:val="000954BC"/>
    <w:rsid w:val="00095857"/>
    <w:rsid w:val="00095A8B"/>
    <w:rsid w:val="00095C87"/>
    <w:rsid w:val="00096AB3"/>
    <w:rsid w:val="000A0262"/>
    <w:rsid w:val="000A0708"/>
    <w:rsid w:val="000A087A"/>
    <w:rsid w:val="000A10D5"/>
    <w:rsid w:val="000A231B"/>
    <w:rsid w:val="000A2952"/>
    <w:rsid w:val="000A2D7D"/>
    <w:rsid w:val="000A41E5"/>
    <w:rsid w:val="000A451D"/>
    <w:rsid w:val="000A4916"/>
    <w:rsid w:val="000A580E"/>
    <w:rsid w:val="000A5ECC"/>
    <w:rsid w:val="000A67FF"/>
    <w:rsid w:val="000A7D74"/>
    <w:rsid w:val="000B00FC"/>
    <w:rsid w:val="000B0882"/>
    <w:rsid w:val="000B1442"/>
    <w:rsid w:val="000B2962"/>
    <w:rsid w:val="000B373D"/>
    <w:rsid w:val="000B5469"/>
    <w:rsid w:val="000B64B1"/>
    <w:rsid w:val="000B6B93"/>
    <w:rsid w:val="000B6C35"/>
    <w:rsid w:val="000B794A"/>
    <w:rsid w:val="000C2788"/>
    <w:rsid w:val="000C37B9"/>
    <w:rsid w:val="000C3A57"/>
    <w:rsid w:val="000C4586"/>
    <w:rsid w:val="000C51DD"/>
    <w:rsid w:val="000C538A"/>
    <w:rsid w:val="000C637D"/>
    <w:rsid w:val="000C679B"/>
    <w:rsid w:val="000C7CFB"/>
    <w:rsid w:val="000D0361"/>
    <w:rsid w:val="000D09C8"/>
    <w:rsid w:val="000D132B"/>
    <w:rsid w:val="000D14BA"/>
    <w:rsid w:val="000D16E7"/>
    <w:rsid w:val="000D2059"/>
    <w:rsid w:val="000D2107"/>
    <w:rsid w:val="000D2F4E"/>
    <w:rsid w:val="000D3C1B"/>
    <w:rsid w:val="000D3E0B"/>
    <w:rsid w:val="000D5E2C"/>
    <w:rsid w:val="000E0371"/>
    <w:rsid w:val="000E0445"/>
    <w:rsid w:val="000E095E"/>
    <w:rsid w:val="000E15CE"/>
    <w:rsid w:val="000E2549"/>
    <w:rsid w:val="000E3639"/>
    <w:rsid w:val="000E3849"/>
    <w:rsid w:val="000E3A04"/>
    <w:rsid w:val="000E41B8"/>
    <w:rsid w:val="000E42AC"/>
    <w:rsid w:val="000E4501"/>
    <w:rsid w:val="000E4576"/>
    <w:rsid w:val="000E63E5"/>
    <w:rsid w:val="000E6625"/>
    <w:rsid w:val="000E684E"/>
    <w:rsid w:val="000E7C17"/>
    <w:rsid w:val="000F0237"/>
    <w:rsid w:val="000F2021"/>
    <w:rsid w:val="000F3638"/>
    <w:rsid w:val="000F413F"/>
    <w:rsid w:val="000F5262"/>
    <w:rsid w:val="000F5ABB"/>
    <w:rsid w:val="000F5C9B"/>
    <w:rsid w:val="000F7BA1"/>
    <w:rsid w:val="001002D6"/>
    <w:rsid w:val="0010153D"/>
    <w:rsid w:val="00101722"/>
    <w:rsid w:val="00101901"/>
    <w:rsid w:val="00101968"/>
    <w:rsid w:val="0010229A"/>
    <w:rsid w:val="00103504"/>
    <w:rsid w:val="00103AE5"/>
    <w:rsid w:val="00105844"/>
    <w:rsid w:val="0010623F"/>
    <w:rsid w:val="001062BB"/>
    <w:rsid w:val="001071DF"/>
    <w:rsid w:val="00107815"/>
    <w:rsid w:val="0010792B"/>
    <w:rsid w:val="00110C9F"/>
    <w:rsid w:val="00110DB0"/>
    <w:rsid w:val="0011151A"/>
    <w:rsid w:val="00111785"/>
    <w:rsid w:val="00111BC1"/>
    <w:rsid w:val="00111D19"/>
    <w:rsid w:val="00112675"/>
    <w:rsid w:val="00112826"/>
    <w:rsid w:val="00113DF1"/>
    <w:rsid w:val="0011484C"/>
    <w:rsid w:val="00116318"/>
    <w:rsid w:val="001169A3"/>
    <w:rsid w:val="00117027"/>
    <w:rsid w:val="0011782D"/>
    <w:rsid w:val="00117AF8"/>
    <w:rsid w:val="00121164"/>
    <w:rsid w:val="00121766"/>
    <w:rsid w:val="00122D85"/>
    <w:rsid w:val="00124437"/>
    <w:rsid w:val="00124655"/>
    <w:rsid w:val="00124D23"/>
    <w:rsid w:val="00124EF1"/>
    <w:rsid w:val="00125F76"/>
    <w:rsid w:val="001260AC"/>
    <w:rsid w:val="00126AC8"/>
    <w:rsid w:val="00127319"/>
    <w:rsid w:val="00131E41"/>
    <w:rsid w:val="0013220C"/>
    <w:rsid w:val="001322E2"/>
    <w:rsid w:val="00132AC8"/>
    <w:rsid w:val="00133503"/>
    <w:rsid w:val="00135866"/>
    <w:rsid w:val="001360AE"/>
    <w:rsid w:val="001366F9"/>
    <w:rsid w:val="00136D03"/>
    <w:rsid w:val="00137C5A"/>
    <w:rsid w:val="00140162"/>
    <w:rsid w:val="00141B26"/>
    <w:rsid w:val="00142B39"/>
    <w:rsid w:val="00142E69"/>
    <w:rsid w:val="001432A7"/>
    <w:rsid w:val="00144EEF"/>
    <w:rsid w:val="001466B9"/>
    <w:rsid w:val="00146753"/>
    <w:rsid w:val="00146BCE"/>
    <w:rsid w:val="00147D4A"/>
    <w:rsid w:val="001516D1"/>
    <w:rsid w:val="001519C4"/>
    <w:rsid w:val="0015232C"/>
    <w:rsid w:val="001537F2"/>
    <w:rsid w:val="0015406C"/>
    <w:rsid w:val="00154B2A"/>
    <w:rsid w:val="001555E2"/>
    <w:rsid w:val="00155E4A"/>
    <w:rsid w:val="00157EF6"/>
    <w:rsid w:val="0016282D"/>
    <w:rsid w:val="00162F82"/>
    <w:rsid w:val="00163272"/>
    <w:rsid w:val="0016412A"/>
    <w:rsid w:val="001658D9"/>
    <w:rsid w:val="001669C6"/>
    <w:rsid w:val="001676EE"/>
    <w:rsid w:val="001677C8"/>
    <w:rsid w:val="00170005"/>
    <w:rsid w:val="001705A2"/>
    <w:rsid w:val="00170B5A"/>
    <w:rsid w:val="00170D68"/>
    <w:rsid w:val="00173903"/>
    <w:rsid w:val="00174919"/>
    <w:rsid w:val="00174926"/>
    <w:rsid w:val="00177BEE"/>
    <w:rsid w:val="001811F3"/>
    <w:rsid w:val="0018203B"/>
    <w:rsid w:val="0018218B"/>
    <w:rsid w:val="00182975"/>
    <w:rsid w:val="00182AA6"/>
    <w:rsid w:val="001841BE"/>
    <w:rsid w:val="0018597F"/>
    <w:rsid w:val="001871D4"/>
    <w:rsid w:val="001871D7"/>
    <w:rsid w:val="0019038C"/>
    <w:rsid w:val="00191DB5"/>
    <w:rsid w:val="001929A7"/>
    <w:rsid w:val="00193B1C"/>
    <w:rsid w:val="0019682D"/>
    <w:rsid w:val="00196B79"/>
    <w:rsid w:val="00197618"/>
    <w:rsid w:val="001A35EC"/>
    <w:rsid w:val="001A388D"/>
    <w:rsid w:val="001A42E0"/>
    <w:rsid w:val="001A4F32"/>
    <w:rsid w:val="001A5875"/>
    <w:rsid w:val="001A5E84"/>
    <w:rsid w:val="001B0BCB"/>
    <w:rsid w:val="001B1487"/>
    <w:rsid w:val="001B177C"/>
    <w:rsid w:val="001B47E2"/>
    <w:rsid w:val="001B5043"/>
    <w:rsid w:val="001B717B"/>
    <w:rsid w:val="001B7648"/>
    <w:rsid w:val="001C0852"/>
    <w:rsid w:val="001C0CB3"/>
    <w:rsid w:val="001C1FB5"/>
    <w:rsid w:val="001C4E4B"/>
    <w:rsid w:val="001C5461"/>
    <w:rsid w:val="001C61A8"/>
    <w:rsid w:val="001C6F5D"/>
    <w:rsid w:val="001C7010"/>
    <w:rsid w:val="001C7E09"/>
    <w:rsid w:val="001D0221"/>
    <w:rsid w:val="001D032E"/>
    <w:rsid w:val="001D03E7"/>
    <w:rsid w:val="001D10CC"/>
    <w:rsid w:val="001D1E6E"/>
    <w:rsid w:val="001D1FD3"/>
    <w:rsid w:val="001D2848"/>
    <w:rsid w:val="001D2D00"/>
    <w:rsid w:val="001D2EC3"/>
    <w:rsid w:val="001D3849"/>
    <w:rsid w:val="001D431E"/>
    <w:rsid w:val="001D47D5"/>
    <w:rsid w:val="001D4DDA"/>
    <w:rsid w:val="001D5CE2"/>
    <w:rsid w:val="001D786A"/>
    <w:rsid w:val="001E04FE"/>
    <w:rsid w:val="001E1C2C"/>
    <w:rsid w:val="001E283B"/>
    <w:rsid w:val="001E3790"/>
    <w:rsid w:val="001E3EE9"/>
    <w:rsid w:val="001E45C0"/>
    <w:rsid w:val="001E4C34"/>
    <w:rsid w:val="001E6BA2"/>
    <w:rsid w:val="001E7563"/>
    <w:rsid w:val="001E76E7"/>
    <w:rsid w:val="001E77BB"/>
    <w:rsid w:val="001E7A08"/>
    <w:rsid w:val="001F084B"/>
    <w:rsid w:val="001F0D4A"/>
    <w:rsid w:val="001F0D80"/>
    <w:rsid w:val="001F2629"/>
    <w:rsid w:val="001F2786"/>
    <w:rsid w:val="001F27FC"/>
    <w:rsid w:val="001F2970"/>
    <w:rsid w:val="001F2AE5"/>
    <w:rsid w:val="001F4AC3"/>
    <w:rsid w:val="001F4E96"/>
    <w:rsid w:val="001F52E0"/>
    <w:rsid w:val="001F6526"/>
    <w:rsid w:val="001F6533"/>
    <w:rsid w:val="001F7AB9"/>
    <w:rsid w:val="002001F2"/>
    <w:rsid w:val="00201FA0"/>
    <w:rsid w:val="0020298F"/>
    <w:rsid w:val="002030AF"/>
    <w:rsid w:val="002048E1"/>
    <w:rsid w:val="00205E07"/>
    <w:rsid w:val="002062FD"/>
    <w:rsid w:val="0021039C"/>
    <w:rsid w:val="00210459"/>
    <w:rsid w:val="00210607"/>
    <w:rsid w:val="00212614"/>
    <w:rsid w:val="00212C28"/>
    <w:rsid w:val="00213CFC"/>
    <w:rsid w:val="0021405F"/>
    <w:rsid w:val="00214D86"/>
    <w:rsid w:val="00215159"/>
    <w:rsid w:val="002163D3"/>
    <w:rsid w:val="002166EF"/>
    <w:rsid w:val="00217D8B"/>
    <w:rsid w:val="00222406"/>
    <w:rsid w:val="002228E6"/>
    <w:rsid w:val="00223445"/>
    <w:rsid w:val="00223A79"/>
    <w:rsid w:val="00223C79"/>
    <w:rsid w:val="00223CF9"/>
    <w:rsid w:val="00223DBE"/>
    <w:rsid w:val="002244EE"/>
    <w:rsid w:val="0022511C"/>
    <w:rsid w:val="00225237"/>
    <w:rsid w:val="00226B6D"/>
    <w:rsid w:val="0022779A"/>
    <w:rsid w:val="00227C5B"/>
    <w:rsid w:val="00233BC8"/>
    <w:rsid w:val="00234258"/>
    <w:rsid w:val="0023636D"/>
    <w:rsid w:val="0023682D"/>
    <w:rsid w:val="0023765D"/>
    <w:rsid w:val="00237942"/>
    <w:rsid w:val="00240B9F"/>
    <w:rsid w:val="002410F6"/>
    <w:rsid w:val="0024156B"/>
    <w:rsid w:val="00241694"/>
    <w:rsid w:val="002446AF"/>
    <w:rsid w:val="00244A88"/>
    <w:rsid w:val="00245178"/>
    <w:rsid w:val="00245217"/>
    <w:rsid w:val="00245244"/>
    <w:rsid w:val="0024586C"/>
    <w:rsid w:val="00245E81"/>
    <w:rsid w:val="00245F15"/>
    <w:rsid w:val="00250748"/>
    <w:rsid w:val="002523A6"/>
    <w:rsid w:val="00252469"/>
    <w:rsid w:val="00252934"/>
    <w:rsid w:val="002535AA"/>
    <w:rsid w:val="0025362B"/>
    <w:rsid w:val="00253A40"/>
    <w:rsid w:val="002553BC"/>
    <w:rsid w:val="00255A77"/>
    <w:rsid w:val="00256ADE"/>
    <w:rsid w:val="00260963"/>
    <w:rsid w:val="00260E7D"/>
    <w:rsid w:val="00262173"/>
    <w:rsid w:val="00262B69"/>
    <w:rsid w:val="00263A04"/>
    <w:rsid w:val="00263F68"/>
    <w:rsid w:val="002650B4"/>
    <w:rsid w:val="002667D3"/>
    <w:rsid w:val="00266985"/>
    <w:rsid w:val="00266AC5"/>
    <w:rsid w:val="00267443"/>
    <w:rsid w:val="00267867"/>
    <w:rsid w:val="00267B41"/>
    <w:rsid w:val="0027011B"/>
    <w:rsid w:val="00270FB7"/>
    <w:rsid w:val="00271580"/>
    <w:rsid w:val="002727C4"/>
    <w:rsid w:val="00273A2F"/>
    <w:rsid w:val="00273D63"/>
    <w:rsid w:val="00273FBA"/>
    <w:rsid w:val="00274271"/>
    <w:rsid w:val="0027459B"/>
    <w:rsid w:val="00274F18"/>
    <w:rsid w:val="00275877"/>
    <w:rsid w:val="002760DF"/>
    <w:rsid w:val="0027628F"/>
    <w:rsid w:val="00276609"/>
    <w:rsid w:val="002776E3"/>
    <w:rsid w:val="00277E4F"/>
    <w:rsid w:val="002827B2"/>
    <w:rsid w:val="00282D77"/>
    <w:rsid w:val="002830CE"/>
    <w:rsid w:val="0028486A"/>
    <w:rsid w:val="00284C47"/>
    <w:rsid w:val="002866B2"/>
    <w:rsid w:val="00287487"/>
    <w:rsid w:val="00287F21"/>
    <w:rsid w:val="00291128"/>
    <w:rsid w:val="002926ED"/>
    <w:rsid w:val="002939D5"/>
    <w:rsid w:val="00293ECC"/>
    <w:rsid w:val="0029584F"/>
    <w:rsid w:val="002959F4"/>
    <w:rsid w:val="0029655B"/>
    <w:rsid w:val="002969AF"/>
    <w:rsid w:val="00296CB4"/>
    <w:rsid w:val="00296D3A"/>
    <w:rsid w:val="00297CDB"/>
    <w:rsid w:val="002A0FF2"/>
    <w:rsid w:val="002A11CB"/>
    <w:rsid w:val="002A1498"/>
    <w:rsid w:val="002A1CBF"/>
    <w:rsid w:val="002A2123"/>
    <w:rsid w:val="002A22FA"/>
    <w:rsid w:val="002A31D5"/>
    <w:rsid w:val="002A38EE"/>
    <w:rsid w:val="002A42D5"/>
    <w:rsid w:val="002A5015"/>
    <w:rsid w:val="002A52D9"/>
    <w:rsid w:val="002A5743"/>
    <w:rsid w:val="002A5C33"/>
    <w:rsid w:val="002A627C"/>
    <w:rsid w:val="002A62C3"/>
    <w:rsid w:val="002A6B80"/>
    <w:rsid w:val="002A6C17"/>
    <w:rsid w:val="002A6C81"/>
    <w:rsid w:val="002A6F24"/>
    <w:rsid w:val="002A7454"/>
    <w:rsid w:val="002B12CB"/>
    <w:rsid w:val="002B2911"/>
    <w:rsid w:val="002B2D54"/>
    <w:rsid w:val="002B31A2"/>
    <w:rsid w:val="002B34A9"/>
    <w:rsid w:val="002B493C"/>
    <w:rsid w:val="002B4E3D"/>
    <w:rsid w:val="002B5703"/>
    <w:rsid w:val="002B5B39"/>
    <w:rsid w:val="002B67AC"/>
    <w:rsid w:val="002B6899"/>
    <w:rsid w:val="002B7F2C"/>
    <w:rsid w:val="002C000F"/>
    <w:rsid w:val="002C0594"/>
    <w:rsid w:val="002C1796"/>
    <w:rsid w:val="002C2164"/>
    <w:rsid w:val="002C2B4D"/>
    <w:rsid w:val="002C2DA4"/>
    <w:rsid w:val="002C3179"/>
    <w:rsid w:val="002C4935"/>
    <w:rsid w:val="002C4CAD"/>
    <w:rsid w:val="002C5531"/>
    <w:rsid w:val="002C5BB5"/>
    <w:rsid w:val="002D005B"/>
    <w:rsid w:val="002D087F"/>
    <w:rsid w:val="002D12A2"/>
    <w:rsid w:val="002D17C5"/>
    <w:rsid w:val="002D2363"/>
    <w:rsid w:val="002D2CF2"/>
    <w:rsid w:val="002D41CA"/>
    <w:rsid w:val="002D43DE"/>
    <w:rsid w:val="002D4537"/>
    <w:rsid w:val="002D60B2"/>
    <w:rsid w:val="002D679C"/>
    <w:rsid w:val="002D6EFE"/>
    <w:rsid w:val="002E0B90"/>
    <w:rsid w:val="002E2303"/>
    <w:rsid w:val="002F035B"/>
    <w:rsid w:val="002F16A6"/>
    <w:rsid w:val="002F1CC7"/>
    <w:rsid w:val="002F2B13"/>
    <w:rsid w:val="002F30FA"/>
    <w:rsid w:val="002F3143"/>
    <w:rsid w:val="002F3418"/>
    <w:rsid w:val="002F362A"/>
    <w:rsid w:val="002F45B5"/>
    <w:rsid w:val="002F4D8A"/>
    <w:rsid w:val="002F534F"/>
    <w:rsid w:val="002F5B68"/>
    <w:rsid w:val="002F5DF7"/>
    <w:rsid w:val="002F659B"/>
    <w:rsid w:val="002F7E4B"/>
    <w:rsid w:val="00300CFB"/>
    <w:rsid w:val="00300DAB"/>
    <w:rsid w:val="003026A9"/>
    <w:rsid w:val="003042AE"/>
    <w:rsid w:val="00304BCC"/>
    <w:rsid w:val="00306A15"/>
    <w:rsid w:val="003104DC"/>
    <w:rsid w:val="00310A3B"/>
    <w:rsid w:val="00310D03"/>
    <w:rsid w:val="00311815"/>
    <w:rsid w:val="0031281C"/>
    <w:rsid w:val="003128F5"/>
    <w:rsid w:val="00312F6A"/>
    <w:rsid w:val="003132B6"/>
    <w:rsid w:val="0031331E"/>
    <w:rsid w:val="00313E74"/>
    <w:rsid w:val="0031656A"/>
    <w:rsid w:val="00317AEE"/>
    <w:rsid w:val="00317C1A"/>
    <w:rsid w:val="0032207B"/>
    <w:rsid w:val="00322273"/>
    <w:rsid w:val="00322ED6"/>
    <w:rsid w:val="00323A79"/>
    <w:rsid w:val="003243FA"/>
    <w:rsid w:val="0032454A"/>
    <w:rsid w:val="0032503C"/>
    <w:rsid w:val="00325806"/>
    <w:rsid w:val="00325B9E"/>
    <w:rsid w:val="00325E4E"/>
    <w:rsid w:val="00326A82"/>
    <w:rsid w:val="00326FA6"/>
    <w:rsid w:val="00327BE1"/>
    <w:rsid w:val="00330FB8"/>
    <w:rsid w:val="00331AAE"/>
    <w:rsid w:val="00332A1C"/>
    <w:rsid w:val="00333894"/>
    <w:rsid w:val="00334207"/>
    <w:rsid w:val="00334DBE"/>
    <w:rsid w:val="00335A89"/>
    <w:rsid w:val="0033646A"/>
    <w:rsid w:val="00336D9C"/>
    <w:rsid w:val="00337A27"/>
    <w:rsid w:val="00337F7E"/>
    <w:rsid w:val="00340E6F"/>
    <w:rsid w:val="0034180E"/>
    <w:rsid w:val="0034218F"/>
    <w:rsid w:val="0034305B"/>
    <w:rsid w:val="00343340"/>
    <w:rsid w:val="00343538"/>
    <w:rsid w:val="0034373B"/>
    <w:rsid w:val="00343EE2"/>
    <w:rsid w:val="0034511B"/>
    <w:rsid w:val="003457F1"/>
    <w:rsid w:val="00345CDA"/>
    <w:rsid w:val="003471EF"/>
    <w:rsid w:val="00350548"/>
    <w:rsid w:val="003505CB"/>
    <w:rsid w:val="0035069C"/>
    <w:rsid w:val="00351A0E"/>
    <w:rsid w:val="00351ABF"/>
    <w:rsid w:val="00353C0B"/>
    <w:rsid w:val="00353D1A"/>
    <w:rsid w:val="0035655D"/>
    <w:rsid w:val="00361546"/>
    <w:rsid w:val="00363738"/>
    <w:rsid w:val="003643DF"/>
    <w:rsid w:val="0036561F"/>
    <w:rsid w:val="00365B6A"/>
    <w:rsid w:val="00367407"/>
    <w:rsid w:val="003674CC"/>
    <w:rsid w:val="00370913"/>
    <w:rsid w:val="00370E52"/>
    <w:rsid w:val="00371041"/>
    <w:rsid w:val="00371457"/>
    <w:rsid w:val="00371D1B"/>
    <w:rsid w:val="003728B3"/>
    <w:rsid w:val="003728E4"/>
    <w:rsid w:val="0037351F"/>
    <w:rsid w:val="003741DE"/>
    <w:rsid w:val="0037471F"/>
    <w:rsid w:val="00375202"/>
    <w:rsid w:val="003752A7"/>
    <w:rsid w:val="003757AF"/>
    <w:rsid w:val="003769E6"/>
    <w:rsid w:val="00377A4C"/>
    <w:rsid w:val="00380543"/>
    <w:rsid w:val="00380D06"/>
    <w:rsid w:val="00380ED8"/>
    <w:rsid w:val="003818F7"/>
    <w:rsid w:val="00381B70"/>
    <w:rsid w:val="00381B8C"/>
    <w:rsid w:val="0038257E"/>
    <w:rsid w:val="00383E6F"/>
    <w:rsid w:val="00387199"/>
    <w:rsid w:val="00390B08"/>
    <w:rsid w:val="003931F2"/>
    <w:rsid w:val="003937E7"/>
    <w:rsid w:val="003940E4"/>
    <w:rsid w:val="00395A11"/>
    <w:rsid w:val="00397B67"/>
    <w:rsid w:val="00397CFC"/>
    <w:rsid w:val="00397F23"/>
    <w:rsid w:val="003A003D"/>
    <w:rsid w:val="003A0875"/>
    <w:rsid w:val="003A1F11"/>
    <w:rsid w:val="003A28FB"/>
    <w:rsid w:val="003A2A0F"/>
    <w:rsid w:val="003A2A91"/>
    <w:rsid w:val="003A2EBB"/>
    <w:rsid w:val="003A3126"/>
    <w:rsid w:val="003A3339"/>
    <w:rsid w:val="003A3767"/>
    <w:rsid w:val="003A3810"/>
    <w:rsid w:val="003A39A2"/>
    <w:rsid w:val="003A57A5"/>
    <w:rsid w:val="003A72CF"/>
    <w:rsid w:val="003A7920"/>
    <w:rsid w:val="003A7A89"/>
    <w:rsid w:val="003A7AF5"/>
    <w:rsid w:val="003B0AB1"/>
    <w:rsid w:val="003B0F00"/>
    <w:rsid w:val="003B1594"/>
    <w:rsid w:val="003B2D1E"/>
    <w:rsid w:val="003B30E9"/>
    <w:rsid w:val="003B461D"/>
    <w:rsid w:val="003B4A4B"/>
    <w:rsid w:val="003B71C1"/>
    <w:rsid w:val="003B7246"/>
    <w:rsid w:val="003B75D4"/>
    <w:rsid w:val="003B7A2E"/>
    <w:rsid w:val="003C0385"/>
    <w:rsid w:val="003C1A50"/>
    <w:rsid w:val="003C1C14"/>
    <w:rsid w:val="003C2A4A"/>
    <w:rsid w:val="003C32E0"/>
    <w:rsid w:val="003C400B"/>
    <w:rsid w:val="003C44B0"/>
    <w:rsid w:val="003C4BE6"/>
    <w:rsid w:val="003C6EB7"/>
    <w:rsid w:val="003C7AF3"/>
    <w:rsid w:val="003C7DF6"/>
    <w:rsid w:val="003C7EFB"/>
    <w:rsid w:val="003C7F2A"/>
    <w:rsid w:val="003D046B"/>
    <w:rsid w:val="003D0B30"/>
    <w:rsid w:val="003D0E2C"/>
    <w:rsid w:val="003D175D"/>
    <w:rsid w:val="003D1919"/>
    <w:rsid w:val="003D1963"/>
    <w:rsid w:val="003D1F3F"/>
    <w:rsid w:val="003D244F"/>
    <w:rsid w:val="003D2676"/>
    <w:rsid w:val="003D278F"/>
    <w:rsid w:val="003D48DC"/>
    <w:rsid w:val="003D6A01"/>
    <w:rsid w:val="003D74C6"/>
    <w:rsid w:val="003D7C94"/>
    <w:rsid w:val="003D7CEF"/>
    <w:rsid w:val="003E0DE6"/>
    <w:rsid w:val="003E1DBE"/>
    <w:rsid w:val="003E300A"/>
    <w:rsid w:val="003E3657"/>
    <w:rsid w:val="003E38C2"/>
    <w:rsid w:val="003E39C4"/>
    <w:rsid w:val="003E3F18"/>
    <w:rsid w:val="003E4631"/>
    <w:rsid w:val="003E61FC"/>
    <w:rsid w:val="003E71DE"/>
    <w:rsid w:val="003E72BB"/>
    <w:rsid w:val="003E7762"/>
    <w:rsid w:val="003E7BCD"/>
    <w:rsid w:val="003F02B5"/>
    <w:rsid w:val="003F10CE"/>
    <w:rsid w:val="003F1AF6"/>
    <w:rsid w:val="003F2769"/>
    <w:rsid w:val="003F312C"/>
    <w:rsid w:val="003F3E87"/>
    <w:rsid w:val="003F429E"/>
    <w:rsid w:val="003F5F2B"/>
    <w:rsid w:val="003F744B"/>
    <w:rsid w:val="00400A41"/>
    <w:rsid w:val="00401B75"/>
    <w:rsid w:val="004028BA"/>
    <w:rsid w:val="00402C84"/>
    <w:rsid w:val="00403BBE"/>
    <w:rsid w:val="00404ED9"/>
    <w:rsid w:val="00405D3B"/>
    <w:rsid w:val="00405F3C"/>
    <w:rsid w:val="00407850"/>
    <w:rsid w:val="00407ABA"/>
    <w:rsid w:val="0041109D"/>
    <w:rsid w:val="00411A6C"/>
    <w:rsid w:val="00412C33"/>
    <w:rsid w:val="00415E6C"/>
    <w:rsid w:val="0041657E"/>
    <w:rsid w:val="0041709A"/>
    <w:rsid w:val="004201AA"/>
    <w:rsid w:val="00421AF1"/>
    <w:rsid w:val="00421D31"/>
    <w:rsid w:val="00424454"/>
    <w:rsid w:val="00424AFF"/>
    <w:rsid w:val="00424ED1"/>
    <w:rsid w:val="0042544D"/>
    <w:rsid w:val="00425F1B"/>
    <w:rsid w:val="00426179"/>
    <w:rsid w:val="00426327"/>
    <w:rsid w:val="00427704"/>
    <w:rsid w:val="004277C1"/>
    <w:rsid w:val="00430A01"/>
    <w:rsid w:val="00430B6E"/>
    <w:rsid w:val="00430C61"/>
    <w:rsid w:val="00430DF8"/>
    <w:rsid w:val="004315B8"/>
    <w:rsid w:val="00432392"/>
    <w:rsid w:val="0043287E"/>
    <w:rsid w:val="00432F74"/>
    <w:rsid w:val="00433286"/>
    <w:rsid w:val="0043369E"/>
    <w:rsid w:val="00433C23"/>
    <w:rsid w:val="004347FB"/>
    <w:rsid w:val="00434842"/>
    <w:rsid w:val="0043706D"/>
    <w:rsid w:val="00440161"/>
    <w:rsid w:val="00441B98"/>
    <w:rsid w:val="00441E12"/>
    <w:rsid w:val="0044700A"/>
    <w:rsid w:val="0044742D"/>
    <w:rsid w:val="00447DFE"/>
    <w:rsid w:val="0045041A"/>
    <w:rsid w:val="00450576"/>
    <w:rsid w:val="004517B6"/>
    <w:rsid w:val="0045199C"/>
    <w:rsid w:val="00451A83"/>
    <w:rsid w:val="00451F23"/>
    <w:rsid w:val="00451F3F"/>
    <w:rsid w:val="00456A9D"/>
    <w:rsid w:val="00461F0D"/>
    <w:rsid w:val="00464B30"/>
    <w:rsid w:val="0046635C"/>
    <w:rsid w:val="004705A1"/>
    <w:rsid w:val="00470DAB"/>
    <w:rsid w:val="00472610"/>
    <w:rsid w:val="0047326F"/>
    <w:rsid w:val="00473D01"/>
    <w:rsid w:val="00473E34"/>
    <w:rsid w:val="0047419C"/>
    <w:rsid w:val="00475BE6"/>
    <w:rsid w:val="00477A0D"/>
    <w:rsid w:val="00477DC3"/>
    <w:rsid w:val="00477F55"/>
    <w:rsid w:val="004803DC"/>
    <w:rsid w:val="0048125A"/>
    <w:rsid w:val="004827EC"/>
    <w:rsid w:val="00483526"/>
    <w:rsid w:val="00483717"/>
    <w:rsid w:val="004841ED"/>
    <w:rsid w:val="00484C2D"/>
    <w:rsid w:val="00486257"/>
    <w:rsid w:val="00486292"/>
    <w:rsid w:val="004874AF"/>
    <w:rsid w:val="00490A15"/>
    <w:rsid w:val="00491880"/>
    <w:rsid w:val="00493389"/>
    <w:rsid w:val="004937F1"/>
    <w:rsid w:val="00493892"/>
    <w:rsid w:val="004943C4"/>
    <w:rsid w:val="004949A6"/>
    <w:rsid w:val="00495097"/>
    <w:rsid w:val="0049529F"/>
    <w:rsid w:val="0049670F"/>
    <w:rsid w:val="00497857"/>
    <w:rsid w:val="0049798E"/>
    <w:rsid w:val="004A070C"/>
    <w:rsid w:val="004A0E1D"/>
    <w:rsid w:val="004A198F"/>
    <w:rsid w:val="004A2B97"/>
    <w:rsid w:val="004A353E"/>
    <w:rsid w:val="004A3E57"/>
    <w:rsid w:val="004A3E82"/>
    <w:rsid w:val="004A3EA1"/>
    <w:rsid w:val="004A4357"/>
    <w:rsid w:val="004A4681"/>
    <w:rsid w:val="004A5B1F"/>
    <w:rsid w:val="004A5DD9"/>
    <w:rsid w:val="004A696C"/>
    <w:rsid w:val="004A7B68"/>
    <w:rsid w:val="004A7D3C"/>
    <w:rsid w:val="004B015D"/>
    <w:rsid w:val="004B0760"/>
    <w:rsid w:val="004B1807"/>
    <w:rsid w:val="004B1E32"/>
    <w:rsid w:val="004B2569"/>
    <w:rsid w:val="004B2ADA"/>
    <w:rsid w:val="004B3247"/>
    <w:rsid w:val="004B490B"/>
    <w:rsid w:val="004B4A5A"/>
    <w:rsid w:val="004B5746"/>
    <w:rsid w:val="004B60FD"/>
    <w:rsid w:val="004B7BAD"/>
    <w:rsid w:val="004C1801"/>
    <w:rsid w:val="004C3311"/>
    <w:rsid w:val="004C3F6A"/>
    <w:rsid w:val="004C49AD"/>
    <w:rsid w:val="004C4B30"/>
    <w:rsid w:val="004C4B91"/>
    <w:rsid w:val="004C507A"/>
    <w:rsid w:val="004C6AF5"/>
    <w:rsid w:val="004C7063"/>
    <w:rsid w:val="004D0C48"/>
    <w:rsid w:val="004D1D8B"/>
    <w:rsid w:val="004D210E"/>
    <w:rsid w:val="004D22FE"/>
    <w:rsid w:val="004D2B8C"/>
    <w:rsid w:val="004D30E7"/>
    <w:rsid w:val="004D3B62"/>
    <w:rsid w:val="004D4F1D"/>
    <w:rsid w:val="004D516E"/>
    <w:rsid w:val="004D60EC"/>
    <w:rsid w:val="004D69CE"/>
    <w:rsid w:val="004D6B71"/>
    <w:rsid w:val="004E0489"/>
    <w:rsid w:val="004E0666"/>
    <w:rsid w:val="004E1B68"/>
    <w:rsid w:val="004E4F6E"/>
    <w:rsid w:val="004E6DAA"/>
    <w:rsid w:val="004E6E61"/>
    <w:rsid w:val="004E6EE6"/>
    <w:rsid w:val="004E727E"/>
    <w:rsid w:val="004E74B3"/>
    <w:rsid w:val="004E796A"/>
    <w:rsid w:val="004F06D9"/>
    <w:rsid w:val="004F0CF0"/>
    <w:rsid w:val="004F0EA3"/>
    <w:rsid w:val="004F0F3E"/>
    <w:rsid w:val="004F13B5"/>
    <w:rsid w:val="004F1707"/>
    <w:rsid w:val="004F214C"/>
    <w:rsid w:val="004F2968"/>
    <w:rsid w:val="004F72A7"/>
    <w:rsid w:val="004F7805"/>
    <w:rsid w:val="004F7B6E"/>
    <w:rsid w:val="005000CF"/>
    <w:rsid w:val="00500300"/>
    <w:rsid w:val="0050076D"/>
    <w:rsid w:val="005008EE"/>
    <w:rsid w:val="005009E3"/>
    <w:rsid w:val="00504FC5"/>
    <w:rsid w:val="005057AB"/>
    <w:rsid w:val="00506E18"/>
    <w:rsid w:val="00507798"/>
    <w:rsid w:val="00513F48"/>
    <w:rsid w:val="005143C0"/>
    <w:rsid w:val="005152C9"/>
    <w:rsid w:val="005158A8"/>
    <w:rsid w:val="00517DB4"/>
    <w:rsid w:val="005201BD"/>
    <w:rsid w:val="005212C1"/>
    <w:rsid w:val="00521398"/>
    <w:rsid w:val="00522587"/>
    <w:rsid w:val="00522878"/>
    <w:rsid w:val="00523016"/>
    <w:rsid w:val="00523BE7"/>
    <w:rsid w:val="0052566D"/>
    <w:rsid w:val="0052620E"/>
    <w:rsid w:val="00526C42"/>
    <w:rsid w:val="00527D8E"/>
    <w:rsid w:val="00530177"/>
    <w:rsid w:val="00531C4E"/>
    <w:rsid w:val="00532581"/>
    <w:rsid w:val="00532E14"/>
    <w:rsid w:val="005335BC"/>
    <w:rsid w:val="005339CE"/>
    <w:rsid w:val="00533EC1"/>
    <w:rsid w:val="00534F7C"/>
    <w:rsid w:val="005356E0"/>
    <w:rsid w:val="00535D37"/>
    <w:rsid w:val="00536DD2"/>
    <w:rsid w:val="005404EF"/>
    <w:rsid w:val="005429E1"/>
    <w:rsid w:val="00544272"/>
    <w:rsid w:val="00544849"/>
    <w:rsid w:val="0054579F"/>
    <w:rsid w:val="00545F9B"/>
    <w:rsid w:val="005471C5"/>
    <w:rsid w:val="0055014A"/>
    <w:rsid w:val="00550485"/>
    <w:rsid w:val="00550ED6"/>
    <w:rsid w:val="00551C70"/>
    <w:rsid w:val="00552F50"/>
    <w:rsid w:val="0055318E"/>
    <w:rsid w:val="00553A71"/>
    <w:rsid w:val="00553B01"/>
    <w:rsid w:val="00554154"/>
    <w:rsid w:val="0055484C"/>
    <w:rsid w:val="00554B19"/>
    <w:rsid w:val="005550C7"/>
    <w:rsid w:val="005559DC"/>
    <w:rsid w:val="00555F9E"/>
    <w:rsid w:val="00556124"/>
    <w:rsid w:val="00556433"/>
    <w:rsid w:val="00560DC7"/>
    <w:rsid w:val="005624D4"/>
    <w:rsid w:val="005631AB"/>
    <w:rsid w:val="00565042"/>
    <w:rsid w:val="005670D0"/>
    <w:rsid w:val="0056777C"/>
    <w:rsid w:val="0057000A"/>
    <w:rsid w:val="005707C4"/>
    <w:rsid w:val="005719CD"/>
    <w:rsid w:val="00572CE3"/>
    <w:rsid w:val="00573530"/>
    <w:rsid w:val="0057459C"/>
    <w:rsid w:val="00575F77"/>
    <w:rsid w:val="00576839"/>
    <w:rsid w:val="00577EAE"/>
    <w:rsid w:val="00580B3E"/>
    <w:rsid w:val="00580E6B"/>
    <w:rsid w:val="0058162C"/>
    <w:rsid w:val="00581854"/>
    <w:rsid w:val="005821AE"/>
    <w:rsid w:val="0058359A"/>
    <w:rsid w:val="00586CA8"/>
    <w:rsid w:val="00586DA1"/>
    <w:rsid w:val="0058730E"/>
    <w:rsid w:val="005876D2"/>
    <w:rsid w:val="00587940"/>
    <w:rsid w:val="00590805"/>
    <w:rsid w:val="00591F91"/>
    <w:rsid w:val="00593217"/>
    <w:rsid w:val="00593535"/>
    <w:rsid w:val="00593F69"/>
    <w:rsid w:val="00595085"/>
    <w:rsid w:val="00595811"/>
    <w:rsid w:val="00596409"/>
    <w:rsid w:val="005970C0"/>
    <w:rsid w:val="005973D0"/>
    <w:rsid w:val="00597676"/>
    <w:rsid w:val="005A11BC"/>
    <w:rsid w:val="005A15AB"/>
    <w:rsid w:val="005A19A2"/>
    <w:rsid w:val="005A29B2"/>
    <w:rsid w:val="005A2DFF"/>
    <w:rsid w:val="005A4180"/>
    <w:rsid w:val="005A41F3"/>
    <w:rsid w:val="005A4E0A"/>
    <w:rsid w:val="005A6872"/>
    <w:rsid w:val="005A6F43"/>
    <w:rsid w:val="005B124B"/>
    <w:rsid w:val="005B13C7"/>
    <w:rsid w:val="005B1494"/>
    <w:rsid w:val="005B1EE8"/>
    <w:rsid w:val="005B259D"/>
    <w:rsid w:val="005B28AE"/>
    <w:rsid w:val="005B340E"/>
    <w:rsid w:val="005B40F0"/>
    <w:rsid w:val="005B5925"/>
    <w:rsid w:val="005B5B77"/>
    <w:rsid w:val="005C0D2C"/>
    <w:rsid w:val="005C244A"/>
    <w:rsid w:val="005C2A62"/>
    <w:rsid w:val="005C4748"/>
    <w:rsid w:val="005C4A35"/>
    <w:rsid w:val="005C4E99"/>
    <w:rsid w:val="005C62CD"/>
    <w:rsid w:val="005C6E3D"/>
    <w:rsid w:val="005C71BF"/>
    <w:rsid w:val="005C73C0"/>
    <w:rsid w:val="005C78BA"/>
    <w:rsid w:val="005D0554"/>
    <w:rsid w:val="005D05E3"/>
    <w:rsid w:val="005D2247"/>
    <w:rsid w:val="005D3D8F"/>
    <w:rsid w:val="005D3F4F"/>
    <w:rsid w:val="005D4DA4"/>
    <w:rsid w:val="005D4DEE"/>
    <w:rsid w:val="005D518A"/>
    <w:rsid w:val="005D6722"/>
    <w:rsid w:val="005E04A2"/>
    <w:rsid w:val="005E1197"/>
    <w:rsid w:val="005E1527"/>
    <w:rsid w:val="005E2EB2"/>
    <w:rsid w:val="005E3153"/>
    <w:rsid w:val="005E3B0C"/>
    <w:rsid w:val="005E4324"/>
    <w:rsid w:val="005E43B9"/>
    <w:rsid w:val="005E63EA"/>
    <w:rsid w:val="005E6DFA"/>
    <w:rsid w:val="005E6E28"/>
    <w:rsid w:val="005E766E"/>
    <w:rsid w:val="005E7A44"/>
    <w:rsid w:val="005E7B2A"/>
    <w:rsid w:val="005F1DDD"/>
    <w:rsid w:val="005F240D"/>
    <w:rsid w:val="005F25A1"/>
    <w:rsid w:val="005F42B4"/>
    <w:rsid w:val="005F6C7A"/>
    <w:rsid w:val="005F7B4F"/>
    <w:rsid w:val="00600801"/>
    <w:rsid w:val="00600854"/>
    <w:rsid w:val="00600920"/>
    <w:rsid w:val="00601240"/>
    <w:rsid w:val="00601263"/>
    <w:rsid w:val="006013B6"/>
    <w:rsid w:val="00601EFA"/>
    <w:rsid w:val="006028E5"/>
    <w:rsid w:val="00603456"/>
    <w:rsid w:val="006042FA"/>
    <w:rsid w:val="00605878"/>
    <w:rsid w:val="00605F54"/>
    <w:rsid w:val="0060653B"/>
    <w:rsid w:val="006076D7"/>
    <w:rsid w:val="00610278"/>
    <w:rsid w:val="00611D80"/>
    <w:rsid w:val="00612E37"/>
    <w:rsid w:val="00613342"/>
    <w:rsid w:val="006133F3"/>
    <w:rsid w:val="006139CD"/>
    <w:rsid w:val="00613B9A"/>
    <w:rsid w:val="006144B2"/>
    <w:rsid w:val="00615282"/>
    <w:rsid w:val="00615303"/>
    <w:rsid w:val="0061626A"/>
    <w:rsid w:val="0061730C"/>
    <w:rsid w:val="00617462"/>
    <w:rsid w:val="00621DD3"/>
    <w:rsid w:val="00625D4B"/>
    <w:rsid w:val="00627210"/>
    <w:rsid w:val="00627D81"/>
    <w:rsid w:val="006308EA"/>
    <w:rsid w:val="00630D6E"/>
    <w:rsid w:val="00631029"/>
    <w:rsid w:val="00631037"/>
    <w:rsid w:val="006315E0"/>
    <w:rsid w:val="00631721"/>
    <w:rsid w:val="00631853"/>
    <w:rsid w:val="00631E60"/>
    <w:rsid w:val="00632C76"/>
    <w:rsid w:val="00632CF6"/>
    <w:rsid w:val="0063369A"/>
    <w:rsid w:val="0063458C"/>
    <w:rsid w:val="006347E1"/>
    <w:rsid w:val="00634B4C"/>
    <w:rsid w:val="00634F44"/>
    <w:rsid w:val="00637963"/>
    <w:rsid w:val="00640E79"/>
    <w:rsid w:val="006412FF"/>
    <w:rsid w:val="006429DB"/>
    <w:rsid w:val="00643BBB"/>
    <w:rsid w:val="00644BCF"/>
    <w:rsid w:val="00644F4C"/>
    <w:rsid w:val="0064593A"/>
    <w:rsid w:val="006468C4"/>
    <w:rsid w:val="006478F5"/>
    <w:rsid w:val="00647D29"/>
    <w:rsid w:val="00651422"/>
    <w:rsid w:val="006546C6"/>
    <w:rsid w:val="006555D2"/>
    <w:rsid w:val="00655AEA"/>
    <w:rsid w:val="00655DA8"/>
    <w:rsid w:val="00655F78"/>
    <w:rsid w:val="00660304"/>
    <w:rsid w:val="00661223"/>
    <w:rsid w:val="006653CD"/>
    <w:rsid w:val="0066541E"/>
    <w:rsid w:val="0066576C"/>
    <w:rsid w:val="00665D03"/>
    <w:rsid w:val="00665D93"/>
    <w:rsid w:val="00666900"/>
    <w:rsid w:val="00666B7F"/>
    <w:rsid w:val="00666EF9"/>
    <w:rsid w:val="00667D69"/>
    <w:rsid w:val="006701D7"/>
    <w:rsid w:val="006726EB"/>
    <w:rsid w:val="006729D5"/>
    <w:rsid w:val="00672F3D"/>
    <w:rsid w:val="006750C0"/>
    <w:rsid w:val="00675BB3"/>
    <w:rsid w:val="00676125"/>
    <w:rsid w:val="00676761"/>
    <w:rsid w:val="00676E3E"/>
    <w:rsid w:val="006820C4"/>
    <w:rsid w:val="00683FF6"/>
    <w:rsid w:val="00685003"/>
    <w:rsid w:val="0068577D"/>
    <w:rsid w:val="0068590A"/>
    <w:rsid w:val="00685D08"/>
    <w:rsid w:val="00686061"/>
    <w:rsid w:val="00686EFE"/>
    <w:rsid w:val="00687295"/>
    <w:rsid w:val="00687405"/>
    <w:rsid w:val="0068753C"/>
    <w:rsid w:val="006905F0"/>
    <w:rsid w:val="00690B95"/>
    <w:rsid w:val="00691610"/>
    <w:rsid w:val="00691DEE"/>
    <w:rsid w:val="006921F2"/>
    <w:rsid w:val="00693985"/>
    <w:rsid w:val="00694A1B"/>
    <w:rsid w:val="006955A1"/>
    <w:rsid w:val="00695A8A"/>
    <w:rsid w:val="006A0310"/>
    <w:rsid w:val="006A0312"/>
    <w:rsid w:val="006A14FD"/>
    <w:rsid w:val="006A16EB"/>
    <w:rsid w:val="006A20E8"/>
    <w:rsid w:val="006A242E"/>
    <w:rsid w:val="006A29B1"/>
    <w:rsid w:val="006A353A"/>
    <w:rsid w:val="006A4B74"/>
    <w:rsid w:val="006A542B"/>
    <w:rsid w:val="006A5806"/>
    <w:rsid w:val="006A6A89"/>
    <w:rsid w:val="006A7CD3"/>
    <w:rsid w:val="006B0D6D"/>
    <w:rsid w:val="006B1482"/>
    <w:rsid w:val="006B267E"/>
    <w:rsid w:val="006B3CB6"/>
    <w:rsid w:val="006B64C4"/>
    <w:rsid w:val="006C0889"/>
    <w:rsid w:val="006C0A67"/>
    <w:rsid w:val="006C1CA0"/>
    <w:rsid w:val="006C1FEB"/>
    <w:rsid w:val="006C276E"/>
    <w:rsid w:val="006C2AB2"/>
    <w:rsid w:val="006C31FD"/>
    <w:rsid w:val="006C372B"/>
    <w:rsid w:val="006C4683"/>
    <w:rsid w:val="006C5617"/>
    <w:rsid w:val="006D035D"/>
    <w:rsid w:val="006D3281"/>
    <w:rsid w:val="006D33F3"/>
    <w:rsid w:val="006D54AF"/>
    <w:rsid w:val="006D58E1"/>
    <w:rsid w:val="006D6239"/>
    <w:rsid w:val="006D7974"/>
    <w:rsid w:val="006E0F08"/>
    <w:rsid w:val="006E18CB"/>
    <w:rsid w:val="006E2B19"/>
    <w:rsid w:val="006E4590"/>
    <w:rsid w:val="006E5D4B"/>
    <w:rsid w:val="006E6196"/>
    <w:rsid w:val="006E6535"/>
    <w:rsid w:val="006E66AA"/>
    <w:rsid w:val="006E79AC"/>
    <w:rsid w:val="006F1346"/>
    <w:rsid w:val="006F1577"/>
    <w:rsid w:val="006F3521"/>
    <w:rsid w:val="006F41A3"/>
    <w:rsid w:val="006F499A"/>
    <w:rsid w:val="006F4BE6"/>
    <w:rsid w:val="006F5E62"/>
    <w:rsid w:val="006F6CD8"/>
    <w:rsid w:val="006F6E41"/>
    <w:rsid w:val="006F70F6"/>
    <w:rsid w:val="007002C7"/>
    <w:rsid w:val="00701EC9"/>
    <w:rsid w:val="007026F6"/>
    <w:rsid w:val="00702E82"/>
    <w:rsid w:val="00703009"/>
    <w:rsid w:val="007030CA"/>
    <w:rsid w:val="007044A0"/>
    <w:rsid w:val="00704634"/>
    <w:rsid w:val="00707029"/>
    <w:rsid w:val="00713643"/>
    <w:rsid w:val="00714545"/>
    <w:rsid w:val="00716126"/>
    <w:rsid w:val="007164BD"/>
    <w:rsid w:val="00717CE2"/>
    <w:rsid w:val="00717E05"/>
    <w:rsid w:val="00720FC8"/>
    <w:rsid w:val="00724ADD"/>
    <w:rsid w:val="007257E3"/>
    <w:rsid w:val="00726E9B"/>
    <w:rsid w:val="00727267"/>
    <w:rsid w:val="007273A9"/>
    <w:rsid w:val="007303CB"/>
    <w:rsid w:val="007315A8"/>
    <w:rsid w:val="00731CAD"/>
    <w:rsid w:val="00732C96"/>
    <w:rsid w:val="00732D84"/>
    <w:rsid w:val="007331EB"/>
    <w:rsid w:val="00733B31"/>
    <w:rsid w:val="007340FC"/>
    <w:rsid w:val="007341B4"/>
    <w:rsid w:val="007341BC"/>
    <w:rsid w:val="0073499B"/>
    <w:rsid w:val="00734EA2"/>
    <w:rsid w:val="00736025"/>
    <w:rsid w:val="00736F03"/>
    <w:rsid w:val="00737B2D"/>
    <w:rsid w:val="00740D38"/>
    <w:rsid w:val="0074157A"/>
    <w:rsid w:val="00741D4A"/>
    <w:rsid w:val="007420EC"/>
    <w:rsid w:val="0074223B"/>
    <w:rsid w:val="0074463C"/>
    <w:rsid w:val="00745042"/>
    <w:rsid w:val="007450AC"/>
    <w:rsid w:val="00746B56"/>
    <w:rsid w:val="00750097"/>
    <w:rsid w:val="00750157"/>
    <w:rsid w:val="007505BF"/>
    <w:rsid w:val="00750804"/>
    <w:rsid w:val="00753CBB"/>
    <w:rsid w:val="00753D1B"/>
    <w:rsid w:val="00753D5A"/>
    <w:rsid w:val="00753E84"/>
    <w:rsid w:val="007572FA"/>
    <w:rsid w:val="007630DF"/>
    <w:rsid w:val="00763E8A"/>
    <w:rsid w:val="00764360"/>
    <w:rsid w:val="00764EE6"/>
    <w:rsid w:val="00765E06"/>
    <w:rsid w:val="0077179B"/>
    <w:rsid w:val="00772174"/>
    <w:rsid w:val="00773C26"/>
    <w:rsid w:val="00775D3B"/>
    <w:rsid w:val="00775FD4"/>
    <w:rsid w:val="007766A5"/>
    <w:rsid w:val="00776CA9"/>
    <w:rsid w:val="00777F93"/>
    <w:rsid w:val="00780BCA"/>
    <w:rsid w:val="00782382"/>
    <w:rsid w:val="00782C16"/>
    <w:rsid w:val="00783BFE"/>
    <w:rsid w:val="00783EBC"/>
    <w:rsid w:val="00784488"/>
    <w:rsid w:val="007845B8"/>
    <w:rsid w:val="007845BF"/>
    <w:rsid w:val="00784C6D"/>
    <w:rsid w:val="00785C2C"/>
    <w:rsid w:val="00786668"/>
    <w:rsid w:val="00786F75"/>
    <w:rsid w:val="00787666"/>
    <w:rsid w:val="00787A4A"/>
    <w:rsid w:val="007902F8"/>
    <w:rsid w:val="0079060C"/>
    <w:rsid w:val="00791032"/>
    <w:rsid w:val="007918B4"/>
    <w:rsid w:val="00791930"/>
    <w:rsid w:val="00791BE7"/>
    <w:rsid w:val="00792B9D"/>
    <w:rsid w:val="00793641"/>
    <w:rsid w:val="007938DF"/>
    <w:rsid w:val="00793F13"/>
    <w:rsid w:val="007949B0"/>
    <w:rsid w:val="00795085"/>
    <w:rsid w:val="00795CF8"/>
    <w:rsid w:val="007972E8"/>
    <w:rsid w:val="007A07F0"/>
    <w:rsid w:val="007A3860"/>
    <w:rsid w:val="007A4802"/>
    <w:rsid w:val="007A495B"/>
    <w:rsid w:val="007A64DA"/>
    <w:rsid w:val="007A65A8"/>
    <w:rsid w:val="007A6CE9"/>
    <w:rsid w:val="007A709A"/>
    <w:rsid w:val="007A7398"/>
    <w:rsid w:val="007A79A3"/>
    <w:rsid w:val="007B0285"/>
    <w:rsid w:val="007B0624"/>
    <w:rsid w:val="007B0D6E"/>
    <w:rsid w:val="007B113F"/>
    <w:rsid w:val="007B1546"/>
    <w:rsid w:val="007B1D97"/>
    <w:rsid w:val="007B2835"/>
    <w:rsid w:val="007B2F4A"/>
    <w:rsid w:val="007B4978"/>
    <w:rsid w:val="007B4CD9"/>
    <w:rsid w:val="007B5235"/>
    <w:rsid w:val="007B53D0"/>
    <w:rsid w:val="007B5495"/>
    <w:rsid w:val="007B552D"/>
    <w:rsid w:val="007B5997"/>
    <w:rsid w:val="007B59AA"/>
    <w:rsid w:val="007B6C20"/>
    <w:rsid w:val="007B6CB0"/>
    <w:rsid w:val="007B6D10"/>
    <w:rsid w:val="007B75D3"/>
    <w:rsid w:val="007B7652"/>
    <w:rsid w:val="007B7836"/>
    <w:rsid w:val="007C1B53"/>
    <w:rsid w:val="007C2FAD"/>
    <w:rsid w:val="007C3656"/>
    <w:rsid w:val="007C4038"/>
    <w:rsid w:val="007C4B94"/>
    <w:rsid w:val="007C53D4"/>
    <w:rsid w:val="007C5B1E"/>
    <w:rsid w:val="007C5E75"/>
    <w:rsid w:val="007C6934"/>
    <w:rsid w:val="007C7B46"/>
    <w:rsid w:val="007D09EF"/>
    <w:rsid w:val="007D175F"/>
    <w:rsid w:val="007D2DB8"/>
    <w:rsid w:val="007D3574"/>
    <w:rsid w:val="007D3C05"/>
    <w:rsid w:val="007D3EF4"/>
    <w:rsid w:val="007D444F"/>
    <w:rsid w:val="007D44ED"/>
    <w:rsid w:val="007D48D2"/>
    <w:rsid w:val="007D5813"/>
    <w:rsid w:val="007E0722"/>
    <w:rsid w:val="007E0998"/>
    <w:rsid w:val="007E09A5"/>
    <w:rsid w:val="007E0ABB"/>
    <w:rsid w:val="007E2061"/>
    <w:rsid w:val="007E2210"/>
    <w:rsid w:val="007E28BD"/>
    <w:rsid w:val="007E6667"/>
    <w:rsid w:val="007E67D3"/>
    <w:rsid w:val="007E72BE"/>
    <w:rsid w:val="007F0524"/>
    <w:rsid w:val="007F0863"/>
    <w:rsid w:val="007F0954"/>
    <w:rsid w:val="007F09FA"/>
    <w:rsid w:val="007F191E"/>
    <w:rsid w:val="007F31AA"/>
    <w:rsid w:val="007F4204"/>
    <w:rsid w:val="007F5EBC"/>
    <w:rsid w:val="007F604D"/>
    <w:rsid w:val="007F62E0"/>
    <w:rsid w:val="007F69B4"/>
    <w:rsid w:val="007F6A75"/>
    <w:rsid w:val="007F7752"/>
    <w:rsid w:val="007F7CA9"/>
    <w:rsid w:val="008016DE"/>
    <w:rsid w:val="00802033"/>
    <w:rsid w:val="00802683"/>
    <w:rsid w:val="008031E4"/>
    <w:rsid w:val="0080321F"/>
    <w:rsid w:val="00804EF4"/>
    <w:rsid w:val="00805631"/>
    <w:rsid w:val="00806260"/>
    <w:rsid w:val="0080725B"/>
    <w:rsid w:val="008079CD"/>
    <w:rsid w:val="0081029C"/>
    <w:rsid w:val="00812828"/>
    <w:rsid w:val="00812A0D"/>
    <w:rsid w:val="00812E52"/>
    <w:rsid w:val="00814F3B"/>
    <w:rsid w:val="00815CE4"/>
    <w:rsid w:val="00815D9B"/>
    <w:rsid w:val="008176EF"/>
    <w:rsid w:val="00817B81"/>
    <w:rsid w:val="00817C64"/>
    <w:rsid w:val="00820377"/>
    <w:rsid w:val="0082115E"/>
    <w:rsid w:val="00821BA5"/>
    <w:rsid w:val="00822104"/>
    <w:rsid w:val="00822B2B"/>
    <w:rsid w:val="00822B3E"/>
    <w:rsid w:val="00822CAB"/>
    <w:rsid w:val="00822E73"/>
    <w:rsid w:val="00823272"/>
    <w:rsid w:val="00823322"/>
    <w:rsid w:val="0082335F"/>
    <w:rsid w:val="00824E35"/>
    <w:rsid w:val="0082654B"/>
    <w:rsid w:val="00826DEB"/>
    <w:rsid w:val="008273FB"/>
    <w:rsid w:val="00827723"/>
    <w:rsid w:val="00827AD8"/>
    <w:rsid w:val="008300C3"/>
    <w:rsid w:val="00830801"/>
    <w:rsid w:val="00830987"/>
    <w:rsid w:val="00830AE8"/>
    <w:rsid w:val="0083194F"/>
    <w:rsid w:val="00832353"/>
    <w:rsid w:val="008342B6"/>
    <w:rsid w:val="00836431"/>
    <w:rsid w:val="00837955"/>
    <w:rsid w:val="00837B05"/>
    <w:rsid w:val="00837DC5"/>
    <w:rsid w:val="0084242D"/>
    <w:rsid w:val="0084337F"/>
    <w:rsid w:val="0084362C"/>
    <w:rsid w:val="008468CA"/>
    <w:rsid w:val="00847A7D"/>
    <w:rsid w:val="00847C0C"/>
    <w:rsid w:val="00850232"/>
    <w:rsid w:val="00852AF9"/>
    <w:rsid w:val="00852D68"/>
    <w:rsid w:val="0085380D"/>
    <w:rsid w:val="0085536C"/>
    <w:rsid w:val="008557B4"/>
    <w:rsid w:val="00855D57"/>
    <w:rsid w:val="00860445"/>
    <w:rsid w:val="00861203"/>
    <w:rsid w:val="0086215F"/>
    <w:rsid w:val="0086317D"/>
    <w:rsid w:val="0086344C"/>
    <w:rsid w:val="0086534F"/>
    <w:rsid w:val="008654E1"/>
    <w:rsid w:val="00865FBF"/>
    <w:rsid w:val="008661F1"/>
    <w:rsid w:val="00866DB6"/>
    <w:rsid w:val="00867B7E"/>
    <w:rsid w:val="0087228A"/>
    <w:rsid w:val="008724A9"/>
    <w:rsid w:val="008730C6"/>
    <w:rsid w:val="008734F6"/>
    <w:rsid w:val="00873653"/>
    <w:rsid w:val="00873861"/>
    <w:rsid w:val="008743B7"/>
    <w:rsid w:val="00874957"/>
    <w:rsid w:val="00874D06"/>
    <w:rsid w:val="00874D23"/>
    <w:rsid w:val="0087523C"/>
    <w:rsid w:val="00875502"/>
    <w:rsid w:val="008759F0"/>
    <w:rsid w:val="00875AC2"/>
    <w:rsid w:val="00875E5C"/>
    <w:rsid w:val="00876FD2"/>
    <w:rsid w:val="00880A07"/>
    <w:rsid w:val="00881591"/>
    <w:rsid w:val="0088198A"/>
    <w:rsid w:val="00881A52"/>
    <w:rsid w:val="00882CCB"/>
    <w:rsid w:val="008846D6"/>
    <w:rsid w:val="008847D6"/>
    <w:rsid w:val="0088517D"/>
    <w:rsid w:val="00885D79"/>
    <w:rsid w:val="0088764E"/>
    <w:rsid w:val="00887EEE"/>
    <w:rsid w:val="00890095"/>
    <w:rsid w:val="00890ECE"/>
    <w:rsid w:val="008912C7"/>
    <w:rsid w:val="00891921"/>
    <w:rsid w:val="00893AC1"/>
    <w:rsid w:val="00894198"/>
    <w:rsid w:val="0089506B"/>
    <w:rsid w:val="0089557B"/>
    <w:rsid w:val="00896E6B"/>
    <w:rsid w:val="00897FD7"/>
    <w:rsid w:val="008A0035"/>
    <w:rsid w:val="008A111F"/>
    <w:rsid w:val="008A18F9"/>
    <w:rsid w:val="008A1C07"/>
    <w:rsid w:val="008A1D96"/>
    <w:rsid w:val="008A2B20"/>
    <w:rsid w:val="008A395C"/>
    <w:rsid w:val="008A3EAE"/>
    <w:rsid w:val="008A4059"/>
    <w:rsid w:val="008A4773"/>
    <w:rsid w:val="008A47D3"/>
    <w:rsid w:val="008A5EB5"/>
    <w:rsid w:val="008A6285"/>
    <w:rsid w:val="008A7347"/>
    <w:rsid w:val="008B0005"/>
    <w:rsid w:val="008B014A"/>
    <w:rsid w:val="008B0177"/>
    <w:rsid w:val="008B0870"/>
    <w:rsid w:val="008B17EA"/>
    <w:rsid w:val="008B201C"/>
    <w:rsid w:val="008B2532"/>
    <w:rsid w:val="008B261E"/>
    <w:rsid w:val="008B28AB"/>
    <w:rsid w:val="008B3528"/>
    <w:rsid w:val="008B3701"/>
    <w:rsid w:val="008B4136"/>
    <w:rsid w:val="008B47DD"/>
    <w:rsid w:val="008B4871"/>
    <w:rsid w:val="008B5E6A"/>
    <w:rsid w:val="008B66C0"/>
    <w:rsid w:val="008B69AA"/>
    <w:rsid w:val="008B6E88"/>
    <w:rsid w:val="008B7DCD"/>
    <w:rsid w:val="008C049C"/>
    <w:rsid w:val="008C18D1"/>
    <w:rsid w:val="008C1F12"/>
    <w:rsid w:val="008C37BE"/>
    <w:rsid w:val="008C3D14"/>
    <w:rsid w:val="008C511A"/>
    <w:rsid w:val="008D01FF"/>
    <w:rsid w:val="008D25D8"/>
    <w:rsid w:val="008D2CA1"/>
    <w:rsid w:val="008D3D8D"/>
    <w:rsid w:val="008D3EA4"/>
    <w:rsid w:val="008D3F99"/>
    <w:rsid w:val="008D4A37"/>
    <w:rsid w:val="008D5339"/>
    <w:rsid w:val="008D576A"/>
    <w:rsid w:val="008D699B"/>
    <w:rsid w:val="008D6B92"/>
    <w:rsid w:val="008D75C9"/>
    <w:rsid w:val="008E0A70"/>
    <w:rsid w:val="008E1D1A"/>
    <w:rsid w:val="008E1FE8"/>
    <w:rsid w:val="008E2272"/>
    <w:rsid w:val="008E227F"/>
    <w:rsid w:val="008E346B"/>
    <w:rsid w:val="008E3C02"/>
    <w:rsid w:val="008E49B0"/>
    <w:rsid w:val="008E49FB"/>
    <w:rsid w:val="008E4A9A"/>
    <w:rsid w:val="008E5DF6"/>
    <w:rsid w:val="008E602A"/>
    <w:rsid w:val="008E61F9"/>
    <w:rsid w:val="008E63CE"/>
    <w:rsid w:val="008E6BBC"/>
    <w:rsid w:val="008E7350"/>
    <w:rsid w:val="008E761C"/>
    <w:rsid w:val="008F021B"/>
    <w:rsid w:val="008F2364"/>
    <w:rsid w:val="008F2817"/>
    <w:rsid w:val="008F2BC4"/>
    <w:rsid w:val="008F2BF6"/>
    <w:rsid w:val="008F5DA1"/>
    <w:rsid w:val="008F7873"/>
    <w:rsid w:val="008F7CB9"/>
    <w:rsid w:val="00900EC2"/>
    <w:rsid w:val="009013BC"/>
    <w:rsid w:val="00901D4B"/>
    <w:rsid w:val="009029DE"/>
    <w:rsid w:val="00902AF6"/>
    <w:rsid w:val="00903E9F"/>
    <w:rsid w:val="009040C4"/>
    <w:rsid w:val="00905C77"/>
    <w:rsid w:val="0090626B"/>
    <w:rsid w:val="009134F3"/>
    <w:rsid w:val="00915721"/>
    <w:rsid w:val="00915C73"/>
    <w:rsid w:val="00916643"/>
    <w:rsid w:val="00917364"/>
    <w:rsid w:val="00917668"/>
    <w:rsid w:val="009219A1"/>
    <w:rsid w:val="009227E5"/>
    <w:rsid w:val="009228FB"/>
    <w:rsid w:val="00924870"/>
    <w:rsid w:val="009250B2"/>
    <w:rsid w:val="0092540B"/>
    <w:rsid w:val="00925A0D"/>
    <w:rsid w:val="00925ADD"/>
    <w:rsid w:val="009260C8"/>
    <w:rsid w:val="009275D2"/>
    <w:rsid w:val="00927A15"/>
    <w:rsid w:val="00927E31"/>
    <w:rsid w:val="00930366"/>
    <w:rsid w:val="009305CC"/>
    <w:rsid w:val="00932AD9"/>
    <w:rsid w:val="009345D9"/>
    <w:rsid w:val="00934B3B"/>
    <w:rsid w:val="0093564A"/>
    <w:rsid w:val="00935A50"/>
    <w:rsid w:val="0093751D"/>
    <w:rsid w:val="00940452"/>
    <w:rsid w:val="00940AF6"/>
    <w:rsid w:val="00941E9C"/>
    <w:rsid w:val="00942B85"/>
    <w:rsid w:val="00942EC4"/>
    <w:rsid w:val="0094341D"/>
    <w:rsid w:val="00943D64"/>
    <w:rsid w:val="00943E62"/>
    <w:rsid w:val="0094621D"/>
    <w:rsid w:val="00950B3D"/>
    <w:rsid w:val="00950CC2"/>
    <w:rsid w:val="00954277"/>
    <w:rsid w:val="00954510"/>
    <w:rsid w:val="00955ACB"/>
    <w:rsid w:val="00955EAD"/>
    <w:rsid w:val="00960D22"/>
    <w:rsid w:val="00960F1C"/>
    <w:rsid w:val="00961DD3"/>
    <w:rsid w:val="00961DF5"/>
    <w:rsid w:val="00962609"/>
    <w:rsid w:val="0096355D"/>
    <w:rsid w:val="009640FB"/>
    <w:rsid w:val="00965056"/>
    <w:rsid w:val="0097066D"/>
    <w:rsid w:val="00970BE1"/>
    <w:rsid w:val="00970F19"/>
    <w:rsid w:val="00975197"/>
    <w:rsid w:val="00975560"/>
    <w:rsid w:val="00976422"/>
    <w:rsid w:val="009805B3"/>
    <w:rsid w:val="009812EA"/>
    <w:rsid w:val="00981419"/>
    <w:rsid w:val="00981717"/>
    <w:rsid w:val="00981B07"/>
    <w:rsid w:val="009831B3"/>
    <w:rsid w:val="009833D8"/>
    <w:rsid w:val="00983B70"/>
    <w:rsid w:val="009847B2"/>
    <w:rsid w:val="00984E52"/>
    <w:rsid w:val="0098521E"/>
    <w:rsid w:val="009856D9"/>
    <w:rsid w:val="00985818"/>
    <w:rsid w:val="00986156"/>
    <w:rsid w:val="00986374"/>
    <w:rsid w:val="00990BFC"/>
    <w:rsid w:val="00992043"/>
    <w:rsid w:val="00992AB5"/>
    <w:rsid w:val="00993742"/>
    <w:rsid w:val="00993DB7"/>
    <w:rsid w:val="00994618"/>
    <w:rsid w:val="00994A95"/>
    <w:rsid w:val="00994C18"/>
    <w:rsid w:val="00994CCD"/>
    <w:rsid w:val="009964F8"/>
    <w:rsid w:val="00997499"/>
    <w:rsid w:val="009A015C"/>
    <w:rsid w:val="009A01F6"/>
    <w:rsid w:val="009A0ED3"/>
    <w:rsid w:val="009A26C1"/>
    <w:rsid w:val="009A2BA2"/>
    <w:rsid w:val="009A2C75"/>
    <w:rsid w:val="009A2D8C"/>
    <w:rsid w:val="009A2E17"/>
    <w:rsid w:val="009A341C"/>
    <w:rsid w:val="009A39D0"/>
    <w:rsid w:val="009A3A8C"/>
    <w:rsid w:val="009A4606"/>
    <w:rsid w:val="009A504C"/>
    <w:rsid w:val="009A532A"/>
    <w:rsid w:val="009A59DC"/>
    <w:rsid w:val="009A7736"/>
    <w:rsid w:val="009A7C25"/>
    <w:rsid w:val="009A7DF3"/>
    <w:rsid w:val="009B0206"/>
    <w:rsid w:val="009B0210"/>
    <w:rsid w:val="009B096E"/>
    <w:rsid w:val="009B16EB"/>
    <w:rsid w:val="009B2CCA"/>
    <w:rsid w:val="009B43AE"/>
    <w:rsid w:val="009C03B8"/>
    <w:rsid w:val="009C077C"/>
    <w:rsid w:val="009C133B"/>
    <w:rsid w:val="009C19C5"/>
    <w:rsid w:val="009C2BA8"/>
    <w:rsid w:val="009C36EE"/>
    <w:rsid w:val="009C3FB4"/>
    <w:rsid w:val="009C48C9"/>
    <w:rsid w:val="009C49B6"/>
    <w:rsid w:val="009C5379"/>
    <w:rsid w:val="009C5A43"/>
    <w:rsid w:val="009D1053"/>
    <w:rsid w:val="009D274B"/>
    <w:rsid w:val="009D297A"/>
    <w:rsid w:val="009D2A6C"/>
    <w:rsid w:val="009D5170"/>
    <w:rsid w:val="009D6404"/>
    <w:rsid w:val="009D6FD1"/>
    <w:rsid w:val="009D72F9"/>
    <w:rsid w:val="009D7A9C"/>
    <w:rsid w:val="009D7F44"/>
    <w:rsid w:val="009E0317"/>
    <w:rsid w:val="009E096B"/>
    <w:rsid w:val="009E0B60"/>
    <w:rsid w:val="009E15C8"/>
    <w:rsid w:val="009E1E39"/>
    <w:rsid w:val="009E2657"/>
    <w:rsid w:val="009E29EE"/>
    <w:rsid w:val="009E2ECB"/>
    <w:rsid w:val="009E392A"/>
    <w:rsid w:val="009E3B2D"/>
    <w:rsid w:val="009E5797"/>
    <w:rsid w:val="009E6589"/>
    <w:rsid w:val="009E6909"/>
    <w:rsid w:val="009E7BD4"/>
    <w:rsid w:val="009F1219"/>
    <w:rsid w:val="009F24F0"/>
    <w:rsid w:val="009F2742"/>
    <w:rsid w:val="009F2CA7"/>
    <w:rsid w:val="009F51F1"/>
    <w:rsid w:val="009F5F8C"/>
    <w:rsid w:val="009F66E7"/>
    <w:rsid w:val="009F7094"/>
    <w:rsid w:val="009F76ED"/>
    <w:rsid w:val="00A00CE8"/>
    <w:rsid w:val="00A0181C"/>
    <w:rsid w:val="00A018FD"/>
    <w:rsid w:val="00A020B5"/>
    <w:rsid w:val="00A02AD8"/>
    <w:rsid w:val="00A02CD6"/>
    <w:rsid w:val="00A0334F"/>
    <w:rsid w:val="00A040E1"/>
    <w:rsid w:val="00A05DF4"/>
    <w:rsid w:val="00A060FC"/>
    <w:rsid w:val="00A07A70"/>
    <w:rsid w:val="00A07DA6"/>
    <w:rsid w:val="00A07FB1"/>
    <w:rsid w:val="00A10A38"/>
    <w:rsid w:val="00A115A4"/>
    <w:rsid w:val="00A116C4"/>
    <w:rsid w:val="00A116E7"/>
    <w:rsid w:val="00A123A8"/>
    <w:rsid w:val="00A13014"/>
    <w:rsid w:val="00A13071"/>
    <w:rsid w:val="00A1365C"/>
    <w:rsid w:val="00A16122"/>
    <w:rsid w:val="00A16818"/>
    <w:rsid w:val="00A17243"/>
    <w:rsid w:val="00A20668"/>
    <w:rsid w:val="00A2096D"/>
    <w:rsid w:val="00A20DDB"/>
    <w:rsid w:val="00A21A03"/>
    <w:rsid w:val="00A22570"/>
    <w:rsid w:val="00A2470A"/>
    <w:rsid w:val="00A24DBA"/>
    <w:rsid w:val="00A26786"/>
    <w:rsid w:val="00A26A8A"/>
    <w:rsid w:val="00A27849"/>
    <w:rsid w:val="00A27E54"/>
    <w:rsid w:val="00A31740"/>
    <w:rsid w:val="00A3177A"/>
    <w:rsid w:val="00A31DC9"/>
    <w:rsid w:val="00A322D3"/>
    <w:rsid w:val="00A323F7"/>
    <w:rsid w:val="00A32ABA"/>
    <w:rsid w:val="00A32F47"/>
    <w:rsid w:val="00A33895"/>
    <w:rsid w:val="00A3393A"/>
    <w:rsid w:val="00A33C35"/>
    <w:rsid w:val="00A341B8"/>
    <w:rsid w:val="00A344FD"/>
    <w:rsid w:val="00A403F2"/>
    <w:rsid w:val="00A40B9D"/>
    <w:rsid w:val="00A41AB3"/>
    <w:rsid w:val="00A41BEF"/>
    <w:rsid w:val="00A4264E"/>
    <w:rsid w:val="00A428F7"/>
    <w:rsid w:val="00A44967"/>
    <w:rsid w:val="00A44AB8"/>
    <w:rsid w:val="00A45AE8"/>
    <w:rsid w:val="00A4654E"/>
    <w:rsid w:val="00A475C8"/>
    <w:rsid w:val="00A47929"/>
    <w:rsid w:val="00A508F6"/>
    <w:rsid w:val="00A509AB"/>
    <w:rsid w:val="00A5392A"/>
    <w:rsid w:val="00A54D6C"/>
    <w:rsid w:val="00A54F3E"/>
    <w:rsid w:val="00A5546A"/>
    <w:rsid w:val="00A56245"/>
    <w:rsid w:val="00A5663D"/>
    <w:rsid w:val="00A56758"/>
    <w:rsid w:val="00A60225"/>
    <w:rsid w:val="00A612BD"/>
    <w:rsid w:val="00A617FD"/>
    <w:rsid w:val="00A6237C"/>
    <w:rsid w:val="00A624BC"/>
    <w:rsid w:val="00A63FF7"/>
    <w:rsid w:val="00A64BC8"/>
    <w:rsid w:val="00A66021"/>
    <w:rsid w:val="00A6603F"/>
    <w:rsid w:val="00A6689C"/>
    <w:rsid w:val="00A66E17"/>
    <w:rsid w:val="00A66E7A"/>
    <w:rsid w:val="00A6764B"/>
    <w:rsid w:val="00A67D29"/>
    <w:rsid w:val="00A70641"/>
    <w:rsid w:val="00A737E1"/>
    <w:rsid w:val="00A74999"/>
    <w:rsid w:val="00A75037"/>
    <w:rsid w:val="00A774AA"/>
    <w:rsid w:val="00A8089A"/>
    <w:rsid w:val="00A81E82"/>
    <w:rsid w:val="00A82A52"/>
    <w:rsid w:val="00A83B39"/>
    <w:rsid w:val="00A841FE"/>
    <w:rsid w:val="00A848BF"/>
    <w:rsid w:val="00A84D95"/>
    <w:rsid w:val="00A850E6"/>
    <w:rsid w:val="00A85A31"/>
    <w:rsid w:val="00A85C28"/>
    <w:rsid w:val="00A8633A"/>
    <w:rsid w:val="00A86ABC"/>
    <w:rsid w:val="00A87ABF"/>
    <w:rsid w:val="00A87DFA"/>
    <w:rsid w:val="00A912FF"/>
    <w:rsid w:val="00A913CD"/>
    <w:rsid w:val="00A9140A"/>
    <w:rsid w:val="00A91F71"/>
    <w:rsid w:val="00A9260D"/>
    <w:rsid w:val="00A92779"/>
    <w:rsid w:val="00A930F8"/>
    <w:rsid w:val="00A932E3"/>
    <w:rsid w:val="00A9631C"/>
    <w:rsid w:val="00A96425"/>
    <w:rsid w:val="00A96ACF"/>
    <w:rsid w:val="00A96B44"/>
    <w:rsid w:val="00A96E15"/>
    <w:rsid w:val="00A973D8"/>
    <w:rsid w:val="00A97EEA"/>
    <w:rsid w:val="00AA0A68"/>
    <w:rsid w:val="00AA0FDF"/>
    <w:rsid w:val="00AA143F"/>
    <w:rsid w:val="00AA1B26"/>
    <w:rsid w:val="00AA2398"/>
    <w:rsid w:val="00AA3FA3"/>
    <w:rsid w:val="00AA410B"/>
    <w:rsid w:val="00AA46F5"/>
    <w:rsid w:val="00AA5032"/>
    <w:rsid w:val="00AA5A6E"/>
    <w:rsid w:val="00AA6344"/>
    <w:rsid w:val="00AA6D7F"/>
    <w:rsid w:val="00AA747D"/>
    <w:rsid w:val="00AA7D1E"/>
    <w:rsid w:val="00AB002C"/>
    <w:rsid w:val="00AB31EC"/>
    <w:rsid w:val="00AB398D"/>
    <w:rsid w:val="00AB3E81"/>
    <w:rsid w:val="00AB4A24"/>
    <w:rsid w:val="00AB66C8"/>
    <w:rsid w:val="00AB710F"/>
    <w:rsid w:val="00AB7514"/>
    <w:rsid w:val="00AB77B1"/>
    <w:rsid w:val="00AB7BC2"/>
    <w:rsid w:val="00AC0638"/>
    <w:rsid w:val="00AC4A0D"/>
    <w:rsid w:val="00AC4EC9"/>
    <w:rsid w:val="00AC4F08"/>
    <w:rsid w:val="00AC5603"/>
    <w:rsid w:val="00AC5ADB"/>
    <w:rsid w:val="00AC60BB"/>
    <w:rsid w:val="00AC62F6"/>
    <w:rsid w:val="00AC6DE5"/>
    <w:rsid w:val="00AD006F"/>
    <w:rsid w:val="00AD01D7"/>
    <w:rsid w:val="00AD02F2"/>
    <w:rsid w:val="00AD099A"/>
    <w:rsid w:val="00AD1A01"/>
    <w:rsid w:val="00AD3C3F"/>
    <w:rsid w:val="00AD3E1E"/>
    <w:rsid w:val="00AD4268"/>
    <w:rsid w:val="00AD612F"/>
    <w:rsid w:val="00AD66EB"/>
    <w:rsid w:val="00AD7529"/>
    <w:rsid w:val="00AD789A"/>
    <w:rsid w:val="00AD7A19"/>
    <w:rsid w:val="00AE227B"/>
    <w:rsid w:val="00AE2440"/>
    <w:rsid w:val="00AE269E"/>
    <w:rsid w:val="00AE26C2"/>
    <w:rsid w:val="00AE27F2"/>
    <w:rsid w:val="00AE2EB4"/>
    <w:rsid w:val="00AE3358"/>
    <w:rsid w:val="00AE33CA"/>
    <w:rsid w:val="00AE35D4"/>
    <w:rsid w:val="00AE3EAF"/>
    <w:rsid w:val="00AE3EDF"/>
    <w:rsid w:val="00AE5942"/>
    <w:rsid w:val="00AE7534"/>
    <w:rsid w:val="00AE7DBE"/>
    <w:rsid w:val="00AF15EE"/>
    <w:rsid w:val="00AF2BE6"/>
    <w:rsid w:val="00AF3A94"/>
    <w:rsid w:val="00AF3F54"/>
    <w:rsid w:val="00AF4D1D"/>
    <w:rsid w:val="00AF4F32"/>
    <w:rsid w:val="00AF645B"/>
    <w:rsid w:val="00AF64F8"/>
    <w:rsid w:val="00AF6B7F"/>
    <w:rsid w:val="00AF6D4A"/>
    <w:rsid w:val="00AF7887"/>
    <w:rsid w:val="00B0003C"/>
    <w:rsid w:val="00B02DEC"/>
    <w:rsid w:val="00B02FE4"/>
    <w:rsid w:val="00B03B1A"/>
    <w:rsid w:val="00B0528B"/>
    <w:rsid w:val="00B05FE4"/>
    <w:rsid w:val="00B106C1"/>
    <w:rsid w:val="00B10BF4"/>
    <w:rsid w:val="00B11526"/>
    <w:rsid w:val="00B1252C"/>
    <w:rsid w:val="00B12B37"/>
    <w:rsid w:val="00B15598"/>
    <w:rsid w:val="00B15987"/>
    <w:rsid w:val="00B161EC"/>
    <w:rsid w:val="00B16BE0"/>
    <w:rsid w:val="00B16DF4"/>
    <w:rsid w:val="00B16E99"/>
    <w:rsid w:val="00B1777F"/>
    <w:rsid w:val="00B17987"/>
    <w:rsid w:val="00B208F4"/>
    <w:rsid w:val="00B23246"/>
    <w:rsid w:val="00B242AB"/>
    <w:rsid w:val="00B24858"/>
    <w:rsid w:val="00B25D12"/>
    <w:rsid w:val="00B26E4C"/>
    <w:rsid w:val="00B30929"/>
    <w:rsid w:val="00B30A46"/>
    <w:rsid w:val="00B31C81"/>
    <w:rsid w:val="00B33253"/>
    <w:rsid w:val="00B348BC"/>
    <w:rsid w:val="00B34A01"/>
    <w:rsid w:val="00B34CB9"/>
    <w:rsid w:val="00B372CC"/>
    <w:rsid w:val="00B37B15"/>
    <w:rsid w:val="00B37CC4"/>
    <w:rsid w:val="00B40101"/>
    <w:rsid w:val="00B40262"/>
    <w:rsid w:val="00B40C3F"/>
    <w:rsid w:val="00B40E0B"/>
    <w:rsid w:val="00B419F2"/>
    <w:rsid w:val="00B41A99"/>
    <w:rsid w:val="00B41B46"/>
    <w:rsid w:val="00B41F53"/>
    <w:rsid w:val="00B4275E"/>
    <w:rsid w:val="00B428AA"/>
    <w:rsid w:val="00B42E35"/>
    <w:rsid w:val="00B4340E"/>
    <w:rsid w:val="00B442B5"/>
    <w:rsid w:val="00B446FE"/>
    <w:rsid w:val="00B4503C"/>
    <w:rsid w:val="00B46312"/>
    <w:rsid w:val="00B46575"/>
    <w:rsid w:val="00B469DA"/>
    <w:rsid w:val="00B47965"/>
    <w:rsid w:val="00B5135F"/>
    <w:rsid w:val="00B51B37"/>
    <w:rsid w:val="00B52A78"/>
    <w:rsid w:val="00B547A2"/>
    <w:rsid w:val="00B54AF9"/>
    <w:rsid w:val="00B559FE"/>
    <w:rsid w:val="00B56494"/>
    <w:rsid w:val="00B566A7"/>
    <w:rsid w:val="00B576A7"/>
    <w:rsid w:val="00B578C7"/>
    <w:rsid w:val="00B578D9"/>
    <w:rsid w:val="00B60A82"/>
    <w:rsid w:val="00B61522"/>
    <w:rsid w:val="00B6447C"/>
    <w:rsid w:val="00B64C6D"/>
    <w:rsid w:val="00B6512E"/>
    <w:rsid w:val="00B66403"/>
    <w:rsid w:val="00B672E1"/>
    <w:rsid w:val="00B6761F"/>
    <w:rsid w:val="00B70267"/>
    <w:rsid w:val="00B7032F"/>
    <w:rsid w:val="00B70EE4"/>
    <w:rsid w:val="00B726E3"/>
    <w:rsid w:val="00B72B6B"/>
    <w:rsid w:val="00B72F22"/>
    <w:rsid w:val="00B749DF"/>
    <w:rsid w:val="00B74D4B"/>
    <w:rsid w:val="00B74F0D"/>
    <w:rsid w:val="00B75937"/>
    <w:rsid w:val="00B7618F"/>
    <w:rsid w:val="00B77B0C"/>
    <w:rsid w:val="00B80012"/>
    <w:rsid w:val="00B80FC8"/>
    <w:rsid w:val="00B810CF"/>
    <w:rsid w:val="00B81617"/>
    <w:rsid w:val="00B8169F"/>
    <w:rsid w:val="00B81987"/>
    <w:rsid w:val="00B8203D"/>
    <w:rsid w:val="00B823E2"/>
    <w:rsid w:val="00B830CE"/>
    <w:rsid w:val="00B83380"/>
    <w:rsid w:val="00B83575"/>
    <w:rsid w:val="00B835C8"/>
    <w:rsid w:val="00B8491B"/>
    <w:rsid w:val="00B87E74"/>
    <w:rsid w:val="00B90138"/>
    <w:rsid w:val="00B908F4"/>
    <w:rsid w:val="00B91252"/>
    <w:rsid w:val="00B9220A"/>
    <w:rsid w:val="00B92445"/>
    <w:rsid w:val="00B92EF1"/>
    <w:rsid w:val="00B94D9B"/>
    <w:rsid w:val="00B960C8"/>
    <w:rsid w:val="00B961AF"/>
    <w:rsid w:val="00BA0993"/>
    <w:rsid w:val="00BA104A"/>
    <w:rsid w:val="00BA3551"/>
    <w:rsid w:val="00BA4323"/>
    <w:rsid w:val="00BA45D8"/>
    <w:rsid w:val="00BA51A1"/>
    <w:rsid w:val="00BA5A73"/>
    <w:rsid w:val="00BA63B4"/>
    <w:rsid w:val="00BB048F"/>
    <w:rsid w:val="00BB0FA2"/>
    <w:rsid w:val="00BB264D"/>
    <w:rsid w:val="00BB2ED2"/>
    <w:rsid w:val="00BB3011"/>
    <w:rsid w:val="00BB5320"/>
    <w:rsid w:val="00BB55A2"/>
    <w:rsid w:val="00BB5640"/>
    <w:rsid w:val="00BB6C1D"/>
    <w:rsid w:val="00BB79E9"/>
    <w:rsid w:val="00BC0818"/>
    <w:rsid w:val="00BC273E"/>
    <w:rsid w:val="00BC2DEC"/>
    <w:rsid w:val="00BC3E57"/>
    <w:rsid w:val="00BC5BBD"/>
    <w:rsid w:val="00BC5FD7"/>
    <w:rsid w:val="00BC6A18"/>
    <w:rsid w:val="00BC72A4"/>
    <w:rsid w:val="00BC772E"/>
    <w:rsid w:val="00BC7A23"/>
    <w:rsid w:val="00BC7D33"/>
    <w:rsid w:val="00BD214A"/>
    <w:rsid w:val="00BD26C2"/>
    <w:rsid w:val="00BD3FFA"/>
    <w:rsid w:val="00BD435F"/>
    <w:rsid w:val="00BD4E5C"/>
    <w:rsid w:val="00BD563D"/>
    <w:rsid w:val="00BD5AE0"/>
    <w:rsid w:val="00BD6662"/>
    <w:rsid w:val="00BD68C4"/>
    <w:rsid w:val="00BD6B85"/>
    <w:rsid w:val="00BD7430"/>
    <w:rsid w:val="00BE14D1"/>
    <w:rsid w:val="00BE1D05"/>
    <w:rsid w:val="00BE2865"/>
    <w:rsid w:val="00BE4A60"/>
    <w:rsid w:val="00BE62D9"/>
    <w:rsid w:val="00BE674A"/>
    <w:rsid w:val="00BE724B"/>
    <w:rsid w:val="00BE768A"/>
    <w:rsid w:val="00BE76DB"/>
    <w:rsid w:val="00BF0485"/>
    <w:rsid w:val="00BF1945"/>
    <w:rsid w:val="00BF4017"/>
    <w:rsid w:val="00BF556C"/>
    <w:rsid w:val="00BF6A98"/>
    <w:rsid w:val="00BF7FB1"/>
    <w:rsid w:val="00C01B19"/>
    <w:rsid w:val="00C02EAE"/>
    <w:rsid w:val="00C02F1D"/>
    <w:rsid w:val="00C047C6"/>
    <w:rsid w:val="00C05AA9"/>
    <w:rsid w:val="00C06455"/>
    <w:rsid w:val="00C06CC8"/>
    <w:rsid w:val="00C0759C"/>
    <w:rsid w:val="00C108D9"/>
    <w:rsid w:val="00C10981"/>
    <w:rsid w:val="00C10B96"/>
    <w:rsid w:val="00C11625"/>
    <w:rsid w:val="00C12D8E"/>
    <w:rsid w:val="00C13B5F"/>
    <w:rsid w:val="00C1497D"/>
    <w:rsid w:val="00C14AAA"/>
    <w:rsid w:val="00C153A4"/>
    <w:rsid w:val="00C15985"/>
    <w:rsid w:val="00C161B3"/>
    <w:rsid w:val="00C16839"/>
    <w:rsid w:val="00C21440"/>
    <w:rsid w:val="00C21A0B"/>
    <w:rsid w:val="00C2211C"/>
    <w:rsid w:val="00C24D3D"/>
    <w:rsid w:val="00C25E48"/>
    <w:rsid w:val="00C26DDA"/>
    <w:rsid w:val="00C274A9"/>
    <w:rsid w:val="00C275FD"/>
    <w:rsid w:val="00C27950"/>
    <w:rsid w:val="00C30D85"/>
    <w:rsid w:val="00C31C9B"/>
    <w:rsid w:val="00C329AB"/>
    <w:rsid w:val="00C32B49"/>
    <w:rsid w:val="00C32F27"/>
    <w:rsid w:val="00C3374A"/>
    <w:rsid w:val="00C35024"/>
    <w:rsid w:val="00C35784"/>
    <w:rsid w:val="00C35EDD"/>
    <w:rsid w:val="00C3734F"/>
    <w:rsid w:val="00C375B9"/>
    <w:rsid w:val="00C37A88"/>
    <w:rsid w:val="00C37D27"/>
    <w:rsid w:val="00C40328"/>
    <w:rsid w:val="00C41164"/>
    <w:rsid w:val="00C414CF"/>
    <w:rsid w:val="00C42E16"/>
    <w:rsid w:val="00C42EF8"/>
    <w:rsid w:val="00C432E9"/>
    <w:rsid w:val="00C44D9C"/>
    <w:rsid w:val="00C47ACE"/>
    <w:rsid w:val="00C47B22"/>
    <w:rsid w:val="00C51661"/>
    <w:rsid w:val="00C51E14"/>
    <w:rsid w:val="00C526E6"/>
    <w:rsid w:val="00C52D17"/>
    <w:rsid w:val="00C53ABA"/>
    <w:rsid w:val="00C54F7D"/>
    <w:rsid w:val="00C55712"/>
    <w:rsid w:val="00C55A36"/>
    <w:rsid w:val="00C56411"/>
    <w:rsid w:val="00C6049A"/>
    <w:rsid w:val="00C6138B"/>
    <w:rsid w:val="00C615CC"/>
    <w:rsid w:val="00C6166C"/>
    <w:rsid w:val="00C61933"/>
    <w:rsid w:val="00C61A99"/>
    <w:rsid w:val="00C61BB4"/>
    <w:rsid w:val="00C62168"/>
    <w:rsid w:val="00C62767"/>
    <w:rsid w:val="00C6380E"/>
    <w:rsid w:val="00C63BDB"/>
    <w:rsid w:val="00C6478C"/>
    <w:rsid w:val="00C64D13"/>
    <w:rsid w:val="00C64F21"/>
    <w:rsid w:val="00C66773"/>
    <w:rsid w:val="00C67F65"/>
    <w:rsid w:val="00C708BE"/>
    <w:rsid w:val="00C7207A"/>
    <w:rsid w:val="00C72530"/>
    <w:rsid w:val="00C72846"/>
    <w:rsid w:val="00C7308A"/>
    <w:rsid w:val="00C730D6"/>
    <w:rsid w:val="00C73847"/>
    <w:rsid w:val="00C76075"/>
    <w:rsid w:val="00C76753"/>
    <w:rsid w:val="00C77130"/>
    <w:rsid w:val="00C80F28"/>
    <w:rsid w:val="00C840E2"/>
    <w:rsid w:val="00C846E0"/>
    <w:rsid w:val="00C84D77"/>
    <w:rsid w:val="00C86612"/>
    <w:rsid w:val="00C8681A"/>
    <w:rsid w:val="00C86C7C"/>
    <w:rsid w:val="00C87254"/>
    <w:rsid w:val="00C90BB9"/>
    <w:rsid w:val="00C91061"/>
    <w:rsid w:val="00C933D5"/>
    <w:rsid w:val="00C9527B"/>
    <w:rsid w:val="00C95957"/>
    <w:rsid w:val="00C9610C"/>
    <w:rsid w:val="00C96BCE"/>
    <w:rsid w:val="00C97A68"/>
    <w:rsid w:val="00CA0408"/>
    <w:rsid w:val="00CA06F0"/>
    <w:rsid w:val="00CA11AC"/>
    <w:rsid w:val="00CA1FD1"/>
    <w:rsid w:val="00CA2BD7"/>
    <w:rsid w:val="00CA3924"/>
    <w:rsid w:val="00CA42EF"/>
    <w:rsid w:val="00CA45FA"/>
    <w:rsid w:val="00CA5256"/>
    <w:rsid w:val="00CA6383"/>
    <w:rsid w:val="00CA6889"/>
    <w:rsid w:val="00CA6E75"/>
    <w:rsid w:val="00CA78FE"/>
    <w:rsid w:val="00CB108E"/>
    <w:rsid w:val="00CB1804"/>
    <w:rsid w:val="00CB22B2"/>
    <w:rsid w:val="00CB2FD4"/>
    <w:rsid w:val="00CB36B6"/>
    <w:rsid w:val="00CB383D"/>
    <w:rsid w:val="00CB3BFD"/>
    <w:rsid w:val="00CB4C06"/>
    <w:rsid w:val="00CB5514"/>
    <w:rsid w:val="00CB5CC3"/>
    <w:rsid w:val="00CB6AFF"/>
    <w:rsid w:val="00CB75EE"/>
    <w:rsid w:val="00CB7F40"/>
    <w:rsid w:val="00CC0704"/>
    <w:rsid w:val="00CC10ED"/>
    <w:rsid w:val="00CC1236"/>
    <w:rsid w:val="00CC237F"/>
    <w:rsid w:val="00CC28DC"/>
    <w:rsid w:val="00CC3348"/>
    <w:rsid w:val="00CC454E"/>
    <w:rsid w:val="00CC4A3A"/>
    <w:rsid w:val="00CC4A40"/>
    <w:rsid w:val="00CC4E4D"/>
    <w:rsid w:val="00CC5C6E"/>
    <w:rsid w:val="00CC62FA"/>
    <w:rsid w:val="00CC6343"/>
    <w:rsid w:val="00CC7104"/>
    <w:rsid w:val="00CD14E8"/>
    <w:rsid w:val="00CD36F3"/>
    <w:rsid w:val="00CD4008"/>
    <w:rsid w:val="00CD546D"/>
    <w:rsid w:val="00CD7484"/>
    <w:rsid w:val="00CD7D75"/>
    <w:rsid w:val="00CE077B"/>
    <w:rsid w:val="00CE1E53"/>
    <w:rsid w:val="00CE20F0"/>
    <w:rsid w:val="00CE26EE"/>
    <w:rsid w:val="00CE2847"/>
    <w:rsid w:val="00CE2F6E"/>
    <w:rsid w:val="00CE4C30"/>
    <w:rsid w:val="00CE5C58"/>
    <w:rsid w:val="00CE6249"/>
    <w:rsid w:val="00CE6991"/>
    <w:rsid w:val="00CE6B0E"/>
    <w:rsid w:val="00CE6F86"/>
    <w:rsid w:val="00CE774D"/>
    <w:rsid w:val="00CF108D"/>
    <w:rsid w:val="00CF28CC"/>
    <w:rsid w:val="00CF323C"/>
    <w:rsid w:val="00CF3A9B"/>
    <w:rsid w:val="00CF3C06"/>
    <w:rsid w:val="00CF5D65"/>
    <w:rsid w:val="00CF633C"/>
    <w:rsid w:val="00CF66D9"/>
    <w:rsid w:val="00CF7ED6"/>
    <w:rsid w:val="00D00C28"/>
    <w:rsid w:val="00D01CE3"/>
    <w:rsid w:val="00D0396A"/>
    <w:rsid w:val="00D03E36"/>
    <w:rsid w:val="00D03F49"/>
    <w:rsid w:val="00D03F96"/>
    <w:rsid w:val="00D04C8D"/>
    <w:rsid w:val="00D0537D"/>
    <w:rsid w:val="00D05B70"/>
    <w:rsid w:val="00D07436"/>
    <w:rsid w:val="00D11F0E"/>
    <w:rsid w:val="00D139AF"/>
    <w:rsid w:val="00D13CCC"/>
    <w:rsid w:val="00D15CEA"/>
    <w:rsid w:val="00D17A79"/>
    <w:rsid w:val="00D17F18"/>
    <w:rsid w:val="00D22C5F"/>
    <w:rsid w:val="00D232AE"/>
    <w:rsid w:val="00D238B3"/>
    <w:rsid w:val="00D262EC"/>
    <w:rsid w:val="00D26BE8"/>
    <w:rsid w:val="00D2763B"/>
    <w:rsid w:val="00D27C11"/>
    <w:rsid w:val="00D27D72"/>
    <w:rsid w:val="00D30644"/>
    <w:rsid w:val="00D308C3"/>
    <w:rsid w:val="00D30A90"/>
    <w:rsid w:val="00D317CA"/>
    <w:rsid w:val="00D31C51"/>
    <w:rsid w:val="00D32160"/>
    <w:rsid w:val="00D340ED"/>
    <w:rsid w:val="00D35322"/>
    <w:rsid w:val="00D35E2A"/>
    <w:rsid w:val="00D3622F"/>
    <w:rsid w:val="00D37618"/>
    <w:rsid w:val="00D379DD"/>
    <w:rsid w:val="00D37E9C"/>
    <w:rsid w:val="00D41BA1"/>
    <w:rsid w:val="00D44DA8"/>
    <w:rsid w:val="00D44F16"/>
    <w:rsid w:val="00D45987"/>
    <w:rsid w:val="00D45BB7"/>
    <w:rsid w:val="00D45CC9"/>
    <w:rsid w:val="00D47038"/>
    <w:rsid w:val="00D4755B"/>
    <w:rsid w:val="00D47E2F"/>
    <w:rsid w:val="00D5029E"/>
    <w:rsid w:val="00D5176A"/>
    <w:rsid w:val="00D535E2"/>
    <w:rsid w:val="00D54209"/>
    <w:rsid w:val="00D54CA2"/>
    <w:rsid w:val="00D5509E"/>
    <w:rsid w:val="00D55758"/>
    <w:rsid w:val="00D565BC"/>
    <w:rsid w:val="00D57A8C"/>
    <w:rsid w:val="00D6079A"/>
    <w:rsid w:val="00D60D93"/>
    <w:rsid w:val="00D63A85"/>
    <w:rsid w:val="00D65D10"/>
    <w:rsid w:val="00D664E4"/>
    <w:rsid w:val="00D67826"/>
    <w:rsid w:val="00D7143E"/>
    <w:rsid w:val="00D71837"/>
    <w:rsid w:val="00D71B51"/>
    <w:rsid w:val="00D7292C"/>
    <w:rsid w:val="00D72B81"/>
    <w:rsid w:val="00D738E8"/>
    <w:rsid w:val="00D74512"/>
    <w:rsid w:val="00D74D7E"/>
    <w:rsid w:val="00D75483"/>
    <w:rsid w:val="00D756F7"/>
    <w:rsid w:val="00D7572C"/>
    <w:rsid w:val="00D7637B"/>
    <w:rsid w:val="00D778DE"/>
    <w:rsid w:val="00D8061B"/>
    <w:rsid w:val="00D806B9"/>
    <w:rsid w:val="00D80D75"/>
    <w:rsid w:val="00D81F48"/>
    <w:rsid w:val="00D82AF0"/>
    <w:rsid w:val="00D83680"/>
    <w:rsid w:val="00D83AF2"/>
    <w:rsid w:val="00D8409E"/>
    <w:rsid w:val="00D84F0D"/>
    <w:rsid w:val="00D85450"/>
    <w:rsid w:val="00D86497"/>
    <w:rsid w:val="00D86F47"/>
    <w:rsid w:val="00D87D4F"/>
    <w:rsid w:val="00D90092"/>
    <w:rsid w:val="00D90340"/>
    <w:rsid w:val="00D904A3"/>
    <w:rsid w:val="00D9262F"/>
    <w:rsid w:val="00D94D1D"/>
    <w:rsid w:val="00D9555B"/>
    <w:rsid w:val="00D95B39"/>
    <w:rsid w:val="00D96679"/>
    <w:rsid w:val="00D96767"/>
    <w:rsid w:val="00D96B04"/>
    <w:rsid w:val="00D96B84"/>
    <w:rsid w:val="00D97AAA"/>
    <w:rsid w:val="00DA1FCE"/>
    <w:rsid w:val="00DA2B2B"/>
    <w:rsid w:val="00DA2CE9"/>
    <w:rsid w:val="00DA313C"/>
    <w:rsid w:val="00DA3563"/>
    <w:rsid w:val="00DA394B"/>
    <w:rsid w:val="00DA524E"/>
    <w:rsid w:val="00DA5947"/>
    <w:rsid w:val="00DA5D91"/>
    <w:rsid w:val="00DA6669"/>
    <w:rsid w:val="00DA67D4"/>
    <w:rsid w:val="00DA6E7C"/>
    <w:rsid w:val="00DA71EC"/>
    <w:rsid w:val="00DB166E"/>
    <w:rsid w:val="00DB275C"/>
    <w:rsid w:val="00DB2CE9"/>
    <w:rsid w:val="00DB3BE1"/>
    <w:rsid w:val="00DB3CBF"/>
    <w:rsid w:val="00DB5EEB"/>
    <w:rsid w:val="00DB63D2"/>
    <w:rsid w:val="00DB78C7"/>
    <w:rsid w:val="00DB7BD8"/>
    <w:rsid w:val="00DC0C77"/>
    <w:rsid w:val="00DC0E44"/>
    <w:rsid w:val="00DC0F04"/>
    <w:rsid w:val="00DC2908"/>
    <w:rsid w:val="00DC3F06"/>
    <w:rsid w:val="00DC4E94"/>
    <w:rsid w:val="00DC4F0B"/>
    <w:rsid w:val="00DC51B7"/>
    <w:rsid w:val="00DC5E40"/>
    <w:rsid w:val="00DC74E1"/>
    <w:rsid w:val="00DC750C"/>
    <w:rsid w:val="00DC7942"/>
    <w:rsid w:val="00DD190B"/>
    <w:rsid w:val="00DD192C"/>
    <w:rsid w:val="00DD354C"/>
    <w:rsid w:val="00DD407C"/>
    <w:rsid w:val="00DD4F65"/>
    <w:rsid w:val="00DD6663"/>
    <w:rsid w:val="00DD71E2"/>
    <w:rsid w:val="00DE1E16"/>
    <w:rsid w:val="00DE2A82"/>
    <w:rsid w:val="00DE2E0F"/>
    <w:rsid w:val="00DE445B"/>
    <w:rsid w:val="00DE473F"/>
    <w:rsid w:val="00DE6C3A"/>
    <w:rsid w:val="00DF1A78"/>
    <w:rsid w:val="00DF297A"/>
    <w:rsid w:val="00DF41C9"/>
    <w:rsid w:val="00DF49A1"/>
    <w:rsid w:val="00DF4E6B"/>
    <w:rsid w:val="00DF5140"/>
    <w:rsid w:val="00DF5F41"/>
    <w:rsid w:val="00DF7B21"/>
    <w:rsid w:val="00DF7BF9"/>
    <w:rsid w:val="00DF7C26"/>
    <w:rsid w:val="00E002AA"/>
    <w:rsid w:val="00E01BD2"/>
    <w:rsid w:val="00E02A45"/>
    <w:rsid w:val="00E02B02"/>
    <w:rsid w:val="00E03715"/>
    <w:rsid w:val="00E03ECD"/>
    <w:rsid w:val="00E05330"/>
    <w:rsid w:val="00E05773"/>
    <w:rsid w:val="00E10801"/>
    <w:rsid w:val="00E11509"/>
    <w:rsid w:val="00E12584"/>
    <w:rsid w:val="00E127A0"/>
    <w:rsid w:val="00E146E2"/>
    <w:rsid w:val="00E1474E"/>
    <w:rsid w:val="00E15074"/>
    <w:rsid w:val="00E16938"/>
    <w:rsid w:val="00E16A78"/>
    <w:rsid w:val="00E17118"/>
    <w:rsid w:val="00E17637"/>
    <w:rsid w:val="00E2028D"/>
    <w:rsid w:val="00E21132"/>
    <w:rsid w:val="00E21607"/>
    <w:rsid w:val="00E2256F"/>
    <w:rsid w:val="00E225A7"/>
    <w:rsid w:val="00E2469E"/>
    <w:rsid w:val="00E249D1"/>
    <w:rsid w:val="00E24B17"/>
    <w:rsid w:val="00E250D7"/>
    <w:rsid w:val="00E26869"/>
    <w:rsid w:val="00E26D75"/>
    <w:rsid w:val="00E27138"/>
    <w:rsid w:val="00E273BC"/>
    <w:rsid w:val="00E27517"/>
    <w:rsid w:val="00E276E9"/>
    <w:rsid w:val="00E27A8F"/>
    <w:rsid w:val="00E27AAD"/>
    <w:rsid w:val="00E303EA"/>
    <w:rsid w:val="00E313AA"/>
    <w:rsid w:val="00E31874"/>
    <w:rsid w:val="00E31ED0"/>
    <w:rsid w:val="00E32BFA"/>
    <w:rsid w:val="00E32D9B"/>
    <w:rsid w:val="00E332FE"/>
    <w:rsid w:val="00E33363"/>
    <w:rsid w:val="00E333AC"/>
    <w:rsid w:val="00E3357E"/>
    <w:rsid w:val="00E34CF1"/>
    <w:rsid w:val="00E3552A"/>
    <w:rsid w:val="00E3589B"/>
    <w:rsid w:val="00E35B68"/>
    <w:rsid w:val="00E361BF"/>
    <w:rsid w:val="00E362E0"/>
    <w:rsid w:val="00E377B0"/>
    <w:rsid w:val="00E37F28"/>
    <w:rsid w:val="00E404B6"/>
    <w:rsid w:val="00E40E3D"/>
    <w:rsid w:val="00E40F7F"/>
    <w:rsid w:val="00E41414"/>
    <w:rsid w:val="00E416E8"/>
    <w:rsid w:val="00E4199B"/>
    <w:rsid w:val="00E41B70"/>
    <w:rsid w:val="00E41F73"/>
    <w:rsid w:val="00E42D23"/>
    <w:rsid w:val="00E42DE6"/>
    <w:rsid w:val="00E43336"/>
    <w:rsid w:val="00E44006"/>
    <w:rsid w:val="00E44609"/>
    <w:rsid w:val="00E462A6"/>
    <w:rsid w:val="00E46D6A"/>
    <w:rsid w:val="00E4795F"/>
    <w:rsid w:val="00E50A77"/>
    <w:rsid w:val="00E51E76"/>
    <w:rsid w:val="00E52661"/>
    <w:rsid w:val="00E5284E"/>
    <w:rsid w:val="00E53DD6"/>
    <w:rsid w:val="00E54B6E"/>
    <w:rsid w:val="00E55F46"/>
    <w:rsid w:val="00E55FC0"/>
    <w:rsid w:val="00E579D7"/>
    <w:rsid w:val="00E57FF6"/>
    <w:rsid w:val="00E61945"/>
    <w:rsid w:val="00E64ECB"/>
    <w:rsid w:val="00E64F73"/>
    <w:rsid w:val="00E66464"/>
    <w:rsid w:val="00E7066D"/>
    <w:rsid w:val="00E722B7"/>
    <w:rsid w:val="00E743C0"/>
    <w:rsid w:val="00E74AF5"/>
    <w:rsid w:val="00E7586F"/>
    <w:rsid w:val="00E762CF"/>
    <w:rsid w:val="00E76A62"/>
    <w:rsid w:val="00E80595"/>
    <w:rsid w:val="00E83F32"/>
    <w:rsid w:val="00E845A3"/>
    <w:rsid w:val="00E84735"/>
    <w:rsid w:val="00E8484F"/>
    <w:rsid w:val="00E8633B"/>
    <w:rsid w:val="00E87CD6"/>
    <w:rsid w:val="00E90649"/>
    <w:rsid w:val="00E906E3"/>
    <w:rsid w:val="00E907BA"/>
    <w:rsid w:val="00E9106B"/>
    <w:rsid w:val="00E91262"/>
    <w:rsid w:val="00E91AE1"/>
    <w:rsid w:val="00E91B45"/>
    <w:rsid w:val="00E93265"/>
    <w:rsid w:val="00E94BAA"/>
    <w:rsid w:val="00E95DA5"/>
    <w:rsid w:val="00E96839"/>
    <w:rsid w:val="00E97945"/>
    <w:rsid w:val="00EA0B88"/>
    <w:rsid w:val="00EA2C62"/>
    <w:rsid w:val="00EA3869"/>
    <w:rsid w:val="00EA4DF1"/>
    <w:rsid w:val="00EA5124"/>
    <w:rsid w:val="00EA61EF"/>
    <w:rsid w:val="00EA6DFB"/>
    <w:rsid w:val="00EA6E0E"/>
    <w:rsid w:val="00EA6E81"/>
    <w:rsid w:val="00EA74C3"/>
    <w:rsid w:val="00EB023B"/>
    <w:rsid w:val="00EB0956"/>
    <w:rsid w:val="00EB2783"/>
    <w:rsid w:val="00EB36C2"/>
    <w:rsid w:val="00EB54AC"/>
    <w:rsid w:val="00EB5B3E"/>
    <w:rsid w:val="00EB608B"/>
    <w:rsid w:val="00EB6509"/>
    <w:rsid w:val="00EB6AA7"/>
    <w:rsid w:val="00EB6BE7"/>
    <w:rsid w:val="00EB7F4F"/>
    <w:rsid w:val="00EB7F8B"/>
    <w:rsid w:val="00EC03C0"/>
    <w:rsid w:val="00EC04CC"/>
    <w:rsid w:val="00EC0910"/>
    <w:rsid w:val="00EC12E7"/>
    <w:rsid w:val="00EC213F"/>
    <w:rsid w:val="00EC38E0"/>
    <w:rsid w:val="00EC4AB3"/>
    <w:rsid w:val="00EC4CAE"/>
    <w:rsid w:val="00EC51E0"/>
    <w:rsid w:val="00EC5736"/>
    <w:rsid w:val="00EC59F1"/>
    <w:rsid w:val="00EC6934"/>
    <w:rsid w:val="00EC6B1F"/>
    <w:rsid w:val="00EC7027"/>
    <w:rsid w:val="00EC78CF"/>
    <w:rsid w:val="00EC7DF1"/>
    <w:rsid w:val="00ED0B54"/>
    <w:rsid w:val="00ED13D1"/>
    <w:rsid w:val="00ED1417"/>
    <w:rsid w:val="00ED1DEB"/>
    <w:rsid w:val="00ED381D"/>
    <w:rsid w:val="00ED6F0D"/>
    <w:rsid w:val="00ED7EE0"/>
    <w:rsid w:val="00EE0418"/>
    <w:rsid w:val="00EE0FA5"/>
    <w:rsid w:val="00EE1644"/>
    <w:rsid w:val="00EE16F7"/>
    <w:rsid w:val="00EE3506"/>
    <w:rsid w:val="00EE356D"/>
    <w:rsid w:val="00EE3747"/>
    <w:rsid w:val="00EE37C0"/>
    <w:rsid w:val="00EE5B8D"/>
    <w:rsid w:val="00EE6418"/>
    <w:rsid w:val="00EE6D82"/>
    <w:rsid w:val="00EE7B42"/>
    <w:rsid w:val="00EF0726"/>
    <w:rsid w:val="00EF07B6"/>
    <w:rsid w:val="00EF0B5F"/>
    <w:rsid w:val="00EF0F68"/>
    <w:rsid w:val="00EF1226"/>
    <w:rsid w:val="00EF1CA6"/>
    <w:rsid w:val="00EF3EAB"/>
    <w:rsid w:val="00EF3EC8"/>
    <w:rsid w:val="00EF4B72"/>
    <w:rsid w:val="00EF5444"/>
    <w:rsid w:val="00EF5752"/>
    <w:rsid w:val="00EF5C39"/>
    <w:rsid w:val="00EF70FE"/>
    <w:rsid w:val="00F01F8E"/>
    <w:rsid w:val="00F02CC2"/>
    <w:rsid w:val="00F05DBC"/>
    <w:rsid w:val="00F05FA4"/>
    <w:rsid w:val="00F068EC"/>
    <w:rsid w:val="00F13736"/>
    <w:rsid w:val="00F1386F"/>
    <w:rsid w:val="00F139F7"/>
    <w:rsid w:val="00F140E0"/>
    <w:rsid w:val="00F15A43"/>
    <w:rsid w:val="00F16145"/>
    <w:rsid w:val="00F1696A"/>
    <w:rsid w:val="00F16BE9"/>
    <w:rsid w:val="00F1733E"/>
    <w:rsid w:val="00F17D74"/>
    <w:rsid w:val="00F21D3B"/>
    <w:rsid w:val="00F2254D"/>
    <w:rsid w:val="00F22F78"/>
    <w:rsid w:val="00F230C5"/>
    <w:rsid w:val="00F23E4C"/>
    <w:rsid w:val="00F2497F"/>
    <w:rsid w:val="00F257CD"/>
    <w:rsid w:val="00F25B28"/>
    <w:rsid w:val="00F300D7"/>
    <w:rsid w:val="00F30125"/>
    <w:rsid w:val="00F30BA9"/>
    <w:rsid w:val="00F322E8"/>
    <w:rsid w:val="00F32774"/>
    <w:rsid w:val="00F32B25"/>
    <w:rsid w:val="00F3315C"/>
    <w:rsid w:val="00F33BA0"/>
    <w:rsid w:val="00F34AF5"/>
    <w:rsid w:val="00F35C2E"/>
    <w:rsid w:val="00F35D89"/>
    <w:rsid w:val="00F361CE"/>
    <w:rsid w:val="00F363FA"/>
    <w:rsid w:val="00F36BA5"/>
    <w:rsid w:val="00F42230"/>
    <w:rsid w:val="00F427B6"/>
    <w:rsid w:val="00F43825"/>
    <w:rsid w:val="00F43B97"/>
    <w:rsid w:val="00F447F9"/>
    <w:rsid w:val="00F45F61"/>
    <w:rsid w:val="00F4611E"/>
    <w:rsid w:val="00F462AD"/>
    <w:rsid w:val="00F47E0F"/>
    <w:rsid w:val="00F47E3E"/>
    <w:rsid w:val="00F50512"/>
    <w:rsid w:val="00F50ECB"/>
    <w:rsid w:val="00F51954"/>
    <w:rsid w:val="00F5199E"/>
    <w:rsid w:val="00F51E70"/>
    <w:rsid w:val="00F52483"/>
    <w:rsid w:val="00F52620"/>
    <w:rsid w:val="00F52B4C"/>
    <w:rsid w:val="00F556AA"/>
    <w:rsid w:val="00F5743C"/>
    <w:rsid w:val="00F60BF7"/>
    <w:rsid w:val="00F61C23"/>
    <w:rsid w:val="00F62020"/>
    <w:rsid w:val="00F62427"/>
    <w:rsid w:val="00F62F04"/>
    <w:rsid w:val="00F63068"/>
    <w:rsid w:val="00F631D0"/>
    <w:rsid w:val="00F6552D"/>
    <w:rsid w:val="00F66895"/>
    <w:rsid w:val="00F66F40"/>
    <w:rsid w:val="00F676B1"/>
    <w:rsid w:val="00F678C0"/>
    <w:rsid w:val="00F67E22"/>
    <w:rsid w:val="00F70210"/>
    <w:rsid w:val="00F71286"/>
    <w:rsid w:val="00F71487"/>
    <w:rsid w:val="00F72288"/>
    <w:rsid w:val="00F7264B"/>
    <w:rsid w:val="00F729D7"/>
    <w:rsid w:val="00F73187"/>
    <w:rsid w:val="00F76C21"/>
    <w:rsid w:val="00F800D7"/>
    <w:rsid w:val="00F80239"/>
    <w:rsid w:val="00F80359"/>
    <w:rsid w:val="00F80CD9"/>
    <w:rsid w:val="00F8197B"/>
    <w:rsid w:val="00F819A8"/>
    <w:rsid w:val="00F819CB"/>
    <w:rsid w:val="00F81BE6"/>
    <w:rsid w:val="00F82482"/>
    <w:rsid w:val="00F82684"/>
    <w:rsid w:val="00F82F86"/>
    <w:rsid w:val="00F83377"/>
    <w:rsid w:val="00F83879"/>
    <w:rsid w:val="00F83AA2"/>
    <w:rsid w:val="00F83C29"/>
    <w:rsid w:val="00F84674"/>
    <w:rsid w:val="00F84AD2"/>
    <w:rsid w:val="00F851B0"/>
    <w:rsid w:val="00F85283"/>
    <w:rsid w:val="00F86CA6"/>
    <w:rsid w:val="00F9064F"/>
    <w:rsid w:val="00F90658"/>
    <w:rsid w:val="00F90D0B"/>
    <w:rsid w:val="00F917FA"/>
    <w:rsid w:val="00F933C8"/>
    <w:rsid w:val="00F93884"/>
    <w:rsid w:val="00F93900"/>
    <w:rsid w:val="00F93F4E"/>
    <w:rsid w:val="00F94FDF"/>
    <w:rsid w:val="00F95898"/>
    <w:rsid w:val="00F96891"/>
    <w:rsid w:val="00F97699"/>
    <w:rsid w:val="00F97D67"/>
    <w:rsid w:val="00FA1C31"/>
    <w:rsid w:val="00FA1CCC"/>
    <w:rsid w:val="00FA1D8F"/>
    <w:rsid w:val="00FA2A32"/>
    <w:rsid w:val="00FA2C4A"/>
    <w:rsid w:val="00FA317E"/>
    <w:rsid w:val="00FA31F9"/>
    <w:rsid w:val="00FA3684"/>
    <w:rsid w:val="00FA39FD"/>
    <w:rsid w:val="00FA4639"/>
    <w:rsid w:val="00FA4A9B"/>
    <w:rsid w:val="00FA79EE"/>
    <w:rsid w:val="00FB0432"/>
    <w:rsid w:val="00FB1BCF"/>
    <w:rsid w:val="00FB30D5"/>
    <w:rsid w:val="00FB3A0E"/>
    <w:rsid w:val="00FB4D8C"/>
    <w:rsid w:val="00FB53E4"/>
    <w:rsid w:val="00FB68AB"/>
    <w:rsid w:val="00FB7037"/>
    <w:rsid w:val="00FC0228"/>
    <w:rsid w:val="00FC0280"/>
    <w:rsid w:val="00FC0BB7"/>
    <w:rsid w:val="00FC131D"/>
    <w:rsid w:val="00FC2039"/>
    <w:rsid w:val="00FC2CB4"/>
    <w:rsid w:val="00FC2FEA"/>
    <w:rsid w:val="00FC5AC4"/>
    <w:rsid w:val="00FC70AB"/>
    <w:rsid w:val="00FC72E0"/>
    <w:rsid w:val="00FD012A"/>
    <w:rsid w:val="00FD092B"/>
    <w:rsid w:val="00FD0C31"/>
    <w:rsid w:val="00FD318F"/>
    <w:rsid w:val="00FD3C8E"/>
    <w:rsid w:val="00FD43D5"/>
    <w:rsid w:val="00FD63E6"/>
    <w:rsid w:val="00FD76CC"/>
    <w:rsid w:val="00FE089A"/>
    <w:rsid w:val="00FE13BD"/>
    <w:rsid w:val="00FE19CF"/>
    <w:rsid w:val="00FE27BD"/>
    <w:rsid w:val="00FE32B7"/>
    <w:rsid w:val="00FE3838"/>
    <w:rsid w:val="00FE48D3"/>
    <w:rsid w:val="00FE60F6"/>
    <w:rsid w:val="00FE61B3"/>
    <w:rsid w:val="00FE6257"/>
    <w:rsid w:val="00FE6BB3"/>
    <w:rsid w:val="00FE7224"/>
    <w:rsid w:val="00FE7FD1"/>
    <w:rsid w:val="00FF03C8"/>
    <w:rsid w:val="00FF114A"/>
    <w:rsid w:val="00FF3087"/>
    <w:rsid w:val="00FF3779"/>
    <w:rsid w:val="00FF43E0"/>
    <w:rsid w:val="00FF4A46"/>
    <w:rsid w:val="00FF5D9D"/>
    <w:rsid w:val="00FF7C78"/>
    <w:rsid w:val="04B76E4E"/>
    <w:rsid w:val="08F645CA"/>
    <w:rsid w:val="10EF607E"/>
    <w:rsid w:val="17B342E5"/>
    <w:rsid w:val="1B74712B"/>
    <w:rsid w:val="1D671568"/>
    <w:rsid w:val="21FA3E64"/>
    <w:rsid w:val="234F4A54"/>
    <w:rsid w:val="24CE58A5"/>
    <w:rsid w:val="258F7097"/>
    <w:rsid w:val="27BF6DEE"/>
    <w:rsid w:val="29DC06E5"/>
    <w:rsid w:val="32D7118F"/>
    <w:rsid w:val="36B23557"/>
    <w:rsid w:val="3F6E236C"/>
    <w:rsid w:val="3F70292C"/>
    <w:rsid w:val="40725123"/>
    <w:rsid w:val="41F61D1D"/>
    <w:rsid w:val="42304638"/>
    <w:rsid w:val="43571F2D"/>
    <w:rsid w:val="4A340BC5"/>
    <w:rsid w:val="4A52386E"/>
    <w:rsid w:val="4A6513B0"/>
    <w:rsid w:val="4A8B0900"/>
    <w:rsid w:val="4C4E4215"/>
    <w:rsid w:val="4D9F3D6E"/>
    <w:rsid w:val="55D1513E"/>
    <w:rsid w:val="578049FD"/>
    <w:rsid w:val="583921E8"/>
    <w:rsid w:val="5C6C5808"/>
    <w:rsid w:val="62A41B12"/>
    <w:rsid w:val="66853D51"/>
    <w:rsid w:val="673E6C82"/>
    <w:rsid w:val="6BE531CD"/>
    <w:rsid w:val="7A455822"/>
    <w:rsid w:val="7A694DD4"/>
    <w:rsid w:val="7A6E11FD"/>
    <w:rsid w:val="7E7D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E1CD52E"/>
  <w15:docId w15:val="{2DB1D267-BFB0-4356-BFBD-6BB3C6EA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uiPriority="99" w:qFormat="1"/>
    <w:lsdException w:name="footer" w:uiPriority="99" w:qFormat="1"/>
    <w:lsdException w:name="index heading" w:qFormat="1"/>
    <w:lsdException w:name="caption" w:qFormat="1"/>
    <w:lsdException w:name="table of figures" w:qFormat="1"/>
    <w:lsdException w:name="envelope address" w:semiHidden="1" w:unhideWhenUsed="1"/>
    <w:lsdException w:name="envelope return" w:qFormat="1"/>
    <w:lsdException w:name="footnote reference" w:qFormat="1"/>
    <w:lsdException w:name="annotation reference" w:uiPriority="99" w:qFormat="1"/>
    <w:lsdException w:name="line number" w:semiHidden="1" w:unhideWhenUsed="1"/>
    <w:lsdException w:name="page number" w:qFormat="1"/>
    <w:lsdException w:name="endnote reference" w:unhideWhenUsed="1" w:qFormat="1"/>
    <w:lsdException w:name="endnote text"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uiPriority="99" w:qFormat="1"/>
    <w:lsdException w:name="List 2" w:qFormat="1"/>
    <w:lsdException w:name="List 3" w:qFormat="1"/>
    <w:lsdException w:name="List 4" w:unhideWhenUsed="1" w:qFormat="1"/>
    <w:lsdException w:name="List 5" w:unhideWhenUsed="1"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semiHidden="1" w:unhideWhenUsed="1"/>
    <w:lsdException w:name="Signature" w:unhideWhenUsed="1" w:qFormat="1"/>
    <w:lsdException w:name="Default Paragraph Font" w:semiHidden="1" w:uiPriority="1" w:unhideWhenUsed="1"/>
    <w:lsdException w:name="Body Text" w:uiPriority="99" w:qFormat="1"/>
    <w:lsdException w:name="Body Text Indent" w:qFormat="1"/>
    <w:lsdException w:name="List Continue" w:semiHidden="1"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qFormat="1"/>
    <w:lsdException w:name="Subtitle" w:uiPriority="11" w:qFormat="1"/>
    <w:lsdException w:name="Salutation" w:qFormat="1"/>
    <w:lsdException w:name="Date" w:uiPriority="99" w:qFormat="1"/>
    <w:lsdException w:name="Body Text First Indent" w:qFormat="1"/>
    <w:lsdException w:name="Body Text First Indent 2" w:qFormat="1"/>
    <w:lsdException w:name="Note Heading" w:uiPriority="99" w:unhideWhenUsed="1" w:qFormat="1"/>
    <w:lsdException w:name="Body Text 2" w:uiPriority="99"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uiPriority="20" w:qFormat="1"/>
    <w:lsdException w:name="Document Map" w:uiPriority="99" w:qFormat="1"/>
    <w:lsdException w:name="Plain Text"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iPriority="99"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1"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69"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9" w:qFormat="1"/>
    <w:lsdException w:name="Medium Grid 3 Accent 5" w:uiPriority="69"/>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9" w:qFormat="1"/>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f9">
    <w:name w:val="Normal"/>
    <w:qFormat/>
    <w:pPr>
      <w:widowControl w:val="0"/>
      <w:adjustRightInd w:val="0"/>
      <w:spacing w:line="312" w:lineRule="auto"/>
      <w:jc w:val="both"/>
      <w:textAlignment w:val="baseline"/>
    </w:pPr>
    <w:rPr>
      <w:kern w:val="2"/>
      <w:sz w:val="24"/>
      <w:szCs w:val="24"/>
    </w:rPr>
  </w:style>
  <w:style w:type="paragraph" w:styleId="13">
    <w:name w:val="heading 1"/>
    <w:next w:val="afff9"/>
    <w:link w:val="121"/>
    <w:qFormat/>
    <w:pPr>
      <w:keepNext/>
      <w:keepLines/>
      <w:widowControl w:val="0"/>
      <w:numPr>
        <w:numId w:val="1"/>
      </w:numPr>
      <w:adjustRightInd w:val="0"/>
      <w:spacing w:before="240" w:after="120" w:line="360" w:lineRule="auto"/>
      <w:jc w:val="both"/>
      <w:textAlignment w:val="baseline"/>
      <w:outlineLvl w:val="0"/>
    </w:pPr>
    <w:rPr>
      <w:b/>
      <w:color w:val="000000"/>
      <w:sz w:val="32"/>
      <w:szCs w:val="32"/>
    </w:rPr>
  </w:style>
  <w:style w:type="paragraph" w:styleId="2a">
    <w:name w:val="heading 2"/>
    <w:basedOn w:val="afff9"/>
    <w:next w:val="afff9"/>
    <w:link w:val="220"/>
    <w:qFormat/>
    <w:pPr>
      <w:keepNext/>
      <w:spacing w:before="120" w:after="120" w:line="240" w:lineRule="auto"/>
      <w:outlineLvl w:val="1"/>
    </w:pPr>
    <w:rPr>
      <w:rFonts w:ascii="仿宋_GB2312" w:eastAsia="黑体"/>
      <w:bCs/>
      <w:sz w:val="30"/>
      <w:szCs w:val="30"/>
      <w:lang w:val="zh-CN"/>
    </w:rPr>
  </w:style>
  <w:style w:type="paragraph" w:styleId="30">
    <w:name w:val="heading 3"/>
    <w:basedOn w:val="afff9"/>
    <w:next w:val="afff9"/>
    <w:link w:val="310"/>
    <w:uiPriority w:val="9"/>
    <w:qFormat/>
    <w:pPr>
      <w:keepNext/>
      <w:keepLines/>
      <w:numPr>
        <w:ilvl w:val="2"/>
        <w:numId w:val="1"/>
      </w:numPr>
      <w:spacing w:before="240" w:after="120" w:line="160" w:lineRule="atLeast"/>
      <w:jc w:val="left"/>
      <w:outlineLvl w:val="2"/>
    </w:pPr>
    <w:rPr>
      <w:rFonts w:ascii="黑体" w:eastAsia="黑体"/>
      <w:sz w:val="28"/>
      <w:szCs w:val="28"/>
      <w:lang w:val="zh-CN"/>
    </w:rPr>
  </w:style>
  <w:style w:type="paragraph" w:styleId="42">
    <w:name w:val="heading 4"/>
    <w:basedOn w:val="30"/>
    <w:next w:val="afff9"/>
    <w:link w:val="420"/>
    <w:qFormat/>
    <w:pPr>
      <w:numPr>
        <w:ilvl w:val="3"/>
      </w:numPr>
      <w:outlineLvl w:val="3"/>
    </w:pPr>
  </w:style>
  <w:style w:type="paragraph" w:styleId="50">
    <w:name w:val="heading 5"/>
    <w:next w:val="afff9"/>
    <w:link w:val="510"/>
    <w:qFormat/>
    <w:pPr>
      <w:widowControl w:val="0"/>
      <w:numPr>
        <w:ilvl w:val="4"/>
        <w:numId w:val="1"/>
      </w:numPr>
      <w:adjustRightInd w:val="0"/>
      <w:spacing w:line="360" w:lineRule="atLeast"/>
      <w:jc w:val="both"/>
      <w:textAlignment w:val="baseline"/>
      <w:outlineLvl w:val="4"/>
    </w:pPr>
    <w:rPr>
      <w:b/>
      <w:kern w:val="2"/>
      <w:sz w:val="24"/>
      <w:szCs w:val="24"/>
    </w:rPr>
  </w:style>
  <w:style w:type="paragraph" w:styleId="64">
    <w:name w:val="heading 6"/>
    <w:basedOn w:val="afff9"/>
    <w:next w:val="afff9"/>
    <w:link w:val="610"/>
    <w:qFormat/>
    <w:pPr>
      <w:keepNext/>
      <w:keepLines/>
      <w:numPr>
        <w:ilvl w:val="5"/>
        <w:numId w:val="2"/>
      </w:numPr>
      <w:spacing w:before="240" w:after="64" w:line="320" w:lineRule="auto"/>
      <w:outlineLvl w:val="5"/>
    </w:pPr>
    <w:rPr>
      <w:rFonts w:ascii="Arial" w:eastAsia="黑体" w:hAnsi="Arial"/>
      <w:b/>
      <w:bCs/>
      <w:lang w:val="zh-CN"/>
    </w:rPr>
  </w:style>
  <w:style w:type="paragraph" w:styleId="72">
    <w:name w:val="heading 7"/>
    <w:basedOn w:val="afff9"/>
    <w:next w:val="afff9"/>
    <w:link w:val="710"/>
    <w:qFormat/>
    <w:pPr>
      <w:keepNext/>
      <w:keepLines/>
      <w:numPr>
        <w:ilvl w:val="6"/>
        <w:numId w:val="2"/>
      </w:numPr>
      <w:spacing w:before="240" w:after="64" w:line="320" w:lineRule="auto"/>
      <w:outlineLvl w:val="6"/>
    </w:pPr>
    <w:rPr>
      <w:b/>
      <w:bCs/>
      <w:lang w:val="zh-CN"/>
    </w:rPr>
  </w:style>
  <w:style w:type="paragraph" w:styleId="8">
    <w:name w:val="heading 8"/>
    <w:basedOn w:val="afff9"/>
    <w:next w:val="afff9"/>
    <w:link w:val="810"/>
    <w:qFormat/>
    <w:pPr>
      <w:keepNext/>
      <w:keepLines/>
      <w:numPr>
        <w:ilvl w:val="7"/>
        <w:numId w:val="1"/>
      </w:numPr>
      <w:spacing w:before="240" w:after="64" w:line="320" w:lineRule="auto"/>
      <w:outlineLvl w:val="7"/>
    </w:pPr>
    <w:rPr>
      <w:rFonts w:ascii="Arial" w:eastAsia="黑体" w:hAnsi="Arial"/>
      <w:lang w:val="zh-CN"/>
    </w:rPr>
  </w:style>
  <w:style w:type="paragraph" w:styleId="9">
    <w:name w:val="heading 9"/>
    <w:basedOn w:val="afff9"/>
    <w:next w:val="afff9"/>
    <w:link w:val="91"/>
    <w:qFormat/>
    <w:pPr>
      <w:keepNext/>
      <w:keepLines/>
      <w:numPr>
        <w:ilvl w:val="8"/>
        <w:numId w:val="1"/>
      </w:numPr>
      <w:spacing w:before="240" w:after="64" w:line="320" w:lineRule="auto"/>
      <w:outlineLvl w:val="8"/>
    </w:pPr>
    <w:rPr>
      <w:rFonts w:ascii="Arial" w:eastAsia="黑体" w:hAnsi="Arial"/>
      <w:sz w:val="21"/>
      <w:szCs w:val="21"/>
      <w:lang w:val="zh-CN"/>
    </w:rPr>
  </w:style>
  <w:style w:type="character" w:default="1" w:styleId="afffa">
    <w:name w:val="Default Paragraph Font"/>
    <w:uiPriority w:val="1"/>
    <w:semiHidden/>
    <w:unhideWhenUsed/>
  </w:style>
  <w:style w:type="table" w:default="1" w:styleId="afffb">
    <w:name w:val="Normal Table"/>
    <w:uiPriority w:val="99"/>
    <w:semiHidden/>
    <w:unhideWhenUsed/>
    <w:tblPr>
      <w:tblInd w:w="0" w:type="dxa"/>
      <w:tblCellMar>
        <w:top w:w="0" w:type="dxa"/>
        <w:left w:w="108" w:type="dxa"/>
        <w:bottom w:w="0" w:type="dxa"/>
        <w:right w:w="108" w:type="dxa"/>
      </w:tblCellMar>
    </w:tblPr>
  </w:style>
  <w:style w:type="numbering" w:default="1" w:styleId="afffc">
    <w:name w:val="No List"/>
    <w:uiPriority w:val="99"/>
    <w:semiHidden/>
    <w:unhideWhenUsed/>
  </w:style>
  <w:style w:type="paragraph" w:styleId="afffd">
    <w:name w:val="macro"/>
    <w:link w:val="19"/>
    <w:qFormat/>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eastAsia="en-US"/>
    </w:rPr>
  </w:style>
  <w:style w:type="paragraph" w:styleId="38">
    <w:name w:val="List 3"/>
    <w:basedOn w:val="afff9"/>
    <w:qFormat/>
    <w:pPr>
      <w:widowControl/>
      <w:spacing w:before="120" w:afterLines="50" w:after="120" w:line="400" w:lineRule="exact"/>
      <w:ind w:leftChars="400" w:left="100" w:hangingChars="200" w:hanging="200"/>
      <w:contextualSpacing/>
    </w:pPr>
    <w:rPr>
      <w:kern w:val="0"/>
      <w:szCs w:val="20"/>
    </w:rPr>
  </w:style>
  <w:style w:type="paragraph" w:styleId="2b">
    <w:name w:val="List Number 2"/>
    <w:basedOn w:val="afff9"/>
    <w:qFormat/>
    <w:pPr>
      <w:tabs>
        <w:tab w:val="left" w:pos="780"/>
      </w:tabs>
      <w:adjustRightInd/>
      <w:spacing w:line="240" w:lineRule="auto"/>
      <w:ind w:leftChars="200" w:left="780" w:hangingChars="200" w:hanging="360"/>
      <w:contextualSpacing/>
      <w:textAlignment w:val="auto"/>
    </w:pPr>
    <w:rPr>
      <w:sz w:val="21"/>
    </w:rPr>
  </w:style>
  <w:style w:type="paragraph" w:styleId="afffe">
    <w:name w:val="Note Heading"/>
    <w:basedOn w:val="afff9"/>
    <w:next w:val="afff9"/>
    <w:link w:val="affff"/>
    <w:uiPriority w:val="99"/>
    <w:unhideWhenUsed/>
    <w:qFormat/>
    <w:pPr>
      <w:widowControl/>
      <w:adjustRightInd/>
      <w:spacing w:before="260" w:after="260" w:line="360" w:lineRule="auto"/>
      <w:jc w:val="center"/>
      <w:textAlignment w:val="auto"/>
    </w:pPr>
    <w:rPr>
      <w:rFonts w:ascii="宋体" w:hAnsi="宋体"/>
      <w:b/>
      <w:bCs/>
      <w:kern w:val="0"/>
      <w:szCs w:val="20"/>
    </w:rPr>
  </w:style>
  <w:style w:type="paragraph" w:styleId="40">
    <w:name w:val="List Bullet 4"/>
    <w:basedOn w:val="afff9"/>
    <w:qFormat/>
    <w:pPr>
      <w:numPr>
        <w:numId w:val="3"/>
      </w:numPr>
      <w:adjustRightInd/>
      <w:spacing w:line="240" w:lineRule="auto"/>
      <w:textAlignment w:val="auto"/>
    </w:pPr>
    <w:rPr>
      <w:sz w:val="21"/>
    </w:rPr>
  </w:style>
  <w:style w:type="paragraph" w:styleId="82">
    <w:name w:val="index 8"/>
    <w:basedOn w:val="afff9"/>
    <w:next w:val="afff9"/>
    <w:qFormat/>
    <w:pPr>
      <w:adjustRightInd/>
      <w:spacing w:line="240" w:lineRule="auto"/>
      <w:ind w:leftChars="1400" w:left="1400"/>
      <w:textAlignment w:val="auto"/>
    </w:pPr>
    <w:rPr>
      <w:sz w:val="21"/>
      <w:szCs w:val="20"/>
    </w:rPr>
  </w:style>
  <w:style w:type="paragraph" w:styleId="affff0">
    <w:name w:val="E-mail Signature"/>
    <w:basedOn w:val="afff9"/>
    <w:link w:val="affff1"/>
    <w:unhideWhenUsed/>
    <w:qFormat/>
    <w:pPr>
      <w:widowControl/>
      <w:adjustRightInd/>
      <w:spacing w:before="260" w:after="260" w:line="360" w:lineRule="auto"/>
      <w:textAlignment w:val="auto"/>
    </w:pPr>
    <w:rPr>
      <w:kern w:val="0"/>
      <w:sz w:val="20"/>
      <w:szCs w:val="21"/>
    </w:rPr>
  </w:style>
  <w:style w:type="paragraph" w:styleId="affff2">
    <w:name w:val="List Number"/>
    <w:basedOn w:val="afff9"/>
    <w:uiPriority w:val="99"/>
    <w:qFormat/>
    <w:pPr>
      <w:tabs>
        <w:tab w:val="left" w:pos="420"/>
      </w:tabs>
      <w:ind w:left="420" w:hangingChars="200" w:hanging="420"/>
    </w:pPr>
  </w:style>
  <w:style w:type="paragraph" w:styleId="affff3">
    <w:name w:val="Normal Indent"/>
    <w:basedOn w:val="afff9"/>
    <w:link w:val="1a"/>
    <w:qFormat/>
    <w:pPr>
      <w:ind w:firstLineChars="200" w:firstLine="420"/>
    </w:pPr>
  </w:style>
  <w:style w:type="paragraph" w:styleId="affff4">
    <w:name w:val="caption"/>
    <w:basedOn w:val="afff9"/>
    <w:next w:val="afff9"/>
    <w:link w:val="affff5"/>
    <w:qFormat/>
    <w:pPr>
      <w:adjustRightInd/>
      <w:spacing w:line="240" w:lineRule="auto"/>
      <w:jc w:val="center"/>
      <w:textAlignment w:val="auto"/>
    </w:pPr>
    <w:rPr>
      <w:rFonts w:ascii="Arial" w:eastAsia="黑体" w:hAnsi="Arial"/>
      <w:sz w:val="28"/>
      <w:szCs w:val="20"/>
    </w:rPr>
  </w:style>
  <w:style w:type="paragraph" w:styleId="57">
    <w:name w:val="index 5"/>
    <w:basedOn w:val="afff9"/>
    <w:next w:val="afff9"/>
    <w:qFormat/>
    <w:pPr>
      <w:adjustRightInd/>
      <w:spacing w:line="240" w:lineRule="auto"/>
      <w:ind w:leftChars="800" w:left="800"/>
      <w:textAlignment w:val="auto"/>
    </w:pPr>
    <w:rPr>
      <w:sz w:val="21"/>
      <w:szCs w:val="20"/>
    </w:rPr>
  </w:style>
  <w:style w:type="paragraph" w:styleId="a0">
    <w:name w:val="List Bullet"/>
    <w:basedOn w:val="afff9"/>
    <w:qFormat/>
    <w:pPr>
      <w:numPr>
        <w:numId w:val="4"/>
      </w:numPr>
    </w:pPr>
  </w:style>
  <w:style w:type="paragraph" w:styleId="affff6">
    <w:name w:val="Document Map"/>
    <w:basedOn w:val="afff9"/>
    <w:link w:val="2c"/>
    <w:uiPriority w:val="99"/>
    <w:qFormat/>
    <w:pPr>
      <w:shd w:val="clear" w:color="auto" w:fill="000080"/>
    </w:pPr>
    <w:rPr>
      <w:sz w:val="21"/>
    </w:rPr>
  </w:style>
  <w:style w:type="paragraph" w:styleId="affff7">
    <w:name w:val="annotation text"/>
    <w:basedOn w:val="afff9"/>
    <w:link w:val="1b"/>
    <w:uiPriority w:val="99"/>
    <w:qFormat/>
    <w:pPr>
      <w:jc w:val="left"/>
    </w:pPr>
  </w:style>
  <w:style w:type="paragraph" w:styleId="65">
    <w:name w:val="index 6"/>
    <w:basedOn w:val="afff9"/>
    <w:next w:val="afff9"/>
    <w:qFormat/>
    <w:pPr>
      <w:adjustRightInd/>
      <w:spacing w:line="240" w:lineRule="auto"/>
      <w:ind w:leftChars="1000" w:left="1000"/>
      <w:textAlignment w:val="auto"/>
    </w:pPr>
    <w:rPr>
      <w:sz w:val="21"/>
      <w:szCs w:val="20"/>
    </w:rPr>
  </w:style>
  <w:style w:type="paragraph" w:styleId="affff8">
    <w:name w:val="Salutation"/>
    <w:basedOn w:val="afff9"/>
    <w:next w:val="afff9"/>
    <w:link w:val="affff9"/>
    <w:qFormat/>
    <w:pPr>
      <w:adjustRightInd/>
      <w:spacing w:before="60" w:line="240" w:lineRule="auto"/>
      <w:textAlignment w:val="auto"/>
    </w:pPr>
    <w:rPr>
      <w:szCs w:val="20"/>
    </w:rPr>
  </w:style>
  <w:style w:type="paragraph" w:styleId="39">
    <w:name w:val="Body Text 3"/>
    <w:basedOn w:val="afff9"/>
    <w:link w:val="3a"/>
    <w:qFormat/>
    <w:pPr>
      <w:adjustRightInd/>
      <w:spacing w:after="120" w:line="240" w:lineRule="auto"/>
      <w:textAlignment w:val="auto"/>
    </w:pPr>
    <w:rPr>
      <w:sz w:val="16"/>
      <w:szCs w:val="16"/>
    </w:rPr>
  </w:style>
  <w:style w:type="paragraph" w:styleId="3b">
    <w:name w:val="List Bullet 3"/>
    <w:basedOn w:val="afff9"/>
    <w:qFormat/>
    <w:pPr>
      <w:tabs>
        <w:tab w:val="left" w:pos="1200"/>
      </w:tabs>
      <w:adjustRightInd/>
      <w:spacing w:line="240" w:lineRule="auto"/>
      <w:ind w:leftChars="400" w:left="1200" w:hangingChars="200" w:hanging="360"/>
      <w:textAlignment w:val="auto"/>
    </w:pPr>
    <w:rPr>
      <w:sz w:val="21"/>
      <w:szCs w:val="20"/>
    </w:rPr>
  </w:style>
  <w:style w:type="paragraph" w:styleId="affffa">
    <w:name w:val="Body Text"/>
    <w:basedOn w:val="afff9"/>
    <w:link w:val="1c"/>
    <w:uiPriority w:val="99"/>
    <w:qFormat/>
    <w:pPr>
      <w:spacing w:after="120"/>
    </w:pPr>
  </w:style>
  <w:style w:type="paragraph" w:styleId="affffb">
    <w:name w:val="Body Text Indent"/>
    <w:basedOn w:val="afff9"/>
    <w:link w:val="affffc"/>
    <w:qFormat/>
    <w:pPr>
      <w:spacing w:after="120"/>
      <w:ind w:leftChars="200" w:left="420"/>
    </w:pPr>
  </w:style>
  <w:style w:type="paragraph" w:styleId="3c">
    <w:name w:val="List Number 3"/>
    <w:basedOn w:val="afff9"/>
    <w:qFormat/>
    <w:pPr>
      <w:tabs>
        <w:tab w:val="left" w:pos="1200"/>
      </w:tabs>
      <w:adjustRightInd/>
      <w:spacing w:line="360" w:lineRule="auto"/>
      <w:ind w:left="432" w:hanging="432"/>
      <w:jc w:val="left"/>
      <w:textAlignment w:val="auto"/>
    </w:pPr>
    <w:rPr>
      <w:rFonts w:cs="Calibri"/>
    </w:rPr>
  </w:style>
  <w:style w:type="paragraph" w:styleId="2d">
    <w:name w:val="List 2"/>
    <w:basedOn w:val="afff9"/>
    <w:qFormat/>
    <w:pPr>
      <w:adjustRightInd/>
      <w:spacing w:line="240" w:lineRule="auto"/>
      <w:ind w:leftChars="200" w:left="100" w:hangingChars="200" w:hanging="200"/>
      <w:textAlignment w:val="auto"/>
    </w:pPr>
    <w:rPr>
      <w:sz w:val="21"/>
    </w:rPr>
  </w:style>
  <w:style w:type="paragraph" w:styleId="affffd">
    <w:name w:val="Block Text"/>
    <w:basedOn w:val="afff9"/>
    <w:qFormat/>
    <w:pPr>
      <w:adjustRightInd/>
      <w:spacing w:after="120" w:line="240" w:lineRule="auto"/>
      <w:ind w:leftChars="700" w:left="1440" w:rightChars="700" w:right="1440"/>
      <w:textAlignment w:val="auto"/>
    </w:pPr>
    <w:rPr>
      <w:sz w:val="21"/>
    </w:rPr>
  </w:style>
  <w:style w:type="paragraph" w:styleId="25">
    <w:name w:val="List Bullet 2"/>
    <w:basedOn w:val="afff9"/>
    <w:qFormat/>
    <w:pPr>
      <w:numPr>
        <w:numId w:val="5"/>
      </w:numPr>
      <w:tabs>
        <w:tab w:val="left" w:pos="1155"/>
      </w:tabs>
      <w:adjustRightInd/>
      <w:spacing w:line="240" w:lineRule="auto"/>
      <w:textAlignment w:val="auto"/>
    </w:pPr>
    <w:rPr>
      <w:sz w:val="21"/>
      <w:szCs w:val="20"/>
    </w:rPr>
  </w:style>
  <w:style w:type="paragraph" w:styleId="HTML">
    <w:name w:val="HTML Address"/>
    <w:basedOn w:val="afff9"/>
    <w:link w:val="HTML0"/>
    <w:qFormat/>
    <w:pPr>
      <w:adjustRightInd/>
      <w:spacing w:line="240" w:lineRule="auto"/>
      <w:textAlignment w:val="auto"/>
    </w:pPr>
    <w:rPr>
      <w:i/>
      <w:iCs/>
      <w:sz w:val="21"/>
      <w:szCs w:val="20"/>
    </w:rPr>
  </w:style>
  <w:style w:type="paragraph" w:styleId="48">
    <w:name w:val="index 4"/>
    <w:basedOn w:val="afff9"/>
    <w:next w:val="afff9"/>
    <w:qFormat/>
    <w:pPr>
      <w:adjustRightInd/>
      <w:spacing w:line="240" w:lineRule="auto"/>
      <w:ind w:leftChars="600" w:left="600"/>
      <w:textAlignment w:val="auto"/>
    </w:pPr>
    <w:rPr>
      <w:sz w:val="21"/>
      <w:szCs w:val="20"/>
    </w:rPr>
  </w:style>
  <w:style w:type="paragraph" w:styleId="affffe">
    <w:name w:val="Plain Text"/>
    <w:basedOn w:val="afff9"/>
    <w:link w:val="afffff"/>
    <w:qFormat/>
    <w:pPr>
      <w:adjustRightInd/>
      <w:spacing w:line="240" w:lineRule="auto"/>
      <w:jc w:val="center"/>
      <w:textAlignment w:val="auto"/>
    </w:pPr>
    <w:rPr>
      <w:rFonts w:ascii="宋体" w:hAnsi="Courier New" w:cs="Courier New"/>
      <w:sz w:val="44"/>
      <w:szCs w:val="21"/>
    </w:rPr>
  </w:style>
  <w:style w:type="paragraph" w:styleId="58">
    <w:name w:val="List Bullet 5"/>
    <w:basedOn w:val="afff9"/>
    <w:qFormat/>
    <w:pPr>
      <w:tabs>
        <w:tab w:val="left" w:pos="2040"/>
      </w:tabs>
      <w:adjustRightInd/>
      <w:spacing w:line="240" w:lineRule="auto"/>
      <w:ind w:leftChars="800" w:left="2040" w:hangingChars="200" w:hanging="360"/>
      <w:textAlignment w:val="auto"/>
    </w:pPr>
    <w:rPr>
      <w:sz w:val="21"/>
    </w:rPr>
  </w:style>
  <w:style w:type="paragraph" w:styleId="4">
    <w:name w:val="List Number 4"/>
    <w:basedOn w:val="afff9"/>
    <w:qFormat/>
    <w:pPr>
      <w:widowControl/>
      <w:numPr>
        <w:numId w:val="6"/>
      </w:numPr>
      <w:tabs>
        <w:tab w:val="clear" w:pos="1620"/>
        <w:tab w:val="left" w:pos="360"/>
      </w:tabs>
      <w:adjustRightInd/>
      <w:spacing w:after="80" w:line="240" w:lineRule="auto"/>
      <w:ind w:left="340" w:hanging="340"/>
      <w:jc w:val="left"/>
      <w:textAlignment w:val="auto"/>
    </w:pPr>
    <w:rPr>
      <w:kern w:val="0"/>
      <w:sz w:val="20"/>
      <w:szCs w:val="20"/>
      <w:lang w:eastAsia="en-US"/>
    </w:rPr>
  </w:style>
  <w:style w:type="paragraph" w:styleId="3d">
    <w:name w:val="index 3"/>
    <w:basedOn w:val="afff9"/>
    <w:next w:val="afff9"/>
    <w:qFormat/>
    <w:pPr>
      <w:adjustRightInd/>
      <w:spacing w:line="240" w:lineRule="auto"/>
      <w:ind w:leftChars="400" w:left="400"/>
      <w:textAlignment w:val="auto"/>
    </w:pPr>
    <w:rPr>
      <w:sz w:val="21"/>
      <w:szCs w:val="20"/>
    </w:rPr>
  </w:style>
  <w:style w:type="paragraph" w:styleId="afffff0">
    <w:name w:val="Date"/>
    <w:basedOn w:val="afff9"/>
    <w:next w:val="afff9"/>
    <w:link w:val="1d"/>
    <w:uiPriority w:val="99"/>
    <w:qFormat/>
    <w:pPr>
      <w:ind w:leftChars="2500" w:left="100"/>
    </w:pPr>
  </w:style>
  <w:style w:type="paragraph" w:styleId="2e">
    <w:name w:val="Body Text Indent 2"/>
    <w:basedOn w:val="afff9"/>
    <w:link w:val="2f"/>
    <w:qFormat/>
    <w:pPr>
      <w:adjustRightInd/>
      <w:spacing w:afterLines="30" w:after="93" w:line="340" w:lineRule="atLeast"/>
      <w:ind w:left="1260" w:hanging="21"/>
      <w:textAlignment w:val="auto"/>
    </w:pPr>
  </w:style>
  <w:style w:type="paragraph" w:styleId="afffff1">
    <w:name w:val="endnote text"/>
    <w:basedOn w:val="afff9"/>
    <w:link w:val="afffff2"/>
    <w:unhideWhenUsed/>
    <w:qFormat/>
    <w:pPr>
      <w:widowControl/>
      <w:adjustRightInd/>
      <w:snapToGrid w:val="0"/>
      <w:spacing w:before="260" w:after="260" w:line="360" w:lineRule="auto"/>
      <w:jc w:val="left"/>
      <w:textAlignment w:val="auto"/>
    </w:pPr>
    <w:rPr>
      <w:rFonts w:ascii="宋体" w:hAnsi="宋体"/>
      <w:kern w:val="0"/>
    </w:rPr>
  </w:style>
  <w:style w:type="paragraph" w:styleId="afffff3">
    <w:name w:val="Balloon Text"/>
    <w:basedOn w:val="afff9"/>
    <w:link w:val="1e"/>
    <w:uiPriority w:val="99"/>
    <w:qFormat/>
    <w:rPr>
      <w:sz w:val="18"/>
      <w:szCs w:val="18"/>
    </w:rPr>
  </w:style>
  <w:style w:type="paragraph" w:styleId="afffff4">
    <w:name w:val="footer"/>
    <w:basedOn w:val="afff9"/>
    <w:link w:val="1f"/>
    <w:uiPriority w:val="99"/>
    <w:qFormat/>
    <w:pPr>
      <w:tabs>
        <w:tab w:val="center" w:pos="4153"/>
        <w:tab w:val="right" w:pos="8306"/>
      </w:tabs>
      <w:snapToGrid w:val="0"/>
      <w:spacing w:line="240" w:lineRule="auto"/>
      <w:jc w:val="left"/>
    </w:pPr>
    <w:rPr>
      <w:sz w:val="18"/>
      <w:szCs w:val="18"/>
    </w:rPr>
  </w:style>
  <w:style w:type="paragraph" w:styleId="afffff5">
    <w:name w:val="envelope return"/>
    <w:basedOn w:val="afff9"/>
    <w:qFormat/>
    <w:pPr>
      <w:widowControl/>
      <w:adjustRightInd/>
      <w:snapToGrid w:val="0"/>
      <w:spacing w:afterLines="50" w:after="50" w:line="440" w:lineRule="exact"/>
      <w:ind w:hangingChars="200" w:hanging="482"/>
      <w:textAlignment w:val="auto"/>
    </w:pPr>
    <w:rPr>
      <w:rFonts w:ascii="Arial" w:hAnsi="Arial"/>
      <w:spacing w:val="-10"/>
      <w:sz w:val="21"/>
      <w:szCs w:val="20"/>
    </w:rPr>
  </w:style>
  <w:style w:type="paragraph" w:styleId="afffff6">
    <w:name w:val="header"/>
    <w:basedOn w:val="afff9"/>
    <w:link w:val="1f0"/>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afffff7">
    <w:name w:val="Signature"/>
    <w:basedOn w:val="afff9"/>
    <w:link w:val="afffff8"/>
    <w:unhideWhenUsed/>
    <w:qFormat/>
    <w:pPr>
      <w:widowControl/>
      <w:adjustRightInd/>
      <w:spacing w:before="260" w:after="260" w:line="360" w:lineRule="auto"/>
      <w:ind w:leftChars="2100" w:left="100"/>
      <w:textAlignment w:val="auto"/>
    </w:pPr>
    <w:rPr>
      <w:kern w:val="0"/>
      <w:sz w:val="20"/>
      <w:szCs w:val="21"/>
    </w:rPr>
  </w:style>
  <w:style w:type="paragraph" w:styleId="afffff9">
    <w:name w:val="index heading"/>
    <w:basedOn w:val="afff9"/>
    <w:next w:val="1f1"/>
    <w:qFormat/>
    <w:pPr>
      <w:snapToGrid w:val="0"/>
      <w:textAlignment w:val="auto"/>
    </w:pPr>
    <w:rPr>
      <w:rFonts w:eastAsia="仿宋_GB2312"/>
      <w:sz w:val="28"/>
      <w:szCs w:val="20"/>
    </w:rPr>
  </w:style>
  <w:style w:type="paragraph" w:styleId="1f1">
    <w:name w:val="index 1"/>
    <w:basedOn w:val="afff9"/>
    <w:next w:val="afff9"/>
    <w:qFormat/>
  </w:style>
  <w:style w:type="paragraph" w:styleId="afffffa">
    <w:name w:val="Subtitle"/>
    <w:basedOn w:val="afff9"/>
    <w:next w:val="afff9"/>
    <w:link w:val="afffffb"/>
    <w:uiPriority w:val="11"/>
    <w:qFormat/>
    <w:pPr>
      <w:adjustRightInd/>
      <w:spacing w:before="240" w:after="60"/>
      <w:jc w:val="center"/>
      <w:textAlignment w:val="auto"/>
      <w:outlineLvl w:val="1"/>
    </w:pPr>
    <w:rPr>
      <w:rFonts w:ascii="Cambria" w:hAnsi="Cambria"/>
      <w:b/>
      <w:bCs/>
      <w:kern w:val="28"/>
      <w:sz w:val="32"/>
      <w:szCs w:val="32"/>
    </w:rPr>
  </w:style>
  <w:style w:type="paragraph" w:styleId="5">
    <w:name w:val="List Number 5"/>
    <w:basedOn w:val="afff9"/>
    <w:qFormat/>
    <w:pPr>
      <w:numPr>
        <w:numId w:val="7"/>
      </w:numPr>
      <w:adjustRightInd/>
      <w:spacing w:beforeLines="50" w:afterLines="50" w:line="240" w:lineRule="auto"/>
      <w:textAlignment w:val="auto"/>
    </w:pPr>
    <w:rPr>
      <w:sz w:val="21"/>
    </w:rPr>
  </w:style>
  <w:style w:type="paragraph" w:styleId="afffffc">
    <w:name w:val="List"/>
    <w:basedOn w:val="afff9"/>
    <w:qFormat/>
    <w:pPr>
      <w:adjustRightInd/>
      <w:spacing w:line="240" w:lineRule="auto"/>
      <w:ind w:left="200" w:hangingChars="200" w:hanging="200"/>
      <w:textAlignment w:val="auto"/>
    </w:pPr>
    <w:rPr>
      <w:sz w:val="21"/>
      <w:szCs w:val="20"/>
    </w:rPr>
  </w:style>
  <w:style w:type="paragraph" w:styleId="afff5">
    <w:name w:val="footnote text"/>
    <w:basedOn w:val="afff9"/>
    <w:link w:val="afffffd"/>
    <w:qFormat/>
    <w:pPr>
      <w:numPr>
        <w:numId w:val="8"/>
      </w:numPr>
      <w:tabs>
        <w:tab w:val="clear" w:pos="1140"/>
      </w:tabs>
      <w:adjustRightInd/>
      <w:snapToGrid w:val="0"/>
      <w:spacing w:line="240" w:lineRule="auto"/>
      <w:ind w:left="0" w:firstLine="0"/>
      <w:jc w:val="left"/>
      <w:textAlignment w:val="auto"/>
    </w:pPr>
    <w:rPr>
      <w:sz w:val="18"/>
      <w:szCs w:val="18"/>
      <w:lang w:val="zh-CN"/>
    </w:rPr>
  </w:style>
  <w:style w:type="paragraph" w:styleId="59">
    <w:name w:val="List 5"/>
    <w:basedOn w:val="afff9"/>
    <w:unhideWhenUsed/>
    <w:qFormat/>
    <w:pPr>
      <w:widowControl/>
      <w:adjustRightInd/>
      <w:spacing w:before="120" w:after="120" w:line="300" w:lineRule="auto"/>
      <w:ind w:left="2100" w:hanging="420"/>
      <w:jc w:val="left"/>
      <w:textAlignment w:val="auto"/>
    </w:pPr>
    <w:rPr>
      <w:rFonts w:ascii="Book Antiqua" w:hAnsi="Book Antiqua"/>
      <w:kern w:val="0"/>
      <w:sz w:val="22"/>
      <w:szCs w:val="20"/>
    </w:rPr>
  </w:style>
  <w:style w:type="paragraph" w:styleId="3e">
    <w:name w:val="Body Text Indent 3"/>
    <w:basedOn w:val="afff9"/>
    <w:link w:val="3f"/>
    <w:qFormat/>
    <w:pPr>
      <w:adjustRightInd/>
      <w:spacing w:after="120" w:line="240" w:lineRule="auto"/>
      <w:ind w:leftChars="200" w:left="420"/>
      <w:textAlignment w:val="auto"/>
    </w:pPr>
    <w:rPr>
      <w:sz w:val="16"/>
      <w:szCs w:val="16"/>
    </w:rPr>
  </w:style>
  <w:style w:type="paragraph" w:styleId="73">
    <w:name w:val="index 7"/>
    <w:basedOn w:val="afff9"/>
    <w:next w:val="afff9"/>
    <w:qFormat/>
    <w:pPr>
      <w:adjustRightInd/>
      <w:spacing w:line="240" w:lineRule="auto"/>
      <w:ind w:leftChars="1200" w:left="1200"/>
      <w:textAlignment w:val="auto"/>
    </w:pPr>
    <w:rPr>
      <w:sz w:val="21"/>
      <w:szCs w:val="20"/>
    </w:rPr>
  </w:style>
  <w:style w:type="paragraph" w:styleId="92">
    <w:name w:val="index 9"/>
    <w:basedOn w:val="afff9"/>
    <w:next w:val="afff9"/>
    <w:qFormat/>
    <w:pPr>
      <w:adjustRightInd/>
      <w:spacing w:line="240" w:lineRule="auto"/>
      <w:ind w:leftChars="1600" w:left="1600"/>
      <w:textAlignment w:val="auto"/>
    </w:pPr>
    <w:rPr>
      <w:sz w:val="21"/>
      <w:szCs w:val="20"/>
    </w:rPr>
  </w:style>
  <w:style w:type="paragraph" w:styleId="afffffe">
    <w:name w:val="table of figures"/>
    <w:basedOn w:val="afff9"/>
    <w:next w:val="afff9"/>
    <w:qFormat/>
    <w:pPr>
      <w:ind w:leftChars="200" w:left="200" w:hangingChars="200" w:hanging="200"/>
    </w:pPr>
  </w:style>
  <w:style w:type="paragraph" w:styleId="2f0">
    <w:name w:val="Body Text 2"/>
    <w:basedOn w:val="afff9"/>
    <w:link w:val="2f1"/>
    <w:uiPriority w:val="99"/>
    <w:qFormat/>
    <w:pPr>
      <w:adjustRightInd/>
      <w:spacing w:after="120" w:line="480" w:lineRule="auto"/>
      <w:textAlignment w:val="auto"/>
    </w:pPr>
    <w:rPr>
      <w:sz w:val="21"/>
    </w:rPr>
  </w:style>
  <w:style w:type="paragraph" w:styleId="49">
    <w:name w:val="List 4"/>
    <w:basedOn w:val="afff9"/>
    <w:unhideWhenUsed/>
    <w:qFormat/>
    <w:pPr>
      <w:widowControl/>
      <w:adjustRightInd/>
      <w:spacing w:before="120" w:after="120" w:line="300" w:lineRule="auto"/>
      <w:ind w:left="1680" w:hanging="420"/>
      <w:jc w:val="left"/>
      <w:textAlignment w:val="auto"/>
    </w:pPr>
    <w:rPr>
      <w:rFonts w:ascii="Book Antiqua" w:hAnsi="Book Antiqua"/>
      <w:kern w:val="0"/>
      <w:sz w:val="22"/>
      <w:szCs w:val="20"/>
    </w:rPr>
  </w:style>
  <w:style w:type="paragraph" w:styleId="2f2">
    <w:name w:val="List Continue 2"/>
    <w:basedOn w:val="afff9"/>
    <w:unhideWhenUsed/>
    <w:qFormat/>
    <w:pPr>
      <w:widowControl/>
      <w:adjustRightInd/>
      <w:spacing w:before="120" w:after="120" w:line="300" w:lineRule="auto"/>
      <w:ind w:left="840" w:firstLine="420"/>
      <w:jc w:val="left"/>
      <w:textAlignment w:val="auto"/>
    </w:pPr>
    <w:rPr>
      <w:rFonts w:ascii="Book Antiqua" w:hAnsi="Book Antiqua"/>
      <w:kern w:val="0"/>
      <w:sz w:val="22"/>
      <w:szCs w:val="20"/>
    </w:rPr>
  </w:style>
  <w:style w:type="paragraph" w:styleId="affffff">
    <w:name w:val="Message Header"/>
    <w:basedOn w:val="afff9"/>
    <w:link w:val="1f2"/>
    <w:qFormat/>
    <w:pPr>
      <w:pBdr>
        <w:top w:val="single" w:sz="6" w:space="1" w:color="auto"/>
        <w:left w:val="single" w:sz="6" w:space="1" w:color="auto"/>
        <w:bottom w:val="single" w:sz="6" w:space="1" w:color="auto"/>
        <w:right w:val="single" w:sz="6" w:space="1" w:color="auto"/>
      </w:pBdr>
      <w:shd w:val="pct20" w:color="auto" w:fill="auto"/>
      <w:tabs>
        <w:tab w:val="left" w:pos="1620"/>
      </w:tabs>
      <w:adjustRightInd/>
      <w:spacing w:line="360" w:lineRule="auto"/>
      <w:ind w:left="1080" w:hangingChars="500" w:hanging="1080"/>
      <w:jc w:val="left"/>
      <w:textAlignment w:val="auto"/>
    </w:pPr>
    <w:rPr>
      <w:rFonts w:ascii="Arial" w:hAnsi="Arial"/>
      <w:lang w:val="zh-CN"/>
    </w:rPr>
  </w:style>
  <w:style w:type="paragraph" w:styleId="HTML1">
    <w:name w:val="HTML Preformatted"/>
    <w:basedOn w:val="afff9"/>
    <w:link w:val="HTML10"/>
    <w:uiPriority w:val="99"/>
    <w:qFormat/>
    <w:pPr>
      <w:adjustRightInd/>
      <w:spacing w:line="240" w:lineRule="auto"/>
      <w:textAlignment w:val="auto"/>
    </w:pPr>
    <w:rPr>
      <w:rFonts w:ascii="Courier New" w:hAnsi="Courier New" w:cs="Courier New"/>
      <w:sz w:val="20"/>
      <w:szCs w:val="20"/>
    </w:rPr>
  </w:style>
  <w:style w:type="paragraph" w:styleId="affffff0">
    <w:name w:val="Normal (Web)"/>
    <w:basedOn w:val="afff9"/>
    <w:uiPriority w:val="99"/>
    <w:qFormat/>
    <w:pPr>
      <w:widowControl/>
      <w:adjustRightInd/>
      <w:spacing w:before="100" w:beforeAutospacing="1" w:after="100" w:afterAutospacing="1" w:line="240" w:lineRule="auto"/>
      <w:jc w:val="left"/>
      <w:textAlignment w:val="auto"/>
    </w:pPr>
    <w:rPr>
      <w:rFonts w:ascii="宋体" w:hAnsi="宋体" w:cs="宋体"/>
      <w:kern w:val="0"/>
    </w:rPr>
  </w:style>
  <w:style w:type="paragraph" w:styleId="3f0">
    <w:name w:val="List Continue 3"/>
    <w:basedOn w:val="afff9"/>
    <w:unhideWhenUsed/>
    <w:qFormat/>
    <w:pPr>
      <w:widowControl/>
      <w:adjustRightInd/>
      <w:spacing w:before="120" w:after="120" w:line="300" w:lineRule="auto"/>
      <w:ind w:left="1260" w:firstLine="420"/>
      <w:jc w:val="left"/>
      <w:textAlignment w:val="auto"/>
    </w:pPr>
    <w:rPr>
      <w:rFonts w:ascii="Book Antiqua" w:hAnsi="Book Antiqua"/>
      <w:kern w:val="0"/>
      <w:sz w:val="22"/>
      <w:szCs w:val="20"/>
    </w:rPr>
  </w:style>
  <w:style w:type="paragraph" w:styleId="2f3">
    <w:name w:val="index 2"/>
    <w:basedOn w:val="afff9"/>
    <w:next w:val="afff9"/>
    <w:qFormat/>
    <w:pPr>
      <w:adjustRightInd/>
      <w:spacing w:line="240" w:lineRule="auto"/>
      <w:ind w:leftChars="200" w:left="200"/>
      <w:textAlignment w:val="auto"/>
    </w:pPr>
    <w:rPr>
      <w:sz w:val="21"/>
      <w:szCs w:val="20"/>
    </w:rPr>
  </w:style>
  <w:style w:type="paragraph" w:styleId="affffff1">
    <w:name w:val="Title"/>
    <w:basedOn w:val="afff9"/>
    <w:link w:val="affffff2"/>
    <w:qFormat/>
    <w:pPr>
      <w:adjustRightInd/>
      <w:spacing w:before="240" w:after="60" w:line="240" w:lineRule="auto"/>
      <w:jc w:val="center"/>
      <w:textAlignment w:val="auto"/>
      <w:outlineLvl w:val="0"/>
    </w:pPr>
    <w:rPr>
      <w:rFonts w:ascii="Arial" w:hAnsi="Arial" w:cs="Arial"/>
      <w:b/>
      <w:bCs/>
      <w:sz w:val="32"/>
      <w:szCs w:val="32"/>
    </w:rPr>
  </w:style>
  <w:style w:type="paragraph" w:styleId="affffff3">
    <w:name w:val="annotation subject"/>
    <w:basedOn w:val="affff7"/>
    <w:next w:val="affff7"/>
    <w:link w:val="1f3"/>
    <w:uiPriority w:val="99"/>
    <w:qFormat/>
    <w:rPr>
      <w:b/>
      <w:bCs/>
    </w:rPr>
  </w:style>
  <w:style w:type="table" w:styleId="affffff4">
    <w:name w:val="Table Grid"/>
    <w:basedOn w:val="afffb"/>
    <w:uiPriority w:val="59"/>
    <w:qFormat/>
    <w:pPr>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5">
    <w:name w:val="Table Theme"/>
    <w:basedOn w:val="afffb"/>
    <w:unhideWhenUsed/>
    <w:qFormat/>
    <w:pPr>
      <w:widowControl w:val="0"/>
      <w:spacing w:line="360" w:lineRule="auto"/>
      <w:ind w:firstLine="51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4">
    <w:name w:val="Table Colorful 1"/>
    <w:basedOn w:val="afffb"/>
    <w:unhideWhenUsed/>
    <w:qFormat/>
    <w:pPr>
      <w:spacing w:line="360" w:lineRule="auto"/>
      <w:ind w:firstLineChars="200" w:firstLine="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f4">
    <w:name w:val="Table Colorful 2"/>
    <w:basedOn w:val="afffb"/>
    <w:unhideWhenUsed/>
    <w:qFormat/>
    <w:pPr>
      <w:spacing w:line="360" w:lineRule="auto"/>
      <w:ind w:firstLineChars="200" w:firstLine="200"/>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f1">
    <w:name w:val="Table Colorful 3"/>
    <w:basedOn w:val="afffb"/>
    <w:unhideWhenUsed/>
    <w:qFormat/>
    <w:pPr>
      <w:spacing w:line="360" w:lineRule="auto"/>
      <w:ind w:firstLineChars="200" w:firstLine="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ff6">
    <w:name w:val="Table Elegant"/>
    <w:basedOn w:val="afffb"/>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2f5">
    <w:name w:val="Table Classic 2"/>
    <w:basedOn w:val="afffb"/>
    <w:unhideWhenUsed/>
    <w:qFormat/>
    <w:pPr>
      <w:spacing w:line="360" w:lineRule="auto"/>
      <w:ind w:firstLineChars="200" w:firstLine="200"/>
    </w:pPr>
    <w:tblPr>
      <w:tblBorders>
        <w:top w:val="single" w:sz="12" w:space="0" w:color="000000"/>
        <w:bottom w:val="single" w:sz="12" w:space="0" w:color="000000"/>
      </w:tblBorders>
    </w:tbl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f2">
    <w:name w:val="Table Simple 3"/>
    <w:basedOn w:val="afffb"/>
    <w:unhideWhenUsed/>
    <w:qFormat/>
    <w:pPr>
      <w:spacing w:line="360" w:lineRule="auto"/>
      <w:ind w:firstLineChars="200" w:firstLine="200"/>
      <w:jc w:val="both"/>
    </w:pPr>
    <w:rPr>
      <w:rFonts w:ascii="Calibri" w:hAnsi="Calibri"/>
      <w:kern w:val="2"/>
      <w:sz w:val="21"/>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f5">
    <w:name w:val="Table Grid 1"/>
    <w:basedOn w:val="afffb"/>
    <w:unhideWhenUsed/>
    <w:qFormat/>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4">
    <w:name w:val="Table Grid 7"/>
    <w:basedOn w:val="afffb"/>
    <w:qFormat/>
    <w:pPr>
      <w:autoSpaceDE w:val="0"/>
      <w:autoSpaceDN w:val="0"/>
      <w:spacing w:line="36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0">
    <w:name w:val="Light List Accent 3"/>
    <w:basedOn w:val="afffb"/>
    <w:uiPriority w:val="61"/>
    <w:rPr>
      <w:rFonts w:ascii="Calibri" w:hAnsi="Calibri"/>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5">
    <w:name w:val="Light List Accent 5"/>
    <w:basedOn w:val="afffb"/>
    <w:uiPriority w:val="61"/>
    <w:rPr>
      <w:rFonts w:ascii="Calibri" w:hAnsi="Calibri"/>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6">
    <w:name w:val="Light List Accent 6"/>
    <w:basedOn w:val="afffb"/>
    <w:uiPriority w:val="61"/>
    <w:rPr>
      <w:rFonts w:ascii="Calibri" w:hAnsi="Calibri"/>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Horz">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style>
  <w:style w:type="table" w:styleId="-31">
    <w:name w:val="Light Grid Accent 3"/>
    <w:basedOn w:val="afffb"/>
    <w:uiPriority w:val="62"/>
    <w:qFormat/>
    <w:rPr>
      <w:rFonts w:ascii="Calibri" w:hAnsi="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Wingdings 2" w:eastAsia="Consolas" w:hAnsi="Wingdings 2"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l2br w:val="nil"/>
          <w:tr2bl w:val="nil"/>
        </w:tcBorders>
      </w:tcPr>
    </w:tblStylePr>
    <w:tblStylePr w:type="lastRow">
      <w:pPr>
        <w:spacing w:before="0" w:after="0" w:line="240" w:lineRule="auto"/>
      </w:pPr>
      <w:rPr>
        <w:rFonts w:ascii="Wingdings 2" w:eastAsia="Consolas" w:hAnsi="Wingdings 2"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ascii="Wingdings 2" w:eastAsia="Consolas" w:hAnsi="Wingdings 2" w:cs="Times New Roman"/>
        <w:b/>
        <w:bCs/>
      </w:rPr>
    </w:tblStylePr>
    <w:tblStylePr w:type="lastCol">
      <w:rPr>
        <w:rFonts w:ascii="Wingdings 2" w:eastAsia="Consolas" w:hAnsi="Wingdings 2"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styleId="-4">
    <w:name w:val="Light Grid Accent 4"/>
    <w:basedOn w:val="afffb"/>
    <w:uiPriority w:val="62"/>
    <w:qFormat/>
    <w:rPr>
      <w:rFonts w:ascii="Calibri" w:hAnsi="Calibri"/>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Wingdings 2" w:eastAsia="Consolas" w:hAnsi="Wingdings 2"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ascii="Wingdings 2" w:eastAsia="Consolas" w:hAnsi="Wingdings 2"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ascii="Wingdings 2" w:eastAsia="Consolas" w:hAnsi="Wingdings 2" w:cs="Times New Roman"/>
        <w:b/>
        <w:bCs/>
      </w:rPr>
    </w:tblStylePr>
    <w:tblStylePr w:type="lastCol">
      <w:rPr>
        <w:rFonts w:ascii="Wingdings 2" w:eastAsia="Consolas" w:hAnsi="Wingdings 2" w:cs="Times New Roman"/>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style>
  <w:style w:type="table" w:styleId="-50">
    <w:name w:val="Light Grid Accent 5"/>
    <w:basedOn w:val="afffb"/>
    <w:uiPriority w:val="62"/>
    <w:rPr>
      <w:rFonts w:ascii="Calibri" w:hAnsi="Calibri"/>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Wingdings 2" w:eastAsia="Consolas" w:hAnsi="Wingdings 2"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ascii="Wingdings 2" w:eastAsia="Consolas" w:hAnsi="Wingdings 2"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ascii="Wingdings 2" w:eastAsia="Consolas" w:hAnsi="Wingdings 2" w:cs="Times New Roman"/>
        <w:b/>
        <w:bCs/>
      </w:rPr>
    </w:tblStylePr>
    <w:tblStylePr w:type="lastCol">
      <w:rPr>
        <w:rFonts w:ascii="Wingdings 2" w:eastAsia="Consolas" w:hAnsi="Wingdings 2"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styleId="1-4">
    <w:name w:val="Medium Shading 1 Accent 4"/>
    <w:basedOn w:val="afffb"/>
    <w:uiPriority w:val="63"/>
    <w:qFormat/>
    <w:rPr>
      <w:rFonts w:ascii="Calibri" w:hAnsi="Calibri"/>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l2br w:val="nil"/>
          <w:tr2bl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l2br w:val="nil"/>
          <w:tr2bl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band2Horz">
      <w:tblPr/>
      <w:tcPr>
        <w:tcBorders>
          <w:top w:val="nil"/>
          <w:left w:val="nil"/>
          <w:bottom w:val="nil"/>
          <w:right w:val="nil"/>
          <w:insideH w:val="nil"/>
          <w:insideV w:val="nil"/>
          <w:tl2br w:val="nil"/>
          <w:tr2bl w:val="nil"/>
        </w:tcBorders>
      </w:tcPr>
    </w:tblStylePr>
  </w:style>
  <w:style w:type="table" w:styleId="1-5">
    <w:name w:val="Medium Shading 1 Accent 5"/>
    <w:basedOn w:val="afffb"/>
    <w:uiPriority w:val="63"/>
    <w:qFormat/>
    <w:rPr>
      <w:rFonts w:ascii="Calibri" w:hAnsi="Calibri"/>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band2Horz">
      <w:tblPr/>
      <w:tcPr>
        <w:tcBorders>
          <w:top w:val="nil"/>
          <w:left w:val="nil"/>
          <w:bottom w:val="nil"/>
          <w:right w:val="nil"/>
          <w:insideH w:val="nil"/>
          <w:insideV w:val="nil"/>
          <w:tl2br w:val="nil"/>
          <w:tr2bl w:val="nil"/>
        </w:tcBorders>
      </w:tcPr>
    </w:tblStylePr>
  </w:style>
  <w:style w:type="table" w:styleId="1-6">
    <w:name w:val="Medium Shading 1 Accent 6"/>
    <w:basedOn w:val="afffb"/>
    <w:uiPriority w:val="69"/>
    <w:qFormat/>
    <w:rPr>
      <w:rFonts w:ascii="Calibri" w:hAnsi="Calibri"/>
      <w:kern w:val="2"/>
      <w:sz w:val="21"/>
      <w:szCs w:val="22"/>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pPr>
        <w:spacing w:before="0" w:after="0" w:line="240" w:lineRule="auto"/>
      </w:pPr>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pPr>
        <w:spacing w:before="0" w:after="0" w:line="240" w:lineRule="auto"/>
      </w:pPr>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styleId="1-60">
    <w:name w:val="Medium List 1 Accent 6"/>
    <w:basedOn w:val="afffb"/>
    <w:uiPriority w:val="65"/>
    <w:qFormat/>
    <w:rPr>
      <w:rFonts w:ascii="Calibri" w:hAnsi="Calibri"/>
      <w:color w:val="000000"/>
    </w:rPr>
    <w:tblPr>
      <w:tblBorders>
        <w:top w:val="single" w:sz="8" w:space="0" w:color="F79646"/>
        <w:bottom w:val="single" w:sz="8" w:space="0" w:color="F79646"/>
      </w:tblBorders>
    </w:tblPr>
    <w:tblStylePr w:type="firstRow">
      <w:rPr>
        <w:rFonts w:ascii="Wingdings 2" w:eastAsia="Consolas" w:hAnsi="Wingdings 2" w:cs="Times New Roman"/>
      </w:rPr>
      <w:tblPr/>
      <w:tcPr>
        <w:tcBorders>
          <w:top w:val="nil"/>
          <w:left w:val="single" w:sz="8" w:space="0" w:color="F79646"/>
          <w:bottom w:val="nil"/>
          <w:right w:val="nil"/>
          <w:insideH w:val="nil"/>
          <w:insideV w:val="nil"/>
          <w:tl2br w:val="nil"/>
          <w:tr2bl w:val="nil"/>
        </w:tcBorders>
      </w:tcPr>
    </w:tblStylePr>
    <w:tblStylePr w:type="lastRow">
      <w:rPr>
        <w:b/>
        <w:bCs/>
        <w:color w:val="1F497D"/>
      </w:rPr>
      <w:tblPr/>
      <w:tcPr>
        <w:tcBorders>
          <w:top w:val="single" w:sz="8" w:space="0" w:color="F79646"/>
          <w:left w:val="single" w:sz="8" w:space="0" w:color="F79646"/>
          <w:bottom w:val="nil"/>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single" w:sz="8" w:space="0" w:color="F79646"/>
          <w:bottom w:val="nil"/>
          <w:right w:val="nil"/>
          <w:insideH w:val="nil"/>
          <w:insideV w:val="nil"/>
          <w:tl2br w:val="nil"/>
          <w:tr2bl w:val="nil"/>
        </w:tcBorders>
      </w:tcPr>
    </w:tblStylePr>
    <w:tblStylePr w:type="band1Vert">
      <w:tblPr/>
      <w:tcPr>
        <w:shd w:val="clear" w:color="auto" w:fill="FDE4D0"/>
      </w:tcPr>
    </w:tblStylePr>
    <w:tblStylePr w:type="band1Horz">
      <w:tblPr/>
      <w:tcPr>
        <w:shd w:val="clear" w:color="auto" w:fill="FDE4D0"/>
      </w:tcPr>
    </w:tblStylePr>
  </w:style>
  <w:style w:type="table" w:styleId="2-5">
    <w:name w:val="Medium List 2 Accent 5"/>
    <w:basedOn w:val="afffb"/>
    <w:uiPriority w:val="66"/>
    <w:qFormat/>
    <w:rPr>
      <w:rFonts w:ascii="Cambria" w:hAnsi="Cambria"/>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nil"/>
          <w:bottom w:val="single" w:sz="8" w:space="0" w:color="4BACC6"/>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2-6">
    <w:name w:val="Medium List 2 Accent 6"/>
    <w:basedOn w:val="afffb"/>
    <w:uiPriority w:val="66"/>
    <w:rPr>
      <w:rFonts w:ascii="Cambria" w:hAnsi="Cambria"/>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l2br w:val="nil"/>
          <w:tr2bl w:val="nil"/>
        </w:tcBorders>
        <w:shd w:val="clear" w:color="auto" w:fill="FFFFFF"/>
      </w:tcPr>
    </w:tblStylePr>
    <w:tblStylePr w:type="lastRow">
      <w:tblPr/>
      <w:tcPr>
        <w:tcBorders>
          <w:top w:val="single" w:sz="8" w:space="0" w:color="F7964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F79646"/>
          <w:insideH w:val="nil"/>
          <w:insideV w:val="nil"/>
          <w:tl2br w:val="nil"/>
          <w:tr2bl w:val="nil"/>
        </w:tcBorders>
        <w:shd w:val="clear" w:color="auto" w:fill="FFFFFF"/>
      </w:tcPr>
    </w:tblStylePr>
    <w:tblStylePr w:type="lastCol">
      <w:tblPr/>
      <w:tcPr>
        <w:tcBorders>
          <w:top w:val="nil"/>
          <w:left w:val="nil"/>
          <w:bottom w:val="single" w:sz="8" w:space="0" w:color="F79646"/>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1-3">
    <w:name w:val="Medium Grid 1 Accent 3"/>
    <w:basedOn w:val="afffb"/>
    <w:uiPriority w:val="67"/>
    <w:qFormat/>
    <w:rPr>
      <w:rFonts w:ascii="Calibri" w:hAnsi="Calibri"/>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61">
    <w:name w:val="Medium Grid 1 Accent 6"/>
    <w:basedOn w:val="afffb"/>
    <w:uiPriority w:val="67"/>
    <w:rPr>
      <w:rFonts w:ascii="Calibri" w:hAnsi="Calibri"/>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1">
    <w:name w:val="Medium Grid 2 Accent 1"/>
    <w:basedOn w:val="afffb"/>
    <w:uiPriority w:val="1"/>
    <w:unhideWhenUsed/>
    <w:qFormat/>
    <w:rPr>
      <w:kern w:val="2"/>
      <w:sz w:val="21"/>
      <w:szCs w:val="22"/>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808080"/>
      </w:tcPr>
    </w:tblStylePr>
    <w:tblStylePr w:type="nwCell">
      <w:tblPr/>
      <w:tcPr>
        <w:shd w:val="clear" w:color="auto" w:fill="FFFFFF"/>
      </w:tcPr>
    </w:tblStylePr>
  </w:style>
  <w:style w:type="table" w:styleId="2-50">
    <w:name w:val="Medium Grid 2 Accent 5"/>
    <w:basedOn w:val="afffb"/>
    <w:uiPriority w:val="69"/>
    <w:qFormat/>
    <w:rPr>
      <w:rFonts w:ascii="Calibri" w:hAnsi="Calibri"/>
      <w:kern w:val="2"/>
      <w:sz w:val="21"/>
      <w:szCs w:val="22"/>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pPr>
        <w:spacing w:before="0" w:after="0" w:line="240" w:lineRule="auto"/>
      </w:pPr>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pPr>
        <w:spacing w:before="0" w:after="0" w:line="240" w:lineRule="auto"/>
      </w:pPr>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styleId="-51">
    <w:name w:val="Dark List Accent 5"/>
    <w:basedOn w:val="afffb"/>
    <w:uiPriority w:val="70"/>
    <w:qFormat/>
    <w:rPr>
      <w:rFonts w:ascii="Calibri" w:hAnsi="Calibri"/>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05867"/>
      </w:tcPr>
    </w:tblStylePr>
    <w:tblStylePr w:type="firstCol">
      <w:tblPr/>
      <w:tcPr>
        <w:tcBorders>
          <w:top w:val="nil"/>
          <w:left w:val="nil"/>
          <w:bottom w:val="nil"/>
          <w:right w:val="single" w:sz="18" w:space="0" w:color="FFFFFF"/>
          <w:insideH w:val="nil"/>
          <w:insideV w:val="nil"/>
          <w:tl2br w:val="nil"/>
          <w:tr2bl w:val="nil"/>
        </w:tcBorders>
        <w:shd w:val="clear" w:color="auto" w:fill="31849B"/>
      </w:tcPr>
    </w:tblStylePr>
    <w:tblStylePr w:type="lastCol">
      <w:tblPr/>
      <w:tcPr>
        <w:tcBorders>
          <w:top w:val="nil"/>
          <w:left w:val="nil"/>
          <w:bottom w:val="single" w:sz="18" w:space="0" w:color="FFFFFF"/>
          <w:right w:val="nil"/>
          <w:insideH w:val="nil"/>
          <w:insideV w:val="nil"/>
          <w:tl2br w:val="nil"/>
          <w:tr2bl w:val="nil"/>
        </w:tcBorders>
        <w:shd w:val="clear" w:color="auto" w:fill="31849B"/>
      </w:tcPr>
    </w:tblStylePr>
    <w:tblStylePr w:type="band1Vert">
      <w:tblPr/>
      <w:tcPr>
        <w:tcBorders>
          <w:top w:val="nil"/>
          <w:left w:val="nil"/>
          <w:bottom w:val="nil"/>
          <w:right w:val="nil"/>
          <w:insideH w:val="nil"/>
          <w:insideV w:val="nil"/>
          <w:tl2br w:val="nil"/>
          <w:tr2bl w:val="nil"/>
        </w:tcBorders>
        <w:shd w:val="clear" w:color="auto" w:fill="31849B"/>
      </w:tcPr>
    </w:tblStylePr>
    <w:tblStylePr w:type="band1Horz">
      <w:tblPr/>
      <w:tcPr>
        <w:tcBorders>
          <w:top w:val="nil"/>
          <w:left w:val="nil"/>
          <w:bottom w:val="nil"/>
          <w:right w:val="nil"/>
          <w:insideH w:val="nil"/>
          <w:insideV w:val="nil"/>
          <w:tl2br w:val="nil"/>
          <w:tr2bl w:val="nil"/>
        </w:tcBorders>
        <w:shd w:val="clear" w:color="auto" w:fill="31849B"/>
      </w:tcPr>
    </w:tblStylePr>
  </w:style>
  <w:style w:type="table" w:styleId="-60">
    <w:name w:val="Dark List Accent 6"/>
    <w:basedOn w:val="afffb"/>
    <w:uiPriority w:val="70"/>
    <w:qFormat/>
    <w:rPr>
      <w:rFonts w:ascii="Calibri" w:hAnsi="Calibri"/>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974706"/>
      </w:tcPr>
    </w:tblStylePr>
    <w:tblStylePr w:type="firstCol">
      <w:tblPr/>
      <w:tcPr>
        <w:tcBorders>
          <w:top w:val="nil"/>
          <w:left w:val="nil"/>
          <w:bottom w:val="nil"/>
          <w:right w:val="single" w:sz="18" w:space="0" w:color="FFFFFF"/>
          <w:insideH w:val="nil"/>
          <w:insideV w:val="nil"/>
          <w:tl2br w:val="nil"/>
          <w:tr2bl w:val="nil"/>
        </w:tcBorders>
        <w:shd w:val="clear" w:color="auto" w:fill="E36C0A"/>
      </w:tcPr>
    </w:tblStylePr>
    <w:tblStylePr w:type="lastCol">
      <w:tblPr/>
      <w:tcPr>
        <w:tcBorders>
          <w:top w:val="nil"/>
          <w:left w:val="nil"/>
          <w:bottom w:val="single" w:sz="18" w:space="0" w:color="FFFFFF"/>
          <w:right w:val="nil"/>
          <w:insideH w:val="nil"/>
          <w:insideV w:val="nil"/>
          <w:tl2br w:val="nil"/>
          <w:tr2bl w:val="nil"/>
        </w:tcBorders>
        <w:shd w:val="clear" w:color="auto" w:fill="E36C0A"/>
      </w:tcPr>
    </w:tblStylePr>
    <w:tblStylePr w:type="band1Vert">
      <w:tblPr/>
      <w:tcPr>
        <w:tcBorders>
          <w:top w:val="nil"/>
          <w:left w:val="nil"/>
          <w:bottom w:val="nil"/>
          <w:right w:val="nil"/>
          <w:insideH w:val="nil"/>
          <w:insideV w:val="nil"/>
          <w:tl2br w:val="nil"/>
          <w:tr2bl w:val="nil"/>
        </w:tcBorders>
        <w:shd w:val="clear" w:color="auto" w:fill="E36C0A"/>
      </w:tcPr>
    </w:tblStylePr>
    <w:tblStylePr w:type="band1Horz">
      <w:tblPr/>
      <w:tcPr>
        <w:tcBorders>
          <w:top w:val="nil"/>
          <w:left w:val="nil"/>
          <w:bottom w:val="nil"/>
          <w:right w:val="nil"/>
          <w:insideH w:val="nil"/>
          <w:insideV w:val="nil"/>
          <w:tl2br w:val="nil"/>
          <w:tr2bl w:val="nil"/>
        </w:tcBorders>
        <w:shd w:val="clear" w:color="auto" w:fill="E36C0A"/>
      </w:tcPr>
    </w:tblStylePr>
  </w:style>
  <w:style w:type="table" w:styleId="-40">
    <w:name w:val="Colorful Shading Accent 4"/>
    <w:basedOn w:val="afffb"/>
    <w:uiPriority w:val="71"/>
    <w:rPr>
      <w:rFonts w:ascii="Calibri" w:hAnsi="Calibri"/>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4C3B62"/>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4C3B62"/>
      </w:tcPr>
    </w:tblStylePr>
    <w:tblStylePr w:type="lastCol">
      <w:rPr>
        <w:color w:val="FFFFFF"/>
      </w:rPr>
      <w:tblPr/>
      <w:tcPr>
        <w:tcBorders>
          <w:top w:val="nil"/>
          <w:left w:val="nil"/>
          <w:bottom w:val="nil"/>
          <w:right w:val="nil"/>
          <w:insideH w:val="nil"/>
          <w:insideV w:val="nil"/>
          <w:tl2br w:val="nil"/>
          <w:tr2bl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2">
    <w:name w:val="Colorful Shading Accent 5"/>
    <w:basedOn w:val="afffb"/>
    <w:uiPriority w:val="71"/>
    <w:qFormat/>
    <w:rPr>
      <w:rFonts w:ascii="Calibri" w:hAnsi="Calibri"/>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76A7C"/>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76A7C"/>
      </w:tcPr>
    </w:tblStylePr>
    <w:tblStylePr w:type="lastCol">
      <w:rPr>
        <w:color w:val="FFFFFF"/>
      </w:rPr>
      <w:tblPr/>
      <w:tcPr>
        <w:tcBorders>
          <w:top w:val="nil"/>
          <w:left w:val="nil"/>
          <w:bottom w:val="nil"/>
          <w:right w:val="nil"/>
          <w:insideH w:val="nil"/>
          <w:insideV w:val="nil"/>
          <w:tl2br w:val="nil"/>
          <w:tr2bl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53">
    <w:name w:val="Colorful List Accent 5"/>
    <w:basedOn w:val="afffb"/>
    <w:uiPriority w:val="72"/>
    <w:qFormat/>
    <w:rPr>
      <w:rFonts w:ascii="Calibri" w:hAnsi="Calibri"/>
      <w:color w:val="000000"/>
    </w:rPr>
    <w:tblPr>
      <w:tblStyleRowBandSize w:val="1"/>
      <w:tblStyleColBandSize w:val="1"/>
    </w:tblPr>
    <w:tcPr>
      <w:shd w:val="clear" w:color="auto" w:fill="EDF6F9"/>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F2730A"/>
      </w:tcPr>
    </w:tblStylePr>
    <w:tblStylePr w:type="lastRow">
      <w:rPr>
        <w:b/>
        <w:bCs/>
        <w:color w:val="F2730A"/>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shd w:val="clear" w:color="auto" w:fill="DAEEF3"/>
      </w:tcPr>
    </w:tblStylePr>
  </w:style>
  <w:style w:type="table" w:styleId="-61">
    <w:name w:val="Colorful List Accent 6"/>
    <w:basedOn w:val="afffb"/>
    <w:uiPriority w:val="72"/>
    <w:qFormat/>
    <w:rPr>
      <w:rFonts w:ascii="Calibri" w:hAnsi="Calibri"/>
      <w:color w:val="000000"/>
    </w:rPr>
    <w:tblPr>
      <w:tblStyleRowBandSize w:val="1"/>
      <w:tblStyleColBandSize w:val="1"/>
    </w:tblPr>
    <w:tcPr>
      <w:shd w:val="clear" w:color="auto" w:fill="FEF4EC"/>
    </w:tcPr>
    <w:tblStylePr w:type="firstRow">
      <w:rPr>
        <w:b/>
        <w:bCs/>
        <w:color w:val="FFFFFF"/>
      </w:rPr>
      <w:tblPr/>
      <w:tcPr>
        <w:tcBorders>
          <w:top w:val="nil"/>
          <w:left w:val="single" w:sz="12" w:space="0" w:color="FFFFFF"/>
          <w:bottom w:val="nil"/>
          <w:right w:val="nil"/>
          <w:insideH w:val="nil"/>
          <w:insideV w:val="nil"/>
          <w:tl2br w:val="nil"/>
          <w:tr2bl w:val="nil"/>
        </w:tcBorders>
        <w:shd w:val="clear" w:color="auto" w:fill="348DA5"/>
      </w:tcPr>
    </w:tblStylePr>
    <w:tblStylePr w:type="lastRow">
      <w:rPr>
        <w:b/>
        <w:bCs/>
        <w:color w:val="348DA5"/>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shd w:val="clear" w:color="auto" w:fill="FDE9D9"/>
      </w:tcPr>
    </w:tblStylePr>
  </w:style>
  <w:style w:type="table" w:styleId="-2">
    <w:name w:val="Colorful Grid Accent 2"/>
    <w:basedOn w:val="afffb"/>
    <w:uiPriority w:val="73"/>
    <w:qFormat/>
    <w:rPr>
      <w:rFonts w:ascii="Calibri" w:hAnsi="Calibri"/>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41">
    <w:name w:val="Colorful Grid Accent 4"/>
    <w:basedOn w:val="afffb"/>
    <w:uiPriority w:val="69"/>
    <w:qFormat/>
    <w:rPr>
      <w:rFonts w:ascii="Calibri" w:hAnsi="Calibri"/>
      <w:kern w:val="2"/>
      <w:sz w:val="21"/>
      <w:szCs w:val="22"/>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style>
  <w:style w:type="character" w:styleId="affffff7">
    <w:name w:val="Strong"/>
    <w:uiPriority w:val="22"/>
    <w:qFormat/>
    <w:rPr>
      <w:b/>
      <w:bCs/>
    </w:rPr>
  </w:style>
  <w:style w:type="character" w:styleId="affffff8">
    <w:name w:val="endnote reference"/>
    <w:unhideWhenUsed/>
    <w:qFormat/>
    <w:rPr>
      <w:vertAlign w:val="superscript"/>
    </w:rPr>
  </w:style>
  <w:style w:type="character" w:styleId="affffff9">
    <w:name w:val="page number"/>
    <w:basedOn w:val="afffa"/>
    <w:qFormat/>
  </w:style>
  <w:style w:type="character" w:styleId="affffffa">
    <w:name w:val="FollowedHyperlink"/>
    <w:uiPriority w:val="99"/>
    <w:qFormat/>
    <w:rPr>
      <w:color w:val="800080"/>
      <w:u w:val="single"/>
    </w:rPr>
  </w:style>
  <w:style w:type="character" w:styleId="affffffb">
    <w:name w:val="Emphasis"/>
    <w:uiPriority w:val="20"/>
    <w:qFormat/>
    <w:rPr>
      <w:i/>
      <w:iCs/>
    </w:rPr>
  </w:style>
  <w:style w:type="character" w:styleId="HTML2">
    <w:name w:val="HTML Definition"/>
    <w:qFormat/>
    <w:rPr>
      <w:i/>
      <w:iCs/>
    </w:rPr>
  </w:style>
  <w:style w:type="character" w:styleId="HTML3">
    <w:name w:val="HTML Typewriter"/>
    <w:qFormat/>
    <w:rPr>
      <w:rFonts w:ascii="Courier New" w:hAnsi="Courier New"/>
      <w:sz w:val="20"/>
      <w:szCs w:val="20"/>
    </w:rPr>
  </w:style>
  <w:style w:type="character" w:styleId="HTML4">
    <w:name w:val="HTML Acronym"/>
    <w:basedOn w:val="afffa"/>
    <w:qFormat/>
  </w:style>
  <w:style w:type="character" w:styleId="HTML5">
    <w:name w:val="HTML Variable"/>
    <w:qFormat/>
    <w:rPr>
      <w:i/>
      <w:iCs/>
    </w:rPr>
  </w:style>
  <w:style w:type="character" w:styleId="affffffc">
    <w:name w:val="Hyperlink"/>
    <w:uiPriority w:val="99"/>
    <w:qFormat/>
    <w:rPr>
      <w:color w:val="0000FF"/>
      <w:u w:val="single"/>
    </w:rPr>
  </w:style>
  <w:style w:type="character" w:styleId="HTML6">
    <w:name w:val="HTML Code"/>
    <w:uiPriority w:val="99"/>
    <w:qFormat/>
    <w:rPr>
      <w:rFonts w:ascii="Courier New" w:hAnsi="Courier New"/>
      <w:sz w:val="20"/>
      <w:szCs w:val="20"/>
    </w:rPr>
  </w:style>
  <w:style w:type="character" w:styleId="affffffd">
    <w:name w:val="annotation reference"/>
    <w:uiPriority w:val="99"/>
    <w:qFormat/>
    <w:rPr>
      <w:sz w:val="21"/>
      <w:szCs w:val="21"/>
    </w:rPr>
  </w:style>
  <w:style w:type="character" w:styleId="HTML7">
    <w:name w:val="HTML Cite"/>
    <w:uiPriority w:val="99"/>
    <w:qFormat/>
    <w:rPr>
      <w:i/>
      <w:iCs/>
    </w:rPr>
  </w:style>
  <w:style w:type="character" w:styleId="affffffe">
    <w:name w:val="footnote reference"/>
    <w:qFormat/>
    <w:rPr>
      <w:vertAlign w:val="superscript"/>
    </w:rPr>
  </w:style>
  <w:style w:type="character" w:styleId="HTML8">
    <w:name w:val="HTML Keyboard"/>
    <w:qFormat/>
    <w:rPr>
      <w:rFonts w:ascii="Courier New" w:hAnsi="Courier New"/>
      <w:sz w:val="20"/>
      <w:szCs w:val="20"/>
    </w:rPr>
  </w:style>
  <w:style w:type="character" w:styleId="HTML9">
    <w:name w:val="HTML Sample"/>
    <w:qFormat/>
    <w:rPr>
      <w:rFonts w:ascii="Courier New" w:hAnsi="Courier New"/>
    </w:rPr>
  </w:style>
  <w:style w:type="character" w:customStyle="1" w:styleId="bt3Char">
    <w:name w:val="bt3 Char"/>
    <w:qFormat/>
    <w:rPr>
      <w:rFonts w:ascii="Tahoma" w:eastAsia="宋体" w:hAnsi="Tahoma" w:cs="Tahoma" w:hint="default"/>
      <w:b/>
      <w:bCs/>
      <w:kern w:val="2"/>
      <w:sz w:val="24"/>
      <w:szCs w:val="24"/>
      <w:lang w:val="en-US" w:eastAsia="zh-CN" w:bidi="ar-SA"/>
    </w:rPr>
  </w:style>
  <w:style w:type="character" w:customStyle="1" w:styleId="hljs-subst">
    <w:name w:val="hljs-subst"/>
    <w:qFormat/>
  </w:style>
  <w:style w:type="character" w:customStyle="1" w:styleId="ListLabel42">
    <w:name w:val="ListLabel 42"/>
    <w:qFormat/>
    <w:rPr>
      <w:rFonts w:cs="Wingdings"/>
    </w:rPr>
  </w:style>
  <w:style w:type="character" w:customStyle="1" w:styleId="tblbullet1aChar">
    <w:name w:val="tbl bullet 1a Char"/>
    <w:link w:val="tblbullet1a"/>
    <w:qFormat/>
    <w:rPr>
      <w:rFonts w:ascii="Verdana" w:hAnsi="Verdana"/>
      <w:sz w:val="18"/>
      <w:szCs w:val="18"/>
      <w:lang w:eastAsia="en-US"/>
    </w:rPr>
  </w:style>
  <w:style w:type="paragraph" w:customStyle="1" w:styleId="tblbullet1a">
    <w:name w:val="tbl bullet 1a"/>
    <w:basedOn w:val="afff9"/>
    <w:link w:val="tblbullet1aChar"/>
    <w:qFormat/>
    <w:pPr>
      <w:widowControl/>
      <w:tabs>
        <w:tab w:val="left" w:pos="720"/>
      </w:tabs>
      <w:adjustRightInd/>
      <w:spacing w:before="20" w:after="20" w:line="240" w:lineRule="auto"/>
      <w:ind w:left="720" w:hanging="360"/>
      <w:jc w:val="left"/>
      <w:textAlignment w:val="auto"/>
    </w:pPr>
    <w:rPr>
      <w:rFonts w:ascii="Verdana" w:hAnsi="Verdana"/>
      <w:kern w:val="0"/>
      <w:sz w:val="18"/>
      <w:szCs w:val="18"/>
      <w:lang w:eastAsia="en-US"/>
    </w:rPr>
  </w:style>
  <w:style w:type="character" w:customStyle="1" w:styleId="152Char">
    <w:name w:val="样式 正文首行缩进 + 行距: 1.5 倍行距 首行缩进:  2 字符 Char"/>
    <w:link w:val="152"/>
    <w:qFormat/>
    <w:rPr>
      <w:kern w:val="2"/>
      <w:sz w:val="24"/>
    </w:rPr>
  </w:style>
  <w:style w:type="paragraph" w:customStyle="1" w:styleId="152">
    <w:name w:val="样式 正文首行缩进 + 行距: 1.5 倍行距 首行缩进:  2 字符"/>
    <w:basedOn w:val="1f6"/>
    <w:link w:val="152Char"/>
    <w:pPr>
      <w:widowControl w:val="0"/>
      <w:spacing w:before="0" w:line="360" w:lineRule="auto"/>
      <w:ind w:left="0" w:firstLineChars="200" w:firstLine="200"/>
    </w:pPr>
    <w:rPr>
      <w:rFonts w:ascii="Times New Roman" w:hAnsi="Times New Roman" w:cs="Times New Roman"/>
      <w:szCs w:val="20"/>
    </w:rPr>
  </w:style>
  <w:style w:type="paragraph" w:customStyle="1" w:styleId="1f6">
    <w:name w:val="正文首行缩进1"/>
    <w:basedOn w:val="affffa"/>
    <w:link w:val="Char1"/>
    <w:qFormat/>
    <w:pPr>
      <w:widowControl/>
      <w:adjustRightInd/>
      <w:spacing w:before="80" w:line="240" w:lineRule="auto"/>
      <w:ind w:left="1134" w:firstLineChars="100" w:firstLine="420"/>
      <w:textAlignment w:val="auto"/>
    </w:pPr>
    <w:rPr>
      <w:rFonts w:ascii="Arial" w:hAnsi="Arial" w:cs="Arial"/>
    </w:rPr>
  </w:style>
  <w:style w:type="character" w:customStyle="1" w:styleId="Char2">
    <w:name w:val="标题 Char"/>
    <w:uiPriority w:val="10"/>
    <w:qFormat/>
    <w:rPr>
      <w:rFonts w:ascii="Cambria" w:eastAsia="宋体" w:hAnsi="Cambria" w:cs="Times New Roman"/>
      <w:b/>
      <w:bCs/>
      <w:sz w:val="32"/>
      <w:szCs w:val="32"/>
    </w:rPr>
  </w:style>
  <w:style w:type="character" w:customStyle="1" w:styleId="VisitedInternetLink">
    <w:name w:val="Visited Internet Link"/>
    <w:qFormat/>
    <w:rPr>
      <w:rFonts w:ascii="宋体" w:eastAsia="宋体" w:hAnsi="宋体" w:hint="eastAsia"/>
      <w:color w:val="800080"/>
      <w:u w:val="single"/>
    </w:rPr>
  </w:style>
  <w:style w:type="character" w:customStyle="1" w:styleId="ListLabel17">
    <w:name w:val="ListLabel 17"/>
    <w:qFormat/>
    <w:rPr>
      <w:rFonts w:cs="Wingdings"/>
    </w:rPr>
  </w:style>
  <w:style w:type="character" w:customStyle="1" w:styleId="Chart-TableTitle">
    <w:name w:val="Chart-Table Title"/>
    <w:qFormat/>
    <w:rPr>
      <w:rFonts w:ascii="Verdana" w:hAnsi="Verdana"/>
      <w:b/>
      <w:bCs/>
      <w:sz w:val="18"/>
    </w:rPr>
  </w:style>
  <w:style w:type="character" w:customStyle="1" w:styleId="Char4">
    <w:name w:val="纯文本 Char"/>
    <w:qFormat/>
    <w:rPr>
      <w:rFonts w:ascii="宋体" w:eastAsia="宋体" w:hAnsi="Courier New" w:cs="Times New Roman"/>
      <w:szCs w:val="20"/>
    </w:rPr>
  </w:style>
  <w:style w:type="character" w:customStyle="1" w:styleId="122">
    <w:name w:val="网格表 1 浅色2"/>
    <w:uiPriority w:val="33"/>
    <w:qFormat/>
    <w:rPr>
      <w:rFonts w:ascii="Cambria" w:eastAsia="宋体" w:hAnsi="Cambria" w:cs="Times New Roman"/>
      <w:b/>
      <w:bCs/>
      <w:i/>
      <w:iCs/>
      <w:color w:val="auto"/>
    </w:rPr>
  </w:style>
  <w:style w:type="character" w:customStyle="1" w:styleId="1f7">
    <w:name w:val="明显参考1"/>
    <w:uiPriority w:val="32"/>
    <w:qFormat/>
    <w:rPr>
      <w:b/>
      <w:bCs/>
      <w:color w:val="74903B"/>
      <w:u w:val="single" w:color="9BBB59"/>
    </w:rPr>
  </w:style>
  <w:style w:type="character" w:customStyle="1" w:styleId="Char5">
    <w:name w:val="正文格式 Char"/>
    <w:link w:val="afffffff"/>
    <w:qFormat/>
    <w:rPr>
      <w:rFonts w:hAnsi="宋体"/>
      <w:kern w:val="2"/>
      <w:sz w:val="21"/>
      <w:szCs w:val="22"/>
    </w:rPr>
  </w:style>
  <w:style w:type="paragraph" w:customStyle="1" w:styleId="afffffff">
    <w:name w:val="正文格式"/>
    <w:basedOn w:val="afff9"/>
    <w:link w:val="Char5"/>
    <w:qFormat/>
    <w:pPr>
      <w:adjustRightInd/>
      <w:spacing w:line="360" w:lineRule="auto"/>
      <w:ind w:firstLine="420"/>
      <w:textAlignment w:val="auto"/>
    </w:pPr>
    <w:rPr>
      <w:rFonts w:hAnsi="宋体"/>
      <w:sz w:val="21"/>
      <w:szCs w:val="22"/>
    </w:rPr>
  </w:style>
  <w:style w:type="character" w:customStyle="1" w:styleId="4a">
    <w:name w:val="普通表格 4"/>
    <w:uiPriority w:val="21"/>
    <w:qFormat/>
    <w:rPr>
      <w:b/>
      <w:bCs/>
      <w:i/>
      <w:iCs/>
      <w:color w:val="4F81BD"/>
    </w:rPr>
  </w:style>
  <w:style w:type="character" w:customStyle="1" w:styleId="DeltaViewMoveSource">
    <w:name w:val="DeltaView Move Source"/>
    <w:qFormat/>
    <w:rPr>
      <w:strike/>
      <w:color w:val="00C000"/>
      <w:spacing w:val="0"/>
    </w:rPr>
  </w:style>
  <w:style w:type="character" w:customStyle="1" w:styleId="1f8">
    <w:name w:val="不明显参考1"/>
    <w:uiPriority w:val="31"/>
    <w:qFormat/>
    <w:rPr>
      <w:color w:val="auto"/>
      <w:u w:val="single" w:color="9BBB59"/>
    </w:rPr>
  </w:style>
  <w:style w:type="character" w:customStyle="1" w:styleId="ListLabel5">
    <w:name w:val="ListLabel 5"/>
    <w:qFormat/>
    <w:rPr>
      <w:rFonts w:cs="Wingdings"/>
    </w:rPr>
  </w:style>
  <w:style w:type="character" w:customStyle="1" w:styleId="Char10">
    <w:name w:val="正文首行缩进 Char1"/>
    <w:uiPriority w:val="99"/>
    <w:semiHidden/>
    <w:qFormat/>
    <w:rPr>
      <w:kern w:val="2"/>
      <w:sz w:val="21"/>
    </w:rPr>
  </w:style>
  <w:style w:type="character" w:customStyle="1" w:styleId="3-31">
    <w:name w:val="网格表 3 - 强调文字颜色 31"/>
    <w:uiPriority w:val="19"/>
    <w:qFormat/>
    <w:rPr>
      <w:i/>
      <w:iCs/>
      <w:color w:val="808080"/>
    </w:rPr>
  </w:style>
  <w:style w:type="character" w:customStyle="1" w:styleId="ListLabel22">
    <w:name w:val="ListLabel 22"/>
    <w:qFormat/>
    <w:rPr>
      <w:rFonts w:cs="Wingdings"/>
    </w:rPr>
  </w:style>
  <w:style w:type="character" w:customStyle="1" w:styleId="211">
    <w:name w:val="标题 21"/>
    <w:qFormat/>
    <w:rPr>
      <w:rFonts w:ascii="Arial" w:eastAsia="黑体" w:hAnsi="Arial"/>
      <w:kern w:val="2"/>
      <w:sz w:val="24"/>
      <w:szCs w:val="24"/>
      <w:lang w:val="en-US" w:eastAsia="zh-CN" w:bidi="ar-SA"/>
    </w:rPr>
  </w:style>
  <w:style w:type="character" w:customStyle="1" w:styleId="ListLabel41">
    <w:name w:val="ListLabel 41"/>
    <w:qFormat/>
    <w:rPr>
      <w:rFonts w:cs="Wingdings"/>
    </w:rPr>
  </w:style>
  <w:style w:type="character" w:customStyle="1" w:styleId="Heading2Char">
    <w:name w:val="Heading 2 Char"/>
    <w:qFormat/>
    <w:rPr>
      <w:rFonts w:ascii="Verdana" w:eastAsia="宋体" w:hAnsi="Verdana" w:cs="Arial"/>
      <w:b/>
      <w:bCs/>
      <w:iCs/>
      <w:color w:val="336699"/>
      <w:sz w:val="22"/>
      <w:szCs w:val="24"/>
      <w:lang w:val="en-US" w:eastAsia="en-US" w:bidi="ar-SA"/>
    </w:rPr>
  </w:style>
  <w:style w:type="character" w:customStyle="1" w:styleId="-11">
    <w:name w:val="彩色列表 - 强调文字颜色 1字符"/>
    <w:link w:val="-110"/>
    <w:uiPriority w:val="34"/>
    <w:qFormat/>
    <w:locked/>
    <w:rPr>
      <w:rFonts w:ascii="Calibri" w:hAnsi="Calibri"/>
      <w:kern w:val="2"/>
      <w:sz w:val="21"/>
      <w:szCs w:val="22"/>
    </w:rPr>
  </w:style>
  <w:style w:type="paragraph" w:customStyle="1" w:styleId="-110">
    <w:name w:val="彩色列表 - 强调文字颜色 11"/>
    <w:basedOn w:val="afff9"/>
    <w:link w:val="-11"/>
    <w:uiPriority w:val="34"/>
    <w:qFormat/>
    <w:pPr>
      <w:adjustRightInd/>
      <w:spacing w:line="240" w:lineRule="auto"/>
      <w:ind w:firstLineChars="200" w:firstLine="420"/>
      <w:textAlignment w:val="auto"/>
    </w:pPr>
    <w:rPr>
      <w:rFonts w:ascii="Calibri" w:hAnsi="Calibri"/>
      <w:sz w:val="21"/>
      <w:szCs w:val="22"/>
    </w:rPr>
  </w:style>
  <w:style w:type="character" w:customStyle="1" w:styleId="Char6">
    <w:name w:val="样式 !正文 + 宋体 黑色 Char"/>
    <w:link w:val="afffffff0"/>
    <w:qFormat/>
    <w:locked/>
    <w:rPr>
      <w:rFonts w:ascii="宋体" w:hAnsi="宋体"/>
      <w:color w:val="000000"/>
    </w:rPr>
  </w:style>
  <w:style w:type="paragraph" w:customStyle="1" w:styleId="afffffff0">
    <w:name w:val="样式 !正文 + 宋体 黑色"/>
    <w:basedOn w:val="afffffff1"/>
    <w:link w:val="Char6"/>
    <w:qFormat/>
    <w:rPr>
      <w:color w:val="000000"/>
    </w:rPr>
  </w:style>
  <w:style w:type="paragraph" w:customStyle="1" w:styleId="afffffff1">
    <w:name w:val="!正文"/>
    <w:basedOn w:val="afff9"/>
    <w:link w:val="Char7"/>
    <w:qFormat/>
    <w:pPr>
      <w:adjustRightInd/>
      <w:spacing w:before="120" w:after="120" w:line="360" w:lineRule="auto"/>
      <w:ind w:firstLineChars="200" w:firstLine="200"/>
      <w:textAlignment w:val="auto"/>
    </w:pPr>
    <w:rPr>
      <w:rFonts w:ascii="宋体" w:hAnsi="宋体"/>
      <w:kern w:val="0"/>
      <w:sz w:val="20"/>
      <w:szCs w:val="20"/>
    </w:rPr>
  </w:style>
  <w:style w:type="character" w:customStyle="1" w:styleId="ListLabel44">
    <w:name w:val="ListLabel 44"/>
    <w:qFormat/>
    <w:rPr>
      <w:rFonts w:cs="Wingdings"/>
    </w:rPr>
  </w:style>
  <w:style w:type="character" w:customStyle="1" w:styleId="affffc">
    <w:name w:val="正文文本缩进 字符"/>
    <w:link w:val="affffb"/>
    <w:qFormat/>
    <w:rPr>
      <w:rFonts w:eastAsia="宋体"/>
      <w:kern w:val="2"/>
      <w:sz w:val="24"/>
      <w:szCs w:val="24"/>
      <w:lang w:val="en-US" w:eastAsia="zh-CN" w:bidi="ar-SA"/>
    </w:rPr>
  </w:style>
  <w:style w:type="character" w:customStyle="1" w:styleId="2f6">
    <w:name w:val="标题 2 字符"/>
    <w:qFormat/>
    <w:rPr>
      <w:rFonts w:ascii="仿宋_GB2312" w:eastAsia="黑体"/>
      <w:bCs/>
      <w:kern w:val="2"/>
      <w:sz w:val="30"/>
      <w:szCs w:val="30"/>
    </w:rPr>
  </w:style>
  <w:style w:type="character" w:customStyle="1" w:styleId="Heading5Char">
    <w:name w:val="Heading 5 Char"/>
    <w:qFormat/>
    <w:rPr>
      <w:rFonts w:ascii="Book Antiqua" w:eastAsia="宋体" w:hAnsi="Book Antiqua"/>
      <w:b/>
      <w:bCs/>
      <w:i/>
      <w:iCs/>
      <w:sz w:val="22"/>
      <w:szCs w:val="26"/>
      <w:lang w:val="en-US" w:eastAsia="zh-CN" w:bidi="ar-SA"/>
    </w:rPr>
  </w:style>
  <w:style w:type="character" w:customStyle="1" w:styleId="rwword">
    <w:name w:val="rw_word"/>
    <w:qFormat/>
    <w:rPr>
      <w:rFonts w:ascii="Tahoma" w:eastAsia="黑体" w:hAnsi="Tahoma" w:cs="Tahoma" w:hint="default"/>
      <w:b/>
      <w:color w:val="000000"/>
      <w:kern w:val="2"/>
      <w:sz w:val="32"/>
      <w:szCs w:val="32"/>
      <w:lang w:val="en-US" w:eastAsia="zh-CN" w:bidi="ar-SA"/>
    </w:rPr>
  </w:style>
  <w:style w:type="character" w:customStyle="1" w:styleId="CharChar5">
    <w:name w:val="Char Char5"/>
    <w:qFormat/>
    <w:rPr>
      <w:rFonts w:ascii="Book Antiqua" w:eastAsia="宋体" w:hAnsi="Book Antiqua"/>
      <w:b/>
      <w:bCs/>
      <w:i/>
      <w:iCs/>
      <w:sz w:val="22"/>
      <w:szCs w:val="26"/>
      <w:lang w:val="en-US" w:eastAsia="zh-CN" w:bidi="ar-SA"/>
    </w:rPr>
  </w:style>
  <w:style w:type="character" w:customStyle="1" w:styleId="h5Char">
    <w:name w:val="h5 Char"/>
    <w:qFormat/>
    <w:rPr>
      <w:rFonts w:ascii="Book Antiqua" w:eastAsia="宋体" w:hAnsi="Book Antiqua" w:hint="default"/>
      <w:b/>
      <w:bCs/>
      <w:i/>
      <w:iCs/>
      <w:sz w:val="22"/>
      <w:szCs w:val="26"/>
      <w:lang w:val="en-US" w:eastAsia="zh-CN" w:bidi="ar-SA"/>
    </w:rPr>
  </w:style>
  <w:style w:type="character" w:customStyle="1" w:styleId="Char8">
    <w:name w:val="标书四级 Char"/>
    <w:qFormat/>
    <w:rPr>
      <w:rFonts w:ascii="Times New Roman" w:eastAsia="宋体" w:hAnsi="Times New Roman" w:cs="Times New Roman"/>
      <w:sz w:val="28"/>
      <w:szCs w:val="20"/>
    </w:rPr>
  </w:style>
  <w:style w:type="character" w:customStyle="1" w:styleId="Char9">
    <w:name w:val="批注主题 Char"/>
    <w:uiPriority w:val="99"/>
    <w:qFormat/>
    <w:rPr>
      <w:rFonts w:ascii="Times New Roman" w:eastAsia="宋体" w:hAnsi="Times New Roman" w:cs="Times New Roman"/>
      <w:b/>
      <w:bCs/>
      <w:szCs w:val="20"/>
    </w:rPr>
  </w:style>
  <w:style w:type="character" w:customStyle="1" w:styleId="111Heading3Char">
    <w:name w:val="1.1.1 Heading 3 Char"/>
    <w:qFormat/>
    <w:rPr>
      <w:rFonts w:eastAsia="宋体"/>
      <w:b/>
      <w:bCs/>
      <w:sz w:val="32"/>
      <w:szCs w:val="32"/>
      <w:lang w:val="zh-CN" w:eastAsia="zh-CN" w:bidi="ar-SA"/>
    </w:rPr>
  </w:style>
  <w:style w:type="character" w:customStyle="1" w:styleId="2Char">
    <w:name w:val="样式 首行缩进:  2 字符 Char"/>
    <w:link w:val="2f7"/>
    <w:qFormat/>
    <w:locked/>
    <w:rPr>
      <w:rFonts w:ascii="宋体" w:hAnsi="宋体"/>
      <w:color w:val="FF0000"/>
      <w:sz w:val="21"/>
      <w:lang w:val="zh-CN" w:eastAsia="zh-CN"/>
    </w:rPr>
  </w:style>
  <w:style w:type="paragraph" w:customStyle="1" w:styleId="2f7">
    <w:name w:val="样式 首行缩进:  2 字符"/>
    <w:basedOn w:val="afff9"/>
    <w:link w:val="2Char"/>
    <w:qFormat/>
    <w:pPr>
      <w:autoSpaceDE w:val="0"/>
      <w:autoSpaceDN w:val="0"/>
      <w:spacing w:line="360" w:lineRule="auto"/>
      <w:ind w:firstLineChars="200" w:firstLine="420"/>
      <w:textAlignment w:val="auto"/>
    </w:pPr>
    <w:rPr>
      <w:rFonts w:ascii="宋体" w:hAnsi="宋体"/>
      <w:color w:val="FF0000"/>
      <w:kern w:val="0"/>
      <w:sz w:val="21"/>
      <w:szCs w:val="20"/>
      <w:lang w:val="zh-CN"/>
    </w:rPr>
  </w:style>
  <w:style w:type="character" w:customStyle="1" w:styleId="CaptionCharChar">
    <w:name w:val="Caption Char Char"/>
    <w:qFormat/>
    <w:rPr>
      <w:rFonts w:ascii="Arial" w:eastAsia="黑体" w:hAnsi="Arial" w:cs="Arial" w:hint="default"/>
      <w:iCs/>
      <w:color w:val="000000"/>
      <w:lang w:val="zh-CN" w:eastAsia="zh-CN" w:bidi="ar-SA"/>
    </w:rPr>
  </w:style>
  <w:style w:type="character" w:customStyle="1" w:styleId="zwChar">
    <w:name w:val="zw Char"/>
    <w:link w:val="zw"/>
    <w:qFormat/>
    <w:locked/>
  </w:style>
  <w:style w:type="paragraph" w:customStyle="1" w:styleId="zw">
    <w:name w:val="zw"/>
    <w:basedOn w:val="afff9"/>
    <w:link w:val="zwChar"/>
    <w:qFormat/>
    <w:pPr>
      <w:adjustRightInd/>
      <w:spacing w:before="120" w:after="120" w:line="360" w:lineRule="auto"/>
      <w:ind w:firstLineChars="200" w:firstLine="200"/>
      <w:textAlignment w:val="auto"/>
    </w:pPr>
    <w:rPr>
      <w:kern w:val="0"/>
      <w:sz w:val="20"/>
      <w:szCs w:val="20"/>
    </w:rPr>
  </w:style>
  <w:style w:type="character" w:customStyle="1" w:styleId="3f">
    <w:name w:val="正文文本缩进 3 字符"/>
    <w:link w:val="3e"/>
    <w:qFormat/>
    <w:rPr>
      <w:rFonts w:eastAsia="宋体"/>
      <w:kern w:val="2"/>
      <w:sz w:val="16"/>
      <w:szCs w:val="16"/>
      <w:lang w:val="en-US" w:eastAsia="zh-CN" w:bidi="ar-SA"/>
    </w:rPr>
  </w:style>
  <w:style w:type="character" w:customStyle="1" w:styleId="CharChar113">
    <w:name w:val="Char Char113"/>
    <w:qFormat/>
    <w:rPr>
      <w:rFonts w:ascii="Arial" w:eastAsia="黑体" w:hAnsi="Arial" w:cs="Arial" w:hint="default"/>
      <w:lang w:val="en-US" w:eastAsia="zh-CN" w:bidi="ar-SA"/>
    </w:rPr>
  </w:style>
  <w:style w:type="character" w:customStyle="1" w:styleId="ListLabel15">
    <w:name w:val="ListLabel 15"/>
    <w:qFormat/>
    <w:rPr>
      <w:rFonts w:cs="Wingdings"/>
    </w:rPr>
  </w:style>
  <w:style w:type="character" w:customStyle="1" w:styleId="CharChar8">
    <w:name w:val="Char Char8"/>
    <w:qFormat/>
    <w:rPr>
      <w:rFonts w:ascii="Arial" w:eastAsia="幼圆" w:hAnsi="Arial" w:cs="Times New Roman"/>
      <w:spacing w:val="0"/>
      <w:sz w:val="20"/>
      <w:szCs w:val="20"/>
    </w:rPr>
  </w:style>
  <w:style w:type="character" w:customStyle="1" w:styleId="HTMLChar1">
    <w:name w:val="HTML 预设格式 Char1"/>
    <w:qFormat/>
    <w:rPr>
      <w:rFonts w:ascii="Courier New" w:hAnsi="Courier New" w:cs="Courier New"/>
      <w:kern w:val="2"/>
    </w:rPr>
  </w:style>
  <w:style w:type="character" w:customStyle="1" w:styleId="apple-converted-space">
    <w:name w:val="apple-converted-space"/>
    <w:qFormat/>
  </w:style>
  <w:style w:type="character" w:customStyle="1" w:styleId="Chara">
    <w:name w:val="默认正文 Char"/>
    <w:link w:val="afffffff2"/>
    <w:qFormat/>
    <w:rPr>
      <w:kern w:val="2"/>
      <w:sz w:val="21"/>
      <w:szCs w:val="22"/>
    </w:rPr>
  </w:style>
  <w:style w:type="paragraph" w:customStyle="1" w:styleId="afffffff2">
    <w:name w:val="默认正文"/>
    <w:basedOn w:val="afff9"/>
    <w:link w:val="Chara"/>
    <w:qFormat/>
    <w:pPr>
      <w:adjustRightInd/>
      <w:spacing w:before="120" w:after="120" w:line="360" w:lineRule="auto"/>
      <w:ind w:firstLineChars="200" w:firstLine="200"/>
      <w:textAlignment w:val="auto"/>
    </w:pPr>
    <w:rPr>
      <w:sz w:val="21"/>
      <w:szCs w:val="22"/>
    </w:rPr>
  </w:style>
  <w:style w:type="character" w:customStyle="1" w:styleId="ListLabel20">
    <w:name w:val="ListLabel 20"/>
    <w:qFormat/>
    <w:rPr>
      <w:rFonts w:cs="Wingdings"/>
    </w:rPr>
  </w:style>
  <w:style w:type="character" w:customStyle="1" w:styleId="afffffff3">
    <w:name w:val="图 字元"/>
    <w:link w:val="afffffff4"/>
    <w:qFormat/>
    <w:rPr>
      <w:kern w:val="2"/>
      <w:sz w:val="21"/>
      <w:szCs w:val="22"/>
    </w:rPr>
  </w:style>
  <w:style w:type="paragraph" w:customStyle="1" w:styleId="afffffff4">
    <w:name w:val="图"/>
    <w:basedOn w:val="afff9"/>
    <w:link w:val="afffffff3"/>
    <w:qFormat/>
    <w:pPr>
      <w:adjustRightInd/>
      <w:spacing w:afterLines="150" w:line="240" w:lineRule="auto"/>
      <w:jc w:val="center"/>
      <w:textAlignment w:val="auto"/>
    </w:pPr>
    <w:rPr>
      <w:sz w:val="21"/>
      <w:szCs w:val="22"/>
    </w:rPr>
  </w:style>
  <w:style w:type="character" w:customStyle="1" w:styleId="ListLabel35">
    <w:name w:val="ListLabel 35"/>
    <w:qFormat/>
    <w:rPr>
      <w:rFonts w:cs="Wingdings"/>
    </w:rPr>
  </w:style>
  <w:style w:type="character" w:customStyle="1" w:styleId="1Char1">
    <w:name w:val="正文1 Char1"/>
    <w:qFormat/>
    <w:rPr>
      <w:rFonts w:eastAsia="宋体"/>
      <w:kern w:val="2"/>
      <w:sz w:val="24"/>
      <w:szCs w:val="24"/>
      <w:lang w:val="en-US" w:eastAsia="zh-CN" w:bidi="ar-SA"/>
    </w:rPr>
  </w:style>
  <w:style w:type="character" w:customStyle="1" w:styleId="DeltaViewMovedDeletion">
    <w:name w:val="DeltaView Moved Deletion"/>
    <w:qFormat/>
    <w:rPr>
      <w:strike/>
      <w:color w:val="C08080"/>
      <w:spacing w:val="0"/>
    </w:rPr>
  </w:style>
  <w:style w:type="character" w:customStyle="1" w:styleId="DeltaViewMoveDestination">
    <w:name w:val="DeltaView Move Destination"/>
    <w:qFormat/>
    <w:rPr>
      <w:color w:val="00C000"/>
      <w:spacing w:val="0"/>
      <w:u w:val="double"/>
    </w:rPr>
  </w:style>
  <w:style w:type="character" w:customStyle="1" w:styleId="1f9">
    <w:name w:val="页码1"/>
    <w:qFormat/>
    <w:rPr>
      <w:rFonts w:ascii="宋体" w:eastAsia="宋体" w:hAnsi="宋体"/>
      <w:kern w:val="2"/>
      <w:sz w:val="22"/>
      <w:szCs w:val="24"/>
      <w:lang w:val="en-US" w:eastAsia="zh-CN" w:bidi="ar-SA"/>
    </w:rPr>
  </w:style>
  <w:style w:type="character" w:customStyle="1" w:styleId="2Char1">
    <w:name w:val="正文文本 2 Char1"/>
    <w:uiPriority w:val="99"/>
    <w:semiHidden/>
    <w:qFormat/>
    <w:rPr>
      <w:kern w:val="2"/>
      <w:sz w:val="21"/>
    </w:rPr>
  </w:style>
  <w:style w:type="character" w:customStyle="1" w:styleId="BodyTextChar">
    <w:name w:val="Body Text Char"/>
    <w:qFormat/>
    <w:rPr>
      <w:rFonts w:ascii="宋体" w:eastAsia="PMingLiU" w:hAnsi="宋体" w:hint="eastAsia"/>
      <w:iCs/>
      <w:color w:val="000000"/>
      <w:lang w:val="en-GB" w:eastAsia="en-US" w:bidi="ar-SA"/>
    </w:rPr>
  </w:style>
  <w:style w:type="character" w:customStyle="1" w:styleId="ListLabel47">
    <w:name w:val="ListLabel 47"/>
    <w:qFormat/>
    <w:rPr>
      <w:rFonts w:cs="Wingdings"/>
    </w:rPr>
  </w:style>
  <w:style w:type="character" w:customStyle="1" w:styleId="apple-style-span">
    <w:name w:val="apple-style-span"/>
    <w:qFormat/>
  </w:style>
  <w:style w:type="character" w:customStyle="1" w:styleId="8Char1">
    <w:name w:val="标题 8 Char1"/>
    <w:qFormat/>
    <w:rPr>
      <w:rFonts w:ascii="Cambria" w:eastAsia="宋体" w:hAnsi="Cambria" w:cs="Times New Roman"/>
      <w:kern w:val="2"/>
      <w:sz w:val="24"/>
      <w:szCs w:val="24"/>
    </w:rPr>
  </w:style>
  <w:style w:type="character" w:customStyle="1" w:styleId="emailstyle77">
    <w:name w:val="emailstyle77"/>
    <w:semiHidden/>
    <w:qFormat/>
    <w:rPr>
      <w:rFonts w:ascii="Arial" w:eastAsia="宋体" w:hAnsi="Arial" w:cs="Arial" w:hint="default"/>
      <w:color w:val="auto"/>
      <w:sz w:val="20"/>
    </w:rPr>
  </w:style>
  <w:style w:type="character" w:customStyle="1" w:styleId="6Char1">
    <w:name w:val="标题 6 Char1"/>
    <w:qFormat/>
    <w:rPr>
      <w:rFonts w:ascii="Cambria" w:eastAsia="宋体" w:hAnsi="Cambria" w:cs="Times New Roman"/>
      <w:b/>
      <w:bCs/>
      <w:kern w:val="2"/>
      <w:sz w:val="24"/>
      <w:szCs w:val="24"/>
    </w:rPr>
  </w:style>
  <w:style w:type="character" w:customStyle="1" w:styleId="3Char2">
    <w:name w:val="标题 3 Char2"/>
    <w:semiHidden/>
    <w:qFormat/>
    <w:rPr>
      <w:rFonts w:ascii="Times New Roman" w:eastAsia="宋体" w:hAnsi="Times New Roman" w:cs="Times New Roman"/>
      <w:b/>
      <w:bCs/>
      <w:sz w:val="32"/>
      <w:szCs w:val="32"/>
    </w:rPr>
  </w:style>
  <w:style w:type="character" w:customStyle="1" w:styleId="Charb">
    <w:name w:val="表格 Char"/>
    <w:link w:val="afffffff5"/>
    <w:qFormat/>
    <w:rPr>
      <w:rFonts w:ascii="宋体"/>
      <w:sz w:val="24"/>
    </w:rPr>
  </w:style>
  <w:style w:type="paragraph" w:customStyle="1" w:styleId="afffffff5">
    <w:name w:val="表格"/>
    <w:basedOn w:val="afff9"/>
    <w:link w:val="Charb"/>
    <w:qFormat/>
    <w:pPr>
      <w:spacing w:line="240" w:lineRule="auto"/>
      <w:jc w:val="center"/>
    </w:pPr>
    <w:rPr>
      <w:rFonts w:ascii="宋体"/>
      <w:kern w:val="0"/>
      <w:szCs w:val="20"/>
    </w:rPr>
  </w:style>
  <w:style w:type="character" w:customStyle="1" w:styleId="typ">
    <w:name w:val="typ"/>
    <w:qFormat/>
  </w:style>
  <w:style w:type="character" w:customStyle="1" w:styleId="9Char1">
    <w:name w:val="标题 9 Char1"/>
    <w:qFormat/>
    <w:rPr>
      <w:rFonts w:ascii="Cambria" w:eastAsia="宋体" w:hAnsi="Cambria" w:cs="Times New Roman"/>
      <w:kern w:val="2"/>
      <w:sz w:val="21"/>
      <w:szCs w:val="21"/>
    </w:rPr>
  </w:style>
  <w:style w:type="character" w:customStyle="1" w:styleId="Char11">
    <w:name w:val="批注框文本 Char1"/>
    <w:uiPriority w:val="99"/>
    <w:semiHidden/>
    <w:qFormat/>
    <w:rPr>
      <w:kern w:val="2"/>
      <w:sz w:val="18"/>
      <w:szCs w:val="18"/>
    </w:rPr>
  </w:style>
  <w:style w:type="character" w:customStyle="1" w:styleId="Char12">
    <w:name w:val="文档结构图 Char1"/>
    <w:uiPriority w:val="99"/>
    <w:semiHidden/>
    <w:qFormat/>
    <w:rPr>
      <w:rFonts w:ascii="宋体"/>
      <w:kern w:val="2"/>
      <w:sz w:val="18"/>
      <w:szCs w:val="18"/>
    </w:rPr>
  </w:style>
  <w:style w:type="character" w:customStyle="1" w:styleId="Char13">
    <w:name w:val="日期 Char1"/>
    <w:uiPriority w:val="99"/>
    <w:semiHidden/>
    <w:qFormat/>
    <w:rPr>
      <w:kern w:val="2"/>
      <w:sz w:val="21"/>
    </w:rPr>
  </w:style>
  <w:style w:type="character" w:customStyle="1" w:styleId="Char14">
    <w:name w:val="称呼 Char1"/>
    <w:qFormat/>
    <w:rPr>
      <w:kern w:val="2"/>
      <w:sz w:val="21"/>
    </w:rPr>
  </w:style>
  <w:style w:type="character" w:customStyle="1" w:styleId="3Char1">
    <w:name w:val="正文文本缩进 3 Char1"/>
    <w:uiPriority w:val="99"/>
    <w:semiHidden/>
    <w:qFormat/>
    <w:rPr>
      <w:kern w:val="2"/>
      <w:sz w:val="16"/>
      <w:szCs w:val="16"/>
    </w:rPr>
  </w:style>
  <w:style w:type="character" w:customStyle="1" w:styleId="Char15">
    <w:name w:val="页脚 Char1"/>
    <w:uiPriority w:val="99"/>
    <w:semiHidden/>
    <w:qFormat/>
    <w:rPr>
      <w:kern w:val="2"/>
      <w:sz w:val="18"/>
      <w:szCs w:val="18"/>
    </w:rPr>
  </w:style>
  <w:style w:type="character" w:customStyle="1" w:styleId="Charc">
    <w:name w:val="引用 Char"/>
    <w:link w:val="1fa"/>
    <w:uiPriority w:val="29"/>
    <w:qFormat/>
    <w:rPr>
      <w:rFonts w:ascii="Cambria" w:hAnsi="Cambria" w:cs="黑体"/>
      <w:i/>
      <w:iCs/>
      <w:color w:val="595959"/>
      <w:sz w:val="22"/>
      <w:lang w:eastAsia="en-US" w:bidi="en-US"/>
    </w:rPr>
  </w:style>
  <w:style w:type="paragraph" w:customStyle="1" w:styleId="1fa">
    <w:name w:val="引用1"/>
    <w:basedOn w:val="afff9"/>
    <w:next w:val="afff9"/>
    <w:link w:val="Charc"/>
    <w:uiPriority w:val="29"/>
    <w:qFormat/>
    <w:pPr>
      <w:widowControl/>
      <w:adjustRightInd/>
      <w:spacing w:line="240" w:lineRule="auto"/>
      <w:ind w:firstLine="360"/>
      <w:jc w:val="left"/>
      <w:textAlignment w:val="auto"/>
    </w:pPr>
    <w:rPr>
      <w:rFonts w:ascii="Cambria" w:hAnsi="Cambria" w:cs="黑体"/>
      <w:i/>
      <w:iCs/>
      <w:color w:val="595959"/>
      <w:kern w:val="0"/>
      <w:sz w:val="22"/>
      <w:szCs w:val="20"/>
      <w:lang w:eastAsia="en-US" w:bidi="en-US"/>
    </w:rPr>
  </w:style>
  <w:style w:type="character" w:customStyle="1" w:styleId="line1">
    <w:name w:val="line1"/>
    <w:qFormat/>
    <w:rPr>
      <w:rFonts w:ascii="Arial" w:eastAsia="黑体" w:hAnsi="Arial" w:cs="Arial" w:hint="default"/>
      <w:snapToGrid/>
      <w:sz w:val="21"/>
      <w:szCs w:val="21"/>
      <w:lang w:val="en-US" w:eastAsia="zh-CN" w:bidi="ar-SA"/>
    </w:rPr>
  </w:style>
  <w:style w:type="character" w:customStyle="1" w:styleId="tw4winTerm">
    <w:name w:val="tw4winTerm"/>
    <w:qFormat/>
    <w:rPr>
      <w:color w:val="0000FF"/>
    </w:rPr>
  </w:style>
  <w:style w:type="character" w:customStyle="1" w:styleId="CharChar15">
    <w:name w:val="Char Char15"/>
    <w:qFormat/>
    <w:locked/>
    <w:rPr>
      <w:rFonts w:ascii="Arial" w:eastAsia="宋体" w:hAnsi="Arial" w:cs="Arial"/>
      <w:b/>
      <w:bCs/>
      <w:kern w:val="2"/>
      <w:sz w:val="32"/>
      <w:szCs w:val="32"/>
      <w:lang w:val="en-US" w:eastAsia="zh-CN" w:bidi="ar-SA"/>
    </w:rPr>
  </w:style>
  <w:style w:type="character" w:customStyle="1" w:styleId="CharChar3">
    <w:name w:val="Char Char3"/>
    <w:qFormat/>
    <w:locked/>
    <w:rPr>
      <w:rFonts w:ascii="宋体" w:eastAsia="宋体" w:hAnsi="宋体"/>
      <w:kern w:val="2"/>
      <w:sz w:val="21"/>
      <w:szCs w:val="24"/>
      <w:lang w:val="en-US" w:eastAsia="zh-CN" w:bidi="ar-SA"/>
    </w:rPr>
  </w:style>
  <w:style w:type="character" w:customStyle="1" w:styleId="CharChar111">
    <w:name w:val="Char Char111"/>
    <w:qFormat/>
    <w:locked/>
    <w:rPr>
      <w:rFonts w:ascii="宋体" w:eastAsia="宋体" w:hAnsi="宋体"/>
      <w:kern w:val="2"/>
      <w:sz w:val="21"/>
      <w:lang w:val="en-US" w:eastAsia="zh-CN" w:bidi="ar-SA"/>
    </w:rPr>
  </w:style>
  <w:style w:type="character" w:customStyle="1" w:styleId="CharChar61">
    <w:name w:val="Char Char61"/>
    <w:locked/>
    <w:rPr>
      <w:rFonts w:ascii="宋体" w:eastAsia="宋体" w:hAnsi="宋体"/>
      <w:kern w:val="2"/>
      <w:sz w:val="21"/>
      <w:szCs w:val="24"/>
      <w:lang w:val="en-US" w:eastAsia="zh-CN" w:bidi="ar-SA"/>
    </w:rPr>
  </w:style>
  <w:style w:type="character" w:customStyle="1" w:styleId="HTChar">
    <w:name w:val="HT_列表项目符号 Char"/>
    <w:link w:val="HT"/>
    <w:uiPriority w:val="99"/>
    <w:qFormat/>
    <w:locked/>
    <w:rPr>
      <w:b/>
      <w:kern w:val="2"/>
      <w:sz w:val="24"/>
      <w:szCs w:val="24"/>
      <w:lang w:val="zh-CN" w:eastAsia="en-US"/>
    </w:rPr>
  </w:style>
  <w:style w:type="paragraph" w:customStyle="1" w:styleId="HT">
    <w:name w:val="HT_列表项目符号"/>
    <w:basedOn w:val="afff9"/>
    <w:next w:val="afff9"/>
    <w:link w:val="HTChar"/>
    <w:uiPriority w:val="99"/>
    <w:qFormat/>
    <w:pPr>
      <w:widowControl/>
      <w:numPr>
        <w:numId w:val="9"/>
      </w:numPr>
      <w:tabs>
        <w:tab w:val="left" w:pos="907"/>
      </w:tabs>
      <w:adjustRightInd/>
      <w:spacing w:beforeLines="50" w:before="260" w:after="260" w:line="300" w:lineRule="auto"/>
      <w:ind w:firstLineChars="200" w:firstLine="200"/>
      <w:contextualSpacing/>
      <w:textAlignment w:val="auto"/>
    </w:pPr>
    <w:rPr>
      <w:b/>
      <w:lang w:val="zh-CN" w:eastAsia="en-US"/>
    </w:rPr>
  </w:style>
  <w:style w:type="character" w:customStyle="1" w:styleId="CharChar14">
    <w:name w:val="Char Char14"/>
    <w:qFormat/>
    <w:locked/>
    <w:rPr>
      <w:rFonts w:ascii="宋体" w:eastAsia="宋体" w:hAnsi="宋体"/>
      <w:kern w:val="2"/>
      <w:sz w:val="18"/>
      <w:szCs w:val="18"/>
      <w:lang w:val="en-US" w:eastAsia="zh-CN" w:bidi="ar-SA"/>
    </w:rPr>
  </w:style>
  <w:style w:type="character" w:customStyle="1" w:styleId="1fb">
    <w:name w:val="不明显强调1"/>
    <w:uiPriority w:val="19"/>
    <w:qFormat/>
    <w:rPr>
      <w:i/>
      <w:iCs/>
      <w:color w:val="595959"/>
    </w:rPr>
  </w:style>
  <w:style w:type="character" w:customStyle="1" w:styleId="Char16">
    <w:name w:val="纯文本 Char1"/>
    <w:qFormat/>
    <w:rPr>
      <w:rFonts w:ascii="宋体" w:hAnsi="Courier New" w:cs="Courier New"/>
      <w:kern w:val="2"/>
      <w:sz w:val="21"/>
      <w:szCs w:val="21"/>
    </w:rPr>
  </w:style>
  <w:style w:type="character" w:customStyle="1" w:styleId="emailstyle467">
    <w:name w:val="emailstyle467"/>
    <w:semiHidden/>
    <w:qFormat/>
    <w:rPr>
      <w:rFonts w:ascii="Arial" w:eastAsia="宋体" w:hAnsi="Arial" w:cs="Arial" w:hint="default"/>
      <w:color w:val="auto"/>
      <w:sz w:val="20"/>
    </w:rPr>
  </w:style>
  <w:style w:type="character" w:customStyle="1" w:styleId="emailstyle64">
    <w:name w:val="emailstyle64"/>
    <w:semiHidden/>
    <w:qFormat/>
    <w:rPr>
      <w:rFonts w:ascii="Arial" w:eastAsia="宋体" w:hAnsi="Arial" w:cs="Arial" w:hint="default"/>
      <w:color w:val="auto"/>
      <w:sz w:val="20"/>
    </w:rPr>
  </w:style>
  <w:style w:type="character" w:customStyle="1" w:styleId="01">
    <w:name w:val="01 正文 字符"/>
    <w:link w:val="010"/>
    <w:qFormat/>
    <w:rPr>
      <w:kern w:val="2"/>
      <w:sz w:val="24"/>
      <w:szCs w:val="21"/>
      <w:lang w:val="en-GB" w:eastAsia="zh-CN"/>
    </w:rPr>
  </w:style>
  <w:style w:type="paragraph" w:customStyle="1" w:styleId="010">
    <w:name w:val="01 正文"/>
    <w:basedOn w:val="afff9"/>
    <w:link w:val="01"/>
    <w:qFormat/>
    <w:pPr>
      <w:widowControl/>
      <w:adjustRightInd/>
      <w:spacing w:afterLines="50" w:after="50" w:line="360" w:lineRule="auto"/>
      <w:ind w:firstLineChars="200" w:firstLine="200"/>
      <w:textAlignment w:val="auto"/>
    </w:pPr>
    <w:rPr>
      <w:szCs w:val="21"/>
      <w:lang w:val="en-GB"/>
    </w:rPr>
  </w:style>
  <w:style w:type="character" w:customStyle="1" w:styleId="112">
    <w:name w:val="网格表 1 浅色1"/>
    <w:uiPriority w:val="33"/>
    <w:qFormat/>
    <w:rPr>
      <w:b/>
      <w:bCs/>
      <w:smallCaps/>
      <w:spacing w:val="5"/>
    </w:rPr>
  </w:style>
  <w:style w:type="character" w:customStyle="1" w:styleId="Chard">
    <w:name w:val="可研正文 Char"/>
    <w:link w:val="afffffff6"/>
    <w:qFormat/>
    <w:rPr>
      <w:rFonts w:ascii="宋体"/>
      <w:kern w:val="2"/>
      <w:sz w:val="24"/>
      <w:szCs w:val="24"/>
      <w:lang w:val="en-GB" w:eastAsia="zh-CN"/>
    </w:rPr>
  </w:style>
  <w:style w:type="paragraph" w:customStyle="1" w:styleId="afffffff6">
    <w:name w:val="可研正文"/>
    <w:basedOn w:val="afff9"/>
    <w:link w:val="Chard"/>
    <w:qFormat/>
    <w:pPr>
      <w:spacing w:before="50" w:line="240" w:lineRule="auto"/>
    </w:pPr>
    <w:rPr>
      <w:rFonts w:ascii="宋体"/>
      <w:lang w:val="en-GB"/>
    </w:rPr>
  </w:style>
  <w:style w:type="character" w:customStyle="1" w:styleId="Chare">
    <w:name w:val="编号 Char"/>
    <w:qFormat/>
    <w:rPr>
      <w:rFonts w:ascii="宋体" w:eastAsia="宋体" w:hAnsi="宋体" w:hint="eastAsia"/>
      <w:b/>
      <w:kern w:val="2"/>
      <w:sz w:val="24"/>
      <w:szCs w:val="24"/>
      <w:lang w:val="en-US" w:eastAsia="zh-CN" w:bidi="ar-SA"/>
    </w:rPr>
  </w:style>
  <w:style w:type="character" w:customStyle="1" w:styleId="5a">
    <w:name w:val="5级标题 字符"/>
    <w:link w:val="5b"/>
    <w:qFormat/>
    <w:rPr>
      <w:rFonts w:eastAsia="黑体"/>
      <w:kern w:val="2"/>
      <w:sz w:val="24"/>
      <w:szCs w:val="24"/>
      <w:lang w:val="zh-CN" w:eastAsia="zh-CN"/>
    </w:rPr>
  </w:style>
  <w:style w:type="paragraph" w:customStyle="1" w:styleId="5b">
    <w:name w:val="5级标题"/>
    <w:basedOn w:val="afff9"/>
    <w:link w:val="5a"/>
    <w:qFormat/>
    <w:pPr>
      <w:widowControl/>
      <w:tabs>
        <w:tab w:val="left" w:pos="1576"/>
      </w:tabs>
      <w:adjustRightInd/>
      <w:spacing w:before="100" w:beforeAutospacing="1" w:afterLines="50" w:after="120" w:line="440" w:lineRule="exact"/>
      <w:ind w:left="1576" w:hanging="1008"/>
      <w:textAlignment w:val="auto"/>
      <w:outlineLvl w:val="4"/>
    </w:pPr>
    <w:rPr>
      <w:rFonts w:eastAsia="黑体"/>
      <w:lang w:val="zh-CN"/>
    </w:rPr>
  </w:style>
  <w:style w:type="character" w:customStyle="1" w:styleId="3Char">
    <w:name w:val="标题3（新） Char"/>
    <w:link w:val="3f3"/>
    <w:qFormat/>
    <w:rPr>
      <w:rFonts w:ascii="黑体" w:eastAsia="黑体" w:hAnsi="黑体"/>
      <w:kern w:val="2"/>
      <w:sz w:val="28"/>
      <w:szCs w:val="28"/>
      <w:lang w:val="zh-CN"/>
    </w:rPr>
  </w:style>
  <w:style w:type="paragraph" w:customStyle="1" w:styleId="3f3">
    <w:name w:val="标题3（新）"/>
    <w:basedOn w:val="afff9"/>
    <w:link w:val="3Char"/>
    <w:qFormat/>
    <w:pPr>
      <w:spacing w:before="240" w:after="120"/>
      <w:outlineLvl w:val="2"/>
    </w:pPr>
    <w:rPr>
      <w:rFonts w:ascii="黑体" w:eastAsia="黑体" w:hAnsi="黑体"/>
      <w:sz w:val="28"/>
      <w:szCs w:val="28"/>
      <w:lang w:val="zh-CN"/>
    </w:rPr>
  </w:style>
  <w:style w:type="character" w:customStyle="1" w:styleId="2-11">
    <w:name w:val="网格表 2 - 着色 11"/>
    <w:uiPriority w:val="32"/>
    <w:qFormat/>
    <w:rPr>
      <w:b/>
      <w:bCs/>
      <w:color w:val="76923C"/>
      <w:u w:val="single" w:color="9BBB59"/>
    </w:rPr>
  </w:style>
  <w:style w:type="character" w:customStyle="1" w:styleId="-1Char1">
    <w:name w:val="彩色网格 - 着色 1 Char1"/>
    <w:link w:val="-111"/>
    <w:uiPriority w:val="29"/>
    <w:qFormat/>
    <w:rPr>
      <w:rFonts w:ascii="Cambria" w:hAnsi="Cambria"/>
      <w:i/>
      <w:iCs/>
      <w:color w:val="5A5A5A"/>
      <w:sz w:val="24"/>
      <w:szCs w:val="22"/>
      <w:lang w:eastAsia="en-US" w:bidi="en-US"/>
    </w:rPr>
  </w:style>
  <w:style w:type="paragraph" w:customStyle="1" w:styleId="-111">
    <w:name w:val="彩色网格 - 着色 11"/>
    <w:basedOn w:val="afff9"/>
    <w:next w:val="afff9"/>
    <w:link w:val="-1Char1"/>
    <w:uiPriority w:val="29"/>
    <w:qFormat/>
    <w:pPr>
      <w:widowControl/>
      <w:adjustRightInd/>
      <w:spacing w:line="240" w:lineRule="auto"/>
      <w:ind w:firstLine="360"/>
      <w:jc w:val="left"/>
      <w:textAlignment w:val="auto"/>
    </w:pPr>
    <w:rPr>
      <w:rFonts w:ascii="Cambria" w:hAnsi="Cambria"/>
      <w:i/>
      <w:iCs/>
      <w:color w:val="5A5A5A"/>
      <w:kern w:val="0"/>
      <w:szCs w:val="22"/>
      <w:lang w:eastAsia="en-US" w:bidi="en-US"/>
    </w:rPr>
  </w:style>
  <w:style w:type="character" w:customStyle="1" w:styleId="1-2Char">
    <w:name w:val="中等深浅网格 1 - 强调文字颜色 2 Char"/>
    <w:link w:val="1-21"/>
    <w:uiPriority w:val="34"/>
    <w:locked/>
    <w:rPr>
      <w:rFonts w:ascii="楷体" w:eastAsia="楷体"/>
      <w:sz w:val="24"/>
    </w:rPr>
  </w:style>
  <w:style w:type="paragraph" w:customStyle="1" w:styleId="1-21">
    <w:name w:val="中等深浅网格 1 - 强调文字颜色 21"/>
    <w:basedOn w:val="afff9"/>
    <w:link w:val="1-2Char"/>
    <w:uiPriority w:val="34"/>
    <w:qFormat/>
    <w:pPr>
      <w:widowControl/>
      <w:overflowPunct w:val="0"/>
      <w:autoSpaceDE w:val="0"/>
      <w:autoSpaceDN w:val="0"/>
      <w:spacing w:line="240" w:lineRule="auto"/>
      <w:ind w:firstLineChars="200" w:firstLine="420"/>
      <w:jc w:val="left"/>
    </w:pPr>
    <w:rPr>
      <w:rFonts w:ascii="楷体" w:eastAsia="楷体"/>
      <w:kern w:val="0"/>
      <w:szCs w:val="20"/>
      <w:lang w:val="zh-CN"/>
    </w:rPr>
  </w:style>
  <w:style w:type="character" w:customStyle="1" w:styleId="2f8">
    <w:name w:val="明显参考2"/>
    <w:uiPriority w:val="32"/>
    <w:qFormat/>
    <w:rPr>
      <w:rFonts w:eastAsia="宋体"/>
      <w:b/>
      <w:bCs/>
      <w:smallCaps/>
      <w:color w:val="5B9BD5"/>
      <w:spacing w:val="5"/>
      <w:sz w:val="22"/>
      <w:szCs w:val="24"/>
      <w:lang w:val="en-US" w:eastAsia="zh-CN" w:bidi="ar-SA"/>
    </w:rPr>
  </w:style>
  <w:style w:type="character" w:customStyle="1" w:styleId="Charf">
    <w:name w:val="正文. Char"/>
    <w:link w:val="afffffff7"/>
    <w:qFormat/>
    <w:locked/>
    <w:rPr>
      <w:rFonts w:ascii="Arial" w:hAnsi="Arial"/>
      <w:sz w:val="21"/>
      <w:szCs w:val="21"/>
    </w:rPr>
  </w:style>
  <w:style w:type="paragraph" w:customStyle="1" w:styleId="afffffff7">
    <w:name w:val="正文."/>
    <w:link w:val="Charf"/>
    <w:qFormat/>
    <w:pPr>
      <w:spacing w:line="300" w:lineRule="auto"/>
    </w:pPr>
    <w:rPr>
      <w:rFonts w:ascii="Arial" w:hAnsi="Arial"/>
      <w:sz w:val="21"/>
      <w:szCs w:val="21"/>
    </w:rPr>
  </w:style>
  <w:style w:type="character" w:customStyle="1" w:styleId="-20">
    <w:name w:val="浅色底纹 - 强调文字颜色 2字符"/>
    <w:link w:val="-21"/>
    <w:uiPriority w:val="30"/>
    <w:qFormat/>
    <w:rPr>
      <w:rFonts w:ascii="Calibri" w:hAnsi="Calibri"/>
      <w:b/>
      <w:bCs/>
      <w:i/>
      <w:iCs/>
      <w:color w:val="4F81BD"/>
      <w:kern w:val="2"/>
      <w:sz w:val="21"/>
      <w:szCs w:val="22"/>
    </w:rPr>
  </w:style>
  <w:style w:type="paragraph" w:customStyle="1" w:styleId="-21">
    <w:name w:val="浅色底纹 - 强调文字颜色 21"/>
    <w:basedOn w:val="afff9"/>
    <w:next w:val="afff9"/>
    <w:link w:val="-20"/>
    <w:uiPriority w:val="30"/>
    <w:qFormat/>
    <w:pPr>
      <w:pBdr>
        <w:bottom w:val="single" w:sz="4" w:space="4" w:color="4F81BD"/>
      </w:pBdr>
      <w:adjustRightInd/>
      <w:spacing w:before="200" w:after="280" w:line="240" w:lineRule="auto"/>
      <w:ind w:left="936" w:right="936"/>
      <w:textAlignment w:val="auto"/>
    </w:pPr>
    <w:rPr>
      <w:rFonts w:ascii="Calibri" w:hAnsi="Calibri"/>
      <w:b/>
      <w:bCs/>
      <w:i/>
      <w:iCs/>
      <w:color w:val="4F81BD"/>
      <w:sz w:val="21"/>
      <w:szCs w:val="22"/>
    </w:rPr>
  </w:style>
  <w:style w:type="character" w:customStyle="1" w:styleId="212">
    <w:name w:val="正文首行缩进 2字符1"/>
    <w:uiPriority w:val="99"/>
    <w:semiHidden/>
    <w:rPr>
      <w:rFonts w:ascii="Times New Roman" w:eastAsia="楷体_GB2312" w:hAnsi="Times New Roman"/>
      <w:kern w:val="2"/>
      <w:sz w:val="21"/>
      <w:szCs w:val="24"/>
    </w:rPr>
  </w:style>
  <w:style w:type="character" w:customStyle="1" w:styleId="2f9">
    <w:name w:val="正文文本缩进字符2"/>
    <w:rPr>
      <w:rFonts w:ascii="楷体_GB2312" w:eastAsia="楷体_GB2312" w:hAnsi="Times New Roman"/>
      <w:sz w:val="28"/>
    </w:rPr>
  </w:style>
  <w:style w:type="character" w:customStyle="1" w:styleId="afffffff8">
    <w:name w:val="浅色网格型"/>
    <w:uiPriority w:val="32"/>
    <w:qFormat/>
    <w:rPr>
      <w:b/>
      <w:bCs/>
      <w:smallCaps/>
      <w:color w:val="C0504D"/>
      <w:spacing w:val="5"/>
      <w:u w:val="single"/>
    </w:rPr>
  </w:style>
  <w:style w:type="character" w:customStyle="1" w:styleId="Char17">
    <w:name w:val="注释标题 Char1"/>
    <w:uiPriority w:val="99"/>
    <w:qFormat/>
    <w:rPr>
      <w:rFonts w:cs="Calibri"/>
      <w:sz w:val="22"/>
      <w:szCs w:val="22"/>
      <w:lang w:eastAsia="en-US"/>
    </w:rPr>
  </w:style>
  <w:style w:type="character" w:customStyle="1" w:styleId="Charf0">
    <w:name w:val="二级条标题 Char"/>
    <w:link w:val="afff0"/>
    <w:uiPriority w:val="99"/>
    <w:qFormat/>
    <w:rPr>
      <w:rFonts w:ascii="黑体" w:eastAsia="黑体"/>
      <w:sz w:val="21"/>
      <w:lang w:val="zh-CN"/>
    </w:rPr>
  </w:style>
  <w:style w:type="paragraph" w:customStyle="1" w:styleId="afff0">
    <w:name w:val="二级条标题"/>
    <w:basedOn w:val="afff"/>
    <w:next w:val="afffffff9"/>
    <w:link w:val="Charf0"/>
    <w:uiPriority w:val="99"/>
    <w:qFormat/>
    <w:pPr>
      <w:numPr>
        <w:ilvl w:val="3"/>
      </w:numPr>
      <w:outlineLvl w:val="3"/>
    </w:pPr>
  </w:style>
  <w:style w:type="paragraph" w:customStyle="1" w:styleId="afff">
    <w:name w:val="一级条标题"/>
    <w:basedOn w:val="affe"/>
    <w:next w:val="afffffff9"/>
    <w:link w:val="Charf1"/>
    <w:uiPriority w:val="99"/>
    <w:qFormat/>
    <w:pPr>
      <w:numPr>
        <w:ilvl w:val="2"/>
      </w:numPr>
      <w:spacing w:beforeLines="0" w:before="0" w:afterLines="0" w:after="0"/>
      <w:outlineLvl w:val="2"/>
    </w:pPr>
    <w:rPr>
      <w:lang w:val="zh-CN"/>
    </w:rPr>
  </w:style>
  <w:style w:type="paragraph" w:customStyle="1" w:styleId="affe">
    <w:name w:val="章标题"/>
    <w:next w:val="afffffff9"/>
    <w:uiPriority w:val="99"/>
    <w:qFormat/>
    <w:pPr>
      <w:numPr>
        <w:ilvl w:val="1"/>
        <w:numId w:val="10"/>
      </w:numPr>
      <w:spacing w:beforeLines="50" w:before="50" w:afterLines="50" w:after="50"/>
      <w:jc w:val="both"/>
      <w:outlineLvl w:val="1"/>
    </w:pPr>
    <w:rPr>
      <w:rFonts w:ascii="黑体" w:eastAsia="黑体"/>
      <w:sz w:val="21"/>
    </w:rPr>
  </w:style>
  <w:style w:type="paragraph" w:customStyle="1" w:styleId="afffffff9">
    <w:name w:val="段"/>
    <w:link w:val="Charf2"/>
    <w:qFormat/>
    <w:pPr>
      <w:widowControl w:val="0"/>
      <w:autoSpaceDE w:val="0"/>
      <w:autoSpaceDN w:val="0"/>
      <w:adjustRightInd w:val="0"/>
      <w:spacing w:line="360" w:lineRule="atLeast"/>
      <w:ind w:firstLineChars="200" w:firstLine="200"/>
      <w:jc w:val="both"/>
      <w:textAlignment w:val="baseline"/>
    </w:pPr>
    <w:rPr>
      <w:rFonts w:ascii="宋体"/>
      <w:sz w:val="21"/>
    </w:rPr>
  </w:style>
  <w:style w:type="character" w:customStyle="1" w:styleId="DeltaViewFormatChange">
    <w:name w:val="DeltaView Format Change"/>
    <w:rPr>
      <w:color w:val="000000"/>
      <w:spacing w:val="0"/>
    </w:rPr>
  </w:style>
  <w:style w:type="character" w:customStyle="1" w:styleId="2Char0">
    <w:name w:val="正文文本缩进 2 Char"/>
    <w:qFormat/>
    <w:rPr>
      <w:rFonts w:ascii="仿宋_GB2312" w:eastAsia="仿宋_GB2312" w:hAnsi="宋体" w:cs="Times New Roman"/>
      <w:sz w:val="24"/>
      <w:szCs w:val="24"/>
    </w:rPr>
  </w:style>
  <w:style w:type="character" w:customStyle="1" w:styleId="1fc">
    <w:name w:val="正文文本字符1"/>
    <w:qFormat/>
    <w:rPr>
      <w:rFonts w:ascii="Times New Roman" w:hAnsi="Times New Roman"/>
      <w:kern w:val="2"/>
      <w:sz w:val="28"/>
    </w:rPr>
  </w:style>
  <w:style w:type="character" w:customStyle="1" w:styleId="410">
    <w:name w:val="无格式表格 41"/>
    <w:uiPriority w:val="21"/>
    <w:qFormat/>
    <w:rPr>
      <w:b/>
      <w:bCs/>
      <w:i/>
      <w:iCs/>
      <w:color w:val="4F81BD"/>
    </w:rPr>
  </w:style>
  <w:style w:type="character" w:customStyle="1" w:styleId="Char20">
    <w:name w:val="正文首行缩进 Char2"/>
    <w:uiPriority w:val="99"/>
    <w:semiHidden/>
    <w:rPr>
      <w:rFonts w:ascii="Times New Roman" w:hAnsi="Times New Roman"/>
      <w:kern w:val="2"/>
      <w:sz w:val="21"/>
      <w:szCs w:val="24"/>
    </w:rPr>
  </w:style>
  <w:style w:type="character" w:customStyle="1" w:styleId="511">
    <w:name w:val="无格式表格 51"/>
    <w:uiPriority w:val="31"/>
    <w:qFormat/>
    <w:rPr>
      <w:smallCaps/>
      <w:color w:val="C0504D"/>
      <w:u w:val="single"/>
    </w:rPr>
  </w:style>
  <w:style w:type="character" w:customStyle="1" w:styleId="CUChar">
    <w:name w:val="CU Char"/>
    <w:link w:val="CU"/>
    <w:qFormat/>
    <w:locked/>
    <w:rPr>
      <w:rFonts w:ascii="宋体" w:hAnsi="宋体"/>
      <w:sz w:val="24"/>
    </w:rPr>
  </w:style>
  <w:style w:type="paragraph" w:customStyle="1" w:styleId="CU">
    <w:name w:val="CU"/>
    <w:basedOn w:val="afff9"/>
    <w:link w:val="CUChar"/>
    <w:qFormat/>
    <w:pPr>
      <w:widowControl/>
      <w:adjustRightInd/>
      <w:spacing w:before="260" w:after="260" w:line="360" w:lineRule="auto"/>
      <w:ind w:left="420"/>
      <w:jc w:val="left"/>
      <w:textAlignment w:val="auto"/>
    </w:pPr>
    <w:rPr>
      <w:rFonts w:ascii="宋体" w:hAnsi="宋体"/>
      <w:kern w:val="0"/>
      <w:szCs w:val="20"/>
    </w:rPr>
  </w:style>
  <w:style w:type="character" w:customStyle="1" w:styleId="CharCharCharCharCharCharCharCharCharCharCharCharCharCharCharCharCharCharCharCharCharChar">
    <w:name w:val="正文首行缩进 Char Char Char Char Char Char Char Char Char Char Char Char Char Char Char Char Char Char Char Char Char Char"/>
    <w:qFormat/>
    <w:rPr>
      <w:rFonts w:eastAsia="宋体"/>
      <w:kern w:val="2"/>
      <w:sz w:val="24"/>
      <w:szCs w:val="24"/>
      <w:lang w:val="en-US" w:eastAsia="zh-CN" w:bidi="ar-SA"/>
    </w:rPr>
  </w:style>
  <w:style w:type="character" w:customStyle="1" w:styleId="Charf3">
    <w:name w:val="副标题 Char"/>
    <w:uiPriority w:val="11"/>
    <w:qFormat/>
    <w:rPr>
      <w:rFonts w:ascii="Cambria" w:eastAsia="宋体" w:hAnsi="Cambria" w:cs="黑体"/>
      <w:b/>
      <w:bCs/>
      <w:kern w:val="28"/>
      <w:sz w:val="32"/>
      <w:szCs w:val="32"/>
    </w:rPr>
  </w:style>
  <w:style w:type="character" w:customStyle="1" w:styleId="Charf4">
    <w:name w:val="页脚 Char"/>
    <w:uiPriority w:val="99"/>
    <w:qFormat/>
    <w:rPr>
      <w:rFonts w:ascii="Times New Roman" w:eastAsia="宋体" w:hAnsi="Times New Roman" w:cs="Times New Roman"/>
      <w:sz w:val="18"/>
      <w:szCs w:val="18"/>
    </w:rPr>
  </w:style>
  <w:style w:type="character" w:customStyle="1" w:styleId="19">
    <w:name w:val="宏文本 字符1"/>
    <w:link w:val="afffd"/>
    <w:qFormat/>
    <w:rPr>
      <w:rFonts w:ascii="Courier New" w:eastAsia="MS Mincho" w:hAnsi="Courier New" w:cs="Courier New"/>
      <w:lang w:eastAsia="en-US"/>
    </w:rPr>
  </w:style>
  <w:style w:type="character" w:customStyle="1" w:styleId="DeltaViewDelimiter">
    <w:name w:val="DeltaView Delimiter"/>
    <w:rPr>
      <w:spacing w:val="0"/>
    </w:rPr>
  </w:style>
  <w:style w:type="character" w:customStyle="1" w:styleId="BEAChar1">
    <w:name w:val="BEA 正文 Char1"/>
    <w:qFormat/>
    <w:rPr>
      <w:rFonts w:ascii="Arial" w:eastAsia="宋体" w:hAnsi="Arial" w:cs="Arial" w:hint="default"/>
      <w:spacing w:val="8"/>
      <w:kern w:val="2"/>
      <w:sz w:val="24"/>
      <w:szCs w:val="24"/>
      <w:lang w:val="en-US" w:eastAsia="zh-CN" w:bidi="ar-SA"/>
    </w:rPr>
  </w:style>
  <w:style w:type="character" w:customStyle="1" w:styleId="3Char0">
    <w:name w:val="样式 标题 3 + Char"/>
    <w:link w:val="3f4"/>
    <w:rPr>
      <w:rFonts w:ascii="Arial" w:hAnsi="Arial"/>
      <w:bCs/>
      <w:kern w:val="2"/>
      <w:sz w:val="24"/>
      <w:szCs w:val="24"/>
      <w:lang w:val="zh-CN"/>
    </w:rPr>
  </w:style>
  <w:style w:type="paragraph" w:customStyle="1" w:styleId="3f4">
    <w:name w:val="样式 标题 3 +"/>
    <w:basedOn w:val="30"/>
    <w:link w:val="3Char0"/>
    <w:pPr>
      <w:keepNext w:val="0"/>
      <w:keepLines w:val="0"/>
      <w:widowControl/>
      <w:tabs>
        <w:tab w:val="left" w:pos="709"/>
        <w:tab w:val="left" w:pos="1260"/>
      </w:tabs>
      <w:spacing w:before="50" w:afterLines="50" w:after="0" w:line="240" w:lineRule="auto"/>
      <w:ind w:left="1260" w:hanging="420"/>
      <w:textAlignment w:val="auto"/>
    </w:pPr>
    <w:rPr>
      <w:rFonts w:ascii="Arial" w:eastAsia="宋体" w:hAnsi="Arial"/>
      <w:bCs/>
      <w:sz w:val="24"/>
      <w:szCs w:val="24"/>
    </w:rPr>
  </w:style>
  <w:style w:type="character" w:customStyle="1" w:styleId="spelle">
    <w:name w:val="spelle"/>
    <w:qFormat/>
  </w:style>
  <w:style w:type="character" w:customStyle="1" w:styleId="ChapterTitle">
    <w:name w:val="Chapter Title"/>
  </w:style>
  <w:style w:type="character" w:customStyle="1" w:styleId="3Char1Char">
    <w:name w:val="标题 3 Char1 Char"/>
    <w:qFormat/>
    <w:rPr>
      <w:rFonts w:ascii="Arial" w:eastAsia="宋体" w:hAnsi="Arial" w:cs="Arial" w:hint="default"/>
      <w:b/>
      <w:bCs/>
      <w:snapToGrid/>
      <w:kern w:val="2"/>
      <w:sz w:val="32"/>
      <w:szCs w:val="32"/>
      <w:lang w:val="en-US" w:eastAsia="zh-CN" w:bidi="ar-SA"/>
    </w:rPr>
  </w:style>
  <w:style w:type="character" w:customStyle="1" w:styleId="HeaderChar1">
    <w:name w:val="Header Char1"/>
    <w:uiPriority w:val="99"/>
    <w:semiHidden/>
    <w:qFormat/>
    <w:rPr>
      <w:sz w:val="18"/>
      <w:szCs w:val="18"/>
    </w:rPr>
  </w:style>
  <w:style w:type="character" w:customStyle="1" w:styleId="BEACharChar1">
    <w:name w:val="BEA 正文 Char Char1"/>
    <w:link w:val="BEAChar"/>
    <w:qFormat/>
    <w:locked/>
    <w:rPr>
      <w:rFonts w:ascii="Arial" w:hAnsi="Arial" w:cs="Arial"/>
      <w:spacing w:val="8"/>
      <w:sz w:val="28"/>
      <w:szCs w:val="24"/>
    </w:rPr>
  </w:style>
  <w:style w:type="paragraph" w:customStyle="1" w:styleId="BEAChar">
    <w:name w:val="BEA 正文 Char"/>
    <w:basedOn w:val="afff9"/>
    <w:link w:val="BEACharChar1"/>
    <w:qFormat/>
    <w:pPr>
      <w:widowControl/>
      <w:adjustRightInd/>
      <w:spacing w:before="260" w:after="260" w:line="360" w:lineRule="auto"/>
      <w:ind w:firstLineChars="200" w:firstLine="454"/>
      <w:jc w:val="left"/>
      <w:textAlignment w:val="auto"/>
    </w:pPr>
    <w:rPr>
      <w:rFonts w:ascii="Arial" w:hAnsi="Arial" w:cs="Arial"/>
      <w:spacing w:val="8"/>
      <w:kern w:val="0"/>
      <w:sz w:val="28"/>
    </w:rPr>
  </w:style>
  <w:style w:type="character" w:customStyle="1" w:styleId="-2Char">
    <w:name w:val="浅色底纹 - 着色 2 Char"/>
    <w:uiPriority w:val="30"/>
    <w:qFormat/>
    <w:rPr>
      <w:rFonts w:ascii="Calibri" w:eastAsia="宋体" w:hAnsi="Calibri" w:cs="Times New Roman"/>
      <w:b/>
      <w:bCs/>
      <w:i/>
      <w:iCs/>
      <w:color w:val="4F81BD"/>
    </w:rPr>
  </w:style>
  <w:style w:type="character" w:customStyle="1" w:styleId="3Char3">
    <w:name w:val="正文3 Char"/>
    <w:rPr>
      <w:rFonts w:eastAsia="宋体"/>
      <w:kern w:val="2"/>
      <w:sz w:val="24"/>
      <w:szCs w:val="21"/>
      <w:lang w:val="en-US" w:eastAsia="zh-CN" w:bidi="ar-SA"/>
    </w:rPr>
  </w:style>
  <w:style w:type="character" w:customStyle="1" w:styleId="512">
    <w:name w:val="标题 51"/>
    <w:rPr>
      <w:rFonts w:ascii="宋体" w:eastAsia="宋体"/>
      <w:kern w:val="2"/>
      <w:sz w:val="24"/>
      <w:szCs w:val="24"/>
      <w:lang w:val="en-US" w:eastAsia="zh-CN" w:bidi="ar-SA"/>
    </w:rPr>
  </w:style>
  <w:style w:type="character" w:customStyle="1" w:styleId="webtransmeaning1">
    <w:name w:val="webtrans_meaning1"/>
    <w:qFormat/>
    <w:rPr>
      <w:rFonts w:ascii="Arial" w:hAnsi="Arial" w:cs="Arial" w:hint="default"/>
      <w:sz w:val="24"/>
      <w:szCs w:val="24"/>
    </w:rPr>
  </w:style>
  <w:style w:type="character" w:customStyle="1" w:styleId="-32">
    <w:name w:val="浅色网格 - 强调文字颜色 3字符"/>
    <w:link w:val="-312"/>
    <w:uiPriority w:val="34"/>
    <w:qFormat/>
    <w:rPr>
      <w:rFonts w:cs="Calibri"/>
      <w:sz w:val="22"/>
      <w:szCs w:val="22"/>
      <w:lang w:eastAsia="en-US"/>
    </w:rPr>
  </w:style>
  <w:style w:type="paragraph" w:customStyle="1" w:styleId="-312">
    <w:name w:val="浅色网格 - 强调文字颜色 312"/>
    <w:basedOn w:val="afff9"/>
    <w:link w:val="-32"/>
    <w:uiPriority w:val="34"/>
    <w:qFormat/>
    <w:pPr>
      <w:adjustRightInd/>
      <w:spacing w:line="240" w:lineRule="auto"/>
      <w:ind w:firstLineChars="200" w:firstLine="420"/>
      <w:jc w:val="left"/>
      <w:textAlignment w:val="auto"/>
    </w:pPr>
    <w:rPr>
      <w:rFonts w:cs="Calibri"/>
      <w:kern w:val="0"/>
      <w:sz w:val="22"/>
      <w:szCs w:val="22"/>
      <w:lang w:eastAsia="en-US"/>
    </w:rPr>
  </w:style>
  <w:style w:type="character" w:customStyle="1" w:styleId="HT4Char">
    <w:name w:val="HT_标题4 Char"/>
    <w:link w:val="HT4"/>
    <w:qFormat/>
    <w:locked/>
    <w:rPr>
      <w:rFonts w:ascii="Arial" w:eastAsia="黑体" w:hAnsi="Arial" w:cs="Arial"/>
      <w:b/>
      <w:sz w:val="28"/>
      <w:szCs w:val="24"/>
    </w:rPr>
  </w:style>
  <w:style w:type="paragraph" w:customStyle="1" w:styleId="HT4">
    <w:name w:val="HT_标题4"/>
    <w:basedOn w:val="afff9"/>
    <w:next w:val="HT0"/>
    <w:link w:val="HT4Char"/>
    <w:qFormat/>
    <w:pPr>
      <w:widowControl/>
      <w:adjustRightInd/>
      <w:spacing w:beforeLines="50" w:before="260" w:after="260" w:line="300" w:lineRule="auto"/>
      <w:ind w:firstLineChars="200" w:firstLine="200"/>
      <w:textAlignment w:val="auto"/>
      <w:outlineLvl w:val="3"/>
    </w:pPr>
    <w:rPr>
      <w:rFonts w:ascii="Arial" w:eastAsia="黑体" w:hAnsi="Arial" w:cs="Arial"/>
      <w:b/>
      <w:kern w:val="0"/>
      <w:sz w:val="28"/>
    </w:rPr>
  </w:style>
  <w:style w:type="paragraph" w:customStyle="1" w:styleId="HT0">
    <w:name w:val="HT_正文缩进"/>
    <w:basedOn w:val="afff9"/>
    <w:link w:val="HTChar0"/>
    <w:qFormat/>
    <w:pPr>
      <w:widowControl/>
      <w:adjustRightInd/>
      <w:spacing w:beforeLines="50" w:before="260" w:after="260" w:line="300" w:lineRule="auto"/>
      <w:ind w:firstLineChars="200" w:firstLine="480"/>
      <w:jc w:val="left"/>
      <w:textAlignment w:val="auto"/>
    </w:pPr>
    <w:rPr>
      <w:kern w:val="0"/>
    </w:rPr>
  </w:style>
  <w:style w:type="character" w:customStyle="1" w:styleId="dot1">
    <w:name w:val="dot1"/>
    <w:qFormat/>
    <w:rPr>
      <w:sz w:val="11"/>
      <w:szCs w:val="11"/>
    </w:rPr>
  </w:style>
  <w:style w:type="character" w:customStyle="1" w:styleId="Charf5">
    <w:name w:val="报告正文 Char"/>
    <w:link w:val="afffffffa"/>
    <w:qFormat/>
    <w:locked/>
    <w:rPr>
      <w:rFonts w:ascii="宋体" w:hAnsi="宋体"/>
      <w:szCs w:val="21"/>
    </w:rPr>
  </w:style>
  <w:style w:type="paragraph" w:customStyle="1" w:styleId="afffffffa">
    <w:name w:val="报告正文"/>
    <w:basedOn w:val="afff9"/>
    <w:link w:val="Charf5"/>
    <w:qFormat/>
    <w:pPr>
      <w:widowControl/>
      <w:overflowPunct w:val="0"/>
      <w:autoSpaceDE w:val="0"/>
      <w:autoSpaceDN w:val="0"/>
      <w:spacing w:before="24" w:after="72" w:line="360" w:lineRule="auto"/>
      <w:ind w:firstLineChars="200" w:firstLine="200"/>
      <w:jc w:val="left"/>
      <w:textAlignment w:val="auto"/>
    </w:pPr>
    <w:rPr>
      <w:rFonts w:ascii="宋体" w:hAnsi="宋体"/>
      <w:kern w:val="0"/>
      <w:sz w:val="20"/>
      <w:szCs w:val="21"/>
    </w:rPr>
  </w:style>
  <w:style w:type="character" w:customStyle="1" w:styleId="ListLabel7">
    <w:name w:val="ListLabel 7"/>
    <w:qFormat/>
    <w:rPr>
      <w:rFonts w:cs="Wingdings"/>
    </w:rPr>
  </w:style>
  <w:style w:type="character" w:customStyle="1" w:styleId="-1Char">
    <w:name w:val="符号-1 Char"/>
    <w:link w:val="-10"/>
    <w:qFormat/>
    <w:rPr>
      <w:rFonts w:ascii="宋体" w:hAnsi="宋体"/>
      <w:color w:val="000000"/>
      <w:sz w:val="24"/>
      <w:szCs w:val="24"/>
      <w:lang w:eastAsia="en-US"/>
    </w:rPr>
  </w:style>
  <w:style w:type="paragraph" w:customStyle="1" w:styleId="-10">
    <w:name w:val="符号-1"/>
    <w:basedOn w:val="-0"/>
    <w:link w:val="-1Char"/>
    <w:qFormat/>
    <w:pPr>
      <w:numPr>
        <w:numId w:val="11"/>
      </w:numPr>
      <w:ind w:firstLineChars="0" w:firstLine="0"/>
    </w:pPr>
    <w:rPr>
      <w:lang w:eastAsia="en-US"/>
    </w:rPr>
  </w:style>
  <w:style w:type="paragraph" w:customStyle="1" w:styleId="-0">
    <w:name w:val="建议书-正文"/>
    <w:basedOn w:val="affff3"/>
    <w:link w:val="-Char"/>
    <w:qFormat/>
    <w:pPr>
      <w:adjustRightInd/>
      <w:spacing w:line="360" w:lineRule="auto"/>
      <w:ind w:left="850" w:firstLine="480"/>
      <w:jc w:val="left"/>
      <w:textAlignment w:val="auto"/>
    </w:pPr>
    <w:rPr>
      <w:rFonts w:ascii="宋体" w:hAnsi="宋体"/>
      <w:color w:val="000000"/>
      <w:kern w:val="0"/>
    </w:rPr>
  </w:style>
  <w:style w:type="character" w:customStyle="1" w:styleId="CharChar">
    <w:name w:val="正文内容 Char Char"/>
    <w:link w:val="afffffffb"/>
    <w:rPr>
      <w:rFonts w:ascii="仿宋_GB2312" w:eastAsia="仿宋_GB2312" w:hAnsi="宋体" w:cs="宋体"/>
      <w:color w:val="000000"/>
      <w:sz w:val="24"/>
      <w:szCs w:val="24"/>
      <w:lang w:val="zh-CN"/>
    </w:rPr>
  </w:style>
  <w:style w:type="paragraph" w:customStyle="1" w:styleId="afffffffb">
    <w:name w:val="正文内容"/>
    <w:basedOn w:val="affff3"/>
    <w:link w:val="CharChar"/>
    <w:qFormat/>
    <w:pPr>
      <w:widowControl/>
      <w:adjustRightInd/>
      <w:spacing w:line="360" w:lineRule="auto"/>
      <w:ind w:firstLine="480"/>
      <w:textAlignment w:val="auto"/>
    </w:pPr>
    <w:rPr>
      <w:rFonts w:ascii="仿宋_GB2312" w:eastAsia="仿宋_GB2312" w:hAnsi="宋体" w:cs="宋体"/>
      <w:color w:val="000000"/>
      <w:kern w:val="0"/>
      <w:lang w:val="zh-CN"/>
    </w:rPr>
  </w:style>
  <w:style w:type="character" w:customStyle="1" w:styleId="explainword1">
    <w:name w:val="explain_word1"/>
    <w:qFormat/>
    <w:rPr>
      <w:rFonts w:ascii="Verdana" w:eastAsia="黑体" w:hAnsi="Verdana" w:cs="Tahoma" w:hint="default"/>
      <w:b/>
      <w:bCs/>
      <w:color w:val="669900"/>
      <w:kern w:val="2"/>
      <w:sz w:val="21"/>
      <w:szCs w:val="21"/>
      <w:shd w:val="clear" w:color="auto" w:fill="FFFFFF"/>
      <w:lang w:val="en-US" w:eastAsia="zh-CN" w:bidi="ar-SA"/>
    </w:rPr>
  </w:style>
  <w:style w:type="character" w:customStyle="1" w:styleId="5c">
    <w:name w:val="标题 5 字符"/>
    <w:qFormat/>
    <w:locked/>
    <w:rPr>
      <w:rFonts w:ascii="宋体" w:eastAsia="黑体" w:hAnsi="宋体"/>
      <w:sz w:val="24"/>
      <w:lang w:val="en-GB" w:eastAsia="zh-CN"/>
    </w:rPr>
  </w:style>
  <w:style w:type="character" w:customStyle="1" w:styleId="Charf6">
    <w:name w:val="样式 题注 Char"/>
    <w:link w:val="afffffffc"/>
    <w:qFormat/>
    <w:locked/>
    <w:rPr>
      <w:rFonts w:ascii="Arial" w:hAnsi="Arial" w:cs="Arial"/>
    </w:rPr>
  </w:style>
  <w:style w:type="paragraph" w:customStyle="1" w:styleId="afffffffc">
    <w:name w:val="样式 题注"/>
    <w:basedOn w:val="affff4"/>
    <w:next w:val="afff9"/>
    <w:link w:val="Charf6"/>
    <w:qFormat/>
    <w:pPr>
      <w:widowControl/>
      <w:spacing w:beforeLines="50" w:before="260" w:afterLines="50" w:after="260" w:line="360" w:lineRule="auto"/>
      <w:ind w:firstLineChars="200" w:firstLine="431"/>
      <w:jc w:val="left"/>
    </w:pPr>
    <w:rPr>
      <w:rFonts w:eastAsia="宋体" w:cs="Arial"/>
      <w:kern w:val="0"/>
      <w:sz w:val="20"/>
    </w:rPr>
  </w:style>
  <w:style w:type="character" w:customStyle="1" w:styleId="font01">
    <w:name w:val="font01"/>
    <w:qFormat/>
    <w:rPr>
      <w:rFonts w:ascii="微软雅黑" w:eastAsia="微软雅黑" w:hAnsi="微软雅黑" w:cs="微软雅黑" w:hint="eastAsia"/>
      <w:color w:val="000000"/>
      <w:sz w:val="20"/>
      <w:szCs w:val="20"/>
      <w:u w:val="none"/>
      <w:lang w:val="en-US" w:eastAsia="zh-CN" w:bidi="ar-SA"/>
    </w:rPr>
  </w:style>
  <w:style w:type="character" w:customStyle="1" w:styleId="l5">
    <w:name w:val="l5 字符"/>
    <w:rPr>
      <w:rFonts w:ascii="宋体" w:eastAsia="黑体" w:hAnsi="宋体"/>
      <w:sz w:val="21"/>
      <w:lang w:val="en-GB"/>
    </w:rPr>
  </w:style>
  <w:style w:type="character" w:customStyle="1" w:styleId="afffffffd">
    <w:name w:val="页脚 字符"/>
    <w:uiPriority w:val="99"/>
    <w:qFormat/>
    <w:rPr>
      <w:rFonts w:eastAsia="宋体"/>
      <w:sz w:val="18"/>
      <w:szCs w:val="18"/>
      <w:lang w:val="en-US" w:eastAsia="zh-CN" w:bidi="ar-SA"/>
    </w:rPr>
  </w:style>
  <w:style w:type="character" w:customStyle="1" w:styleId="TableHeadingChar">
    <w:name w:val="Table Heading Char"/>
    <w:link w:val="TableHeading"/>
    <w:rPr>
      <w:rFonts w:eastAsia="PMingLiU"/>
      <w:b/>
      <w:kern w:val="2"/>
      <w:sz w:val="21"/>
      <w:szCs w:val="24"/>
      <w:lang w:eastAsia="en-US"/>
    </w:rPr>
  </w:style>
  <w:style w:type="paragraph" w:customStyle="1" w:styleId="TableHeading">
    <w:name w:val="Table Heading"/>
    <w:basedOn w:val="afff9"/>
    <w:link w:val="TableHeadingChar"/>
    <w:qFormat/>
    <w:pPr>
      <w:adjustRightInd/>
      <w:spacing w:before="60" w:after="60" w:line="240" w:lineRule="auto"/>
      <w:textAlignment w:val="auto"/>
    </w:pPr>
    <w:rPr>
      <w:rFonts w:eastAsia="PMingLiU"/>
      <w:b/>
      <w:sz w:val="21"/>
      <w:lang w:eastAsia="en-US"/>
    </w:rPr>
  </w:style>
  <w:style w:type="character" w:customStyle="1" w:styleId="WW8Num114z3">
    <w:name w:val="WW8Num114z3"/>
    <w:qFormat/>
  </w:style>
  <w:style w:type="character" w:customStyle="1" w:styleId="113">
    <w:name w:val="标题 1 字符1"/>
    <w:qFormat/>
    <w:rPr>
      <w:rFonts w:ascii="Calibri" w:eastAsia="宋体" w:hAnsi="Calibri" w:cs="Times New Roman"/>
      <w:b/>
      <w:bCs/>
      <w:sz w:val="44"/>
      <w:szCs w:val="44"/>
      <w:lang w:val="zh-CN" w:eastAsia="zh-CN"/>
    </w:rPr>
  </w:style>
  <w:style w:type="character" w:customStyle="1" w:styleId="ListLabel6">
    <w:name w:val="ListLabel 6"/>
    <w:qFormat/>
    <w:rPr>
      <w:rFonts w:cs="Wingdings"/>
    </w:rPr>
  </w:style>
  <w:style w:type="character" w:customStyle="1" w:styleId="WW8Num114z4">
    <w:name w:val="WW8Num114z4"/>
    <w:qFormat/>
  </w:style>
  <w:style w:type="character" w:customStyle="1" w:styleId="4b">
    <w:name w:val="标题 4 字符"/>
    <w:uiPriority w:val="9"/>
    <w:qFormat/>
    <w:locked/>
    <w:rPr>
      <w:rFonts w:ascii="宋体" w:eastAsia="宋体"/>
      <w:b/>
      <w:sz w:val="24"/>
      <w:lang w:val="zh-CN" w:eastAsia="zh-CN"/>
    </w:rPr>
  </w:style>
  <w:style w:type="character" w:customStyle="1" w:styleId="320">
    <w:name w:val="无格式表格 32"/>
    <w:uiPriority w:val="19"/>
    <w:qFormat/>
    <w:rPr>
      <w:i/>
      <w:iCs/>
      <w:color w:val="808080"/>
    </w:rPr>
  </w:style>
  <w:style w:type="character" w:customStyle="1" w:styleId="6Char">
    <w:name w:val="样式6 Char"/>
    <w:link w:val="66"/>
    <w:qFormat/>
    <w:locked/>
    <w:rPr>
      <w:rFonts w:ascii="宋体" w:eastAsia="黑体" w:hAnsi="宋体"/>
      <w:sz w:val="24"/>
      <w:lang w:val="en-GB"/>
    </w:rPr>
  </w:style>
  <w:style w:type="paragraph" w:customStyle="1" w:styleId="66">
    <w:name w:val="样式6"/>
    <w:basedOn w:val="50"/>
    <w:link w:val="6Char"/>
    <w:qFormat/>
    <w:pPr>
      <w:keepNext/>
      <w:keepLines/>
      <w:widowControl/>
      <w:tabs>
        <w:tab w:val="left" w:pos="1008"/>
      </w:tabs>
      <w:spacing w:before="50" w:afterLines="50" w:after="50" w:line="360" w:lineRule="auto"/>
      <w:ind w:left="1008" w:hanging="1008"/>
      <w:jc w:val="left"/>
    </w:pPr>
    <w:rPr>
      <w:rFonts w:ascii="宋体" w:eastAsia="黑体" w:hAnsi="宋体"/>
      <w:b w:val="0"/>
      <w:kern w:val="0"/>
      <w:szCs w:val="20"/>
      <w:lang w:val="en-GB"/>
    </w:rPr>
  </w:style>
  <w:style w:type="character" w:customStyle="1" w:styleId="WW8Num114z1">
    <w:name w:val="WW8Num114z1"/>
    <w:qFormat/>
  </w:style>
  <w:style w:type="character" w:customStyle="1" w:styleId="WW8Num114z0">
    <w:name w:val="WW8Num114z0"/>
    <w:qFormat/>
  </w:style>
  <w:style w:type="character" w:customStyle="1" w:styleId="ListLabel34">
    <w:name w:val="ListLabel 34"/>
    <w:qFormat/>
    <w:rPr>
      <w:rFonts w:cs="Wingdings"/>
    </w:rPr>
  </w:style>
  <w:style w:type="character" w:customStyle="1" w:styleId="Internet">
    <w:name w:val="Internet 链接"/>
    <w:uiPriority w:val="99"/>
    <w:qFormat/>
    <w:rPr>
      <w:color w:val="0000FF"/>
      <w:u w:val="single"/>
    </w:rPr>
  </w:style>
  <w:style w:type="character" w:customStyle="1" w:styleId="2Char2">
    <w:name w:val="中等深浅网格 2 Char"/>
    <w:link w:val="213"/>
    <w:uiPriority w:val="1"/>
    <w:qFormat/>
    <w:rPr>
      <w:rFonts w:ascii="Calibri" w:hAnsi="Calibri"/>
      <w:kern w:val="2"/>
      <w:sz w:val="21"/>
      <w:szCs w:val="22"/>
    </w:rPr>
  </w:style>
  <w:style w:type="paragraph" w:customStyle="1" w:styleId="213">
    <w:name w:val="中等深浅网格 21"/>
    <w:basedOn w:val="afff9"/>
    <w:link w:val="2Char2"/>
    <w:uiPriority w:val="1"/>
    <w:qFormat/>
    <w:pPr>
      <w:adjustRightInd/>
      <w:spacing w:line="240" w:lineRule="auto"/>
      <w:textAlignment w:val="auto"/>
    </w:pPr>
    <w:rPr>
      <w:rFonts w:ascii="Calibri" w:hAnsi="Calibri"/>
      <w:sz w:val="21"/>
      <w:szCs w:val="22"/>
    </w:rPr>
  </w:style>
  <w:style w:type="character" w:customStyle="1" w:styleId="ListLabel33">
    <w:name w:val="ListLabel 33"/>
    <w:qFormat/>
    <w:rPr>
      <w:rFonts w:cs="Wingdings"/>
    </w:rPr>
  </w:style>
  <w:style w:type="character" w:customStyle="1" w:styleId="ListLabel49">
    <w:name w:val="ListLabel 49"/>
    <w:qFormat/>
    <w:rPr>
      <w:rFonts w:cs="Wingdings"/>
    </w:rPr>
  </w:style>
  <w:style w:type="character" w:customStyle="1" w:styleId="ListLabel29">
    <w:name w:val="ListLabel 29"/>
    <w:qFormat/>
    <w:rPr>
      <w:rFonts w:cs="Wingdings"/>
    </w:rPr>
  </w:style>
  <w:style w:type="character" w:customStyle="1" w:styleId="ListLabel37">
    <w:name w:val="ListLabel 37"/>
    <w:qFormat/>
    <w:rPr>
      <w:rFonts w:cs="Wingdings"/>
    </w:rPr>
  </w:style>
  <w:style w:type="character" w:customStyle="1" w:styleId="ListLabel19">
    <w:name w:val="ListLabel 19"/>
    <w:qFormat/>
    <w:rPr>
      <w:rFonts w:ascii="宋体" w:hAnsi="宋体" w:cs="Wingdings"/>
    </w:rPr>
  </w:style>
  <w:style w:type="character" w:customStyle="1" w:styleId="ListLabel52">
    <w:name w:val="ListLabel 52"/>
    <w:qFormat/>
    <w:rPr>
      <w:rFonts w:cs="Wingdings"/>
    </w:rPr>
  </w:style>
  <w:style w:type="character" w:customStyle="1" w:styleId="ListLabel40">
    <w:name w:val="ListLabel 40"/>
    <w:qFormat/>
    <w:rPr>
      <w:rFonts w:cs="Wingdings"/>
    </w:rPr>
  </w:style>
  <w:style w:type="character" w:customStyle="1" w:styleId="ListLabel2">
    <w:name w:val="ListLabel 2"/>
    <w:qFormat/>
    <w:rPr>
      <w:rFonts w:cs="Wingdings"/>
    </w:rPr>
  </w:style>
  <w:style w:type="character" w:customStyle="1" w:styleId="WW8Num114z6">
    <w:name w:val="WW8Num114z6"/>
    <w:qFormat/>
  </w:style>
  <w:style w:type="character" w:customStyle="1" w:styleId="WW8Num114z7">
    <w:name w:val="WW8Num114z7"/>
    <w:qFormat/>
  </w:style>
  <w:style w:type="character" w:customStyle="1" w:styleId="ListLabel1">
    <w:name w:val="ListLabel 1"/>
    <w:qFormat/>
    <w:rPr>
      <w:rFonts w:ascii="宋体" w:hAnsi="宋体" w:cs="Wingdings"/>
    </w:rPr>
  </w:style>
  <w:style w:type="character" w:customStyle="1" w:styleId="ListLabel30">
    <w:name w:val="ListLabel 30"/>
    <w:qFormat/>
    <w:rPr>
      <w:rFonts w:cs="Wingdings"/>
    </w:rPr>
  </w:style>
  <w:style w:type="character" w:customStyle="1" w:styleId="ListLabel27">
    <w:name w:val="ListLabel 27"/>
    <w:qFormat/>
    <w:rPr>
      <w:rFonts w:cs="Wingdings"/>
    </w:rPr>
  </w:style>
  <w:style w:type="character" w:customStyle="1" w:styleId="WW8Num114z5">
    <w:name w:val="WW8Num114z5"/>
    <w:qFormat/>
  </w:style>
  <w:style w:type="character" w:customStyle="1" w:styleId="ListLabel23">
    <w:name w:val="ListLabel 23"/>
    <w:qFormat/>
    <w:rPr>
      <w:rFonts w:cs="Wingdings"/>
    </w:rPr>
  </w:style>
  <w:style w:type="character" w:customStyle="1" w:styleId="WW8Num114z8">
    <w:name w:val="WW8Num114z8"/>
    <w:qFormat/>
  </w:style>
  <w:style w:type="character" w:customStyle="1" w:styleId="ALTZChar">
    <w:name w:val="正文缩进(ALT+Z) Char"/>
    <w:link w:val="ALTZ"/>
    <w:qFormat/>
    <w:rPr>
      <w:kern w:val="2"/>
      <w:sz w:val="24"/>
      <w:szCs w:val="24"/>
      <w:lang w:val="zh-CN" w:eastAsia="zh-CN"/>
    </w:rPr>
  </w:style>
  <w:style w:type="paragraph" w:customStyle="1" w:styleId="ALTZ">
    <w:name w:val="正文缩进(ALT+Z)"/>
    <w:basedOn w:val="afff9"/>
    <w:link w:val="ALTZChar"/>
    <w:qFormat/>
    <w:pPr>
      <w:adjustRightInd/>
      <w:spacing w:line="360" w:lineRule="auto"/>
      <w:ind w:firstLineChars="200" w:firstLine="200"/>
      <w:textAlignment w:val="auto"/>
    </w:pPr>
    <w:rPr>
      <w:lang w:val="zh-CN"/>
    </w:rPr>
  </w:style>
  <w:style w:type="character" w:customStyle="1" w:styleId="CharChar0">
    <w:name w:val="一级条标题 Char Char"/>
    <w:qFormat/>
    <w:locked/>
    <w:rPr>
      <w:rFonts w:ascii="黑体" w:eastAsia="黑体" w:hAnsi="Book Antiqua"/>
      <w:szCs w:val="24"/>
    </w:rPr>
  </w:style>
  <w:style w:type="character" w:customStyle="1" w:styleId="1-1">
    <w:name w:val="中等深浅底纹 1 - 强调文字颜色 1字符"/>
    <w:uiPriority w:val="1"/>
    <w:qFormat/>
    <w:rPr>
      <w:kern w:val="2"/>
      <w:sz w:val="21"/>
      <w:szCs w:val="22"/>
    </w:rPr>
  </w:style>
  <w:style w:type="character" w:customStyle="1" w:styleId="Char21">
    <w:name w:val="页脚 Char2"/>
    <w:semiHidden/>
    <w:qFormat/>
    <w:rPr>
      <w:kern w:val="2"/>
      <w:sz w:val="18"/>
      <w:szCs w:val="18"/>
    </w:rPr>
  </w:style>
  <w:style w:type="character" w:customStyle="1" w:styleId="1fd">
    <w:name w:val="注释标题字符1"/>
    <w:uiPriority w:val="99"/>
    <w:semiHidden/>
    <w:rPr>
      <w:kern w:val="2"/>
      <w:sz w:val="21"/>
      <w:szCs w:val="22"/>
    </w:rPr>
  </w:style>
  <w:style w:type="character" w:customStyle="1" w:styleId="2-21">
    <w:name w:val="网格表 2 - 强调文字颜色 21"/>
    <w:uiPriority w:val="21"/>
    <w:qFormat/>
    <w:rPr>
      <w:b/>
      <w:bCs/>
      <w:i/>
      <w:iCs/>
      <w:color w:val="4F81BD"/>
      <w:sz w:val="22"/>
      <w:szCs w:val="22"/>
    </w:rPr>
  </w:style>
  <w:style w:type="character" w:customStyle="1" w:styleId="string">
    <w:name w:val="string"/>
    <w:qFormat/>
  </w:style>
  <w:style w:type="character" w:customStyle="1" w:styleId="1fe">
    <w:name w:val="明显强调1"/>
    <w:uiPriority w:val="21"/>
    <w:qFormat/>
    <w:rPr>
      <w:b/>
      <w:bCs/>
      <w:i/>
      <w:iCs/>
      <w:color w:val="4F81BD"/>
      <w:sz w:val="22"/>
      <w:szCs w:val="22"/>
    </w:rPr>
  </w:style>
  <w:style w:type="character" w:customStyle="1" w:styleId="0Char">
    <w:name w:val="正文0 Char"/>
    <w:link w:val="00"/>
    <w:qFormat/>
    <w:locked/>
    <w:rPr>
      <w:spacing w:val="2"/>
      <w:kern w:val="2"/>
      <w:sz w:val="21"/>
      <w:szCs w:val="21"/>
      <w:u w:val="single"/>
      <w:lang w:val="zh-CN" w:eastAsia="zh-CN"/>
    </w:rPr>
  </w:style>
  <w:style w:type="paragraph" w:customStyle="1" w:styleId="00">
    <w:name w:val="正文0"/>
    <w:basedOn w:val="afff9"/>
    <w:link w:val="0Char"/>
    <w:qFormat/>
    <w:pPr>
      <w:snapToGrid w:val="0"/>
      <w:spacing w:line="440" w:lineRule="exact"/>
      <w:ind w:leftChars="200" w:left="420" w:firstLineChars="200" w:firstLine="428"/>
      <w:textAlignment w:val="auto"/>
    </w:pPr>
    <w:rPr>
      <w:spacing w:val="2"/>
      <w:sz w:val="21"/>
      <w:szCs w:val="21"/>
      <w:u w:val="single"/>
      <w:lang w:val="zh-CN"/>
    </w:rPr>
  </w:style>
  <w:style w:type="character" w:customStyle="1" w:styleId="Char30">
    <w:name w:val="引用 Char3"/>
    <w:uiPriority w:val="99"/>
    <w:qFormat/>
    <w:rPr>
      <w:i/>
      <w:iCs/>
      <w:color w:val="404040"/>
      <w:kern w:val="2"/>
      <w:sz w:val="21"/>
    </w:rPr>
  </w:style>
  <w:style w:type="character" w:customStyle="1" w:styleId="ListLabel53">
    <w:name w:val="ListLabel 53"/>
    <w:qFormat/>
    <w:rPr>
      <w:rFonts w:cs="Wingdings"/>
    </w:rPr>
  </w:style>
  <w:style w:type="character" w:customStyle="1" w:styleId="pun">
    <w:name w:val="pun"/>
  </w:style>
  <w:style w:type="character" w:customStyle="1" w:styleId="--OKChar">
    <w:name w:val="博-列表-OK Char"/>
    <w:link w:val="--OK"/>
    <w:qFormat/>
    <w:rPr>
      <w:kern w:val="2"/>
      <w:sz w:val="24"/>
      <w:lang w:val="en-GB"/>
    </w:rPr>
  </w:style>
  <w:style w:type="paragraph" w:customStyle="1" w:styleId="--OK">
    <w:name w:val="博-列表-OK"/>
    <w:basedOn w:val="afff9"/>
    <w:link w:val="--OKChar"/>
    <w:qFormat/>
    <w:pPr>
      <w:numPr>
        <w:numId w:val="12"/>
      </w:numPr>
      <w:overflowPunct w:val="0"/>
      <w:adjustRightInd/>
      <w:spacing w:line="300" w:lineRule="auto"/>
      <w:textAlignment w:val="auto"/>
    </w:pPr>
    <w:rPr>
      <w:szCs w:val="20"/>
      <w:lang w:val="en-GB"/>
    </w:rPr>
  </w:style>
  <w:style w:type="character" w:customStyle="1" w:styleId="hljs-selector-tag">
    <w:name w:val="hljs-selector-tag"/>
  </w:style>
  <w:style w:type="character" w:customStyle="1" w:styleId="1d">
    <w:name w:val="日期 字符1"/>
    <w:link w:val="afffff0"/>
    <w:rPr>
      <w:rFonts w:eastAsia="宋体"/>
      <w:kern w:val="2"/>
      <w:sz w:val="24"/>
      <w:szCs w:val="24"/>
      <w:lang w:val="en-US" w:eastAsia="zh-CN" w:bidi="ar-SA"/>
    </w:rPr>
  </w:style>
  <w:style w:type="character" w:customStyle="1" w:styleId="1-210">
    <w:name w:val="网格表 1 浅色 - 着色 21"/>
    <w:uiPriority w:val="19"/>
    <w:qFormat/>
    <w:rPr>
      <w:i/>
      <w:iCs/>
      <w:color w:val="808080"/>
    </w:rPr>
  </w:style>
  <w:style w:type="character" w:customStyle="1" w:styleId="0117095Char">
    <w:name w:val="样式 样式 文档正文 + 宋体 加粗 倾斜 首行缩进:  0 厘米 段后: 11.7 磅 + 黑色 首行缩进:  0.95 厘... Char"/>
    <w:link w:val="0117095"/>
    <w:qFormat/>
    <w:rPr>
      <w:rFonts w:ascii="宋体" w:eastAsia="宋体" w:hAnsi="宋体" w:cs="宋体"/>
      <w:color w:val="000000"/>
      <w:kern w:val="2"/>
      <w:sz w:val="24"/>
      <w:lang w:val="en-US" w:eastAsia="zh-CN" w:bidi="ar-SA"/>
    </w:rPr>
  </w:style>
  <w:style w:type="paragraph" w:customStyle="1" w:styleId="0117095">
    <w:name w:val="样式 样式 文档正文 + 宋体 加粗 倾斜 首行缩进:  0 厘米 段后: 11.7 磅 + 黑色 首行缩进:  0.95 厘..."/>
    <w:basedOn w:val="afff9"/>
    <w:link w:val="0117095Char"/>
    <w:qFormat/>
    <w:pPr>
      <w:spacing w:line="360" w:lineRule="auto"/>
      <w:ind w:firstLine="539"/>
      <w:textAlignment w:val="auto"/>
    </w:pPr>
    <w:rPr>
      <w:rFonts w:ascii="宋体" w:hAnsi="宋体" w:cs="宋体"/>
      <w:color w:val="000000"/>
      <w:szCs w:val="20"/>
    </w:rPr>
  </w:style>
  <w:style w:type="character" w:customStyle="1" w:styleId="hljs-regexp">
    <w:name w:val="hljs-regexp"/>
  </w:style>
  <w:style w:type="character" w:customStyle="1" w:styleId="3Char4">
    <w:name w:val="标题 3. Char"/>
    <w:link w:val="34"/>
    <w:qFormat/>
    <w:locked/>
    <w:rPr>
      <w:rFonts w:ascii="Arial" w:eastAsia="黑体" w:hAnsi="Arial"/>
      <w:b/>
      <w:sz w:val="30"/>
      <w:szCs w:val="30"/>
      <w:lang w:val="zh-CN"/>
    </w:rPr>
  </w:style>
  <w:style w:type="paragraph" w:customStyle="1" w:styleId="34">
    <w:name w:val="标题 3."/>
    <w:basedOn w:val="30"/>
    <w:next w:val="afffffff7"/>
    <w:link w:val="3Char4"/>
    <w:qFormat/>
    <w:pPr>
      <w:numPr>
        <w:numId w:val="13"/>
      </w:numPr>
      <w:tabs>
        <w:tab w:val="left" w:pos="960"/>
      </w:tabs>
      <w:adjustRightInd/>
      <w:spacing w:before="260" w:after="260" w:line="415" w:lineRule="auto"/>
      <w:textAlignment w:val="auto"/>
    </w:pPr>
    <w:rPr>
      <w:rFonts w:ascii="Arial" w:hAnsi="Arial"/>
      <w:b/>
      <w:kern w:val="0"/>
      <w:sz w:val="30"/>
      <w:szCs w:val="30"/>
    </w:rPr>
  </w:style>
  <w:style w:type="character" w:customStyle="1" w:styleId="hljs-attr">
    <w:name w:val="hljs-attr"/>
  </w:style>
  <w:style w:type="character" w:customStyle="1" w:styleId="ListLabel46">
    <w:name w:val="ListLabel 46"/>
    <w:qFormat/>
    <w:rPr>
      <w:rFonts w:ascii="宋体" w:hAnsi="宋体" w:cs="Wingdings"/>
    </w:rPr>
  </w:style>
  <w:style w:type="character" w:customStyle="1" w:styleId="afffffffe">
    <w:name w:val="信息标题字符"/>
    <w:link w:val="114"/>
    <w:rPr>
      <w:rFonts w:ascii="Arial" w:hAnsi="Arial"/>
      <w:kern w:val="2"/>
      <w:sz w:val="24"/>
      <w:szCs w:val="24"/>
      <w:lang w:val="zh-CN" w:eastAsia="zh-CN"/>
    </w:rPr>
  </w:style>
  <w:style w:type="paragraph" w:customStyle="1" w:styleId="114">
    <w:name w:val="已访问的超链接11"/>
    <w:basedOn w:val="13"/>
    <w:next w:val="afff9"/>
    <w:link w:val="afffffffe"/>
    <w:unhideWhenUsed/>
    <w:qFormat/>
    <w:pPr>
      <w:numPr>
        <w:numId w:val="0"/>
      </w:numPr>
      <w:tabs>
        <w:tab w:val="left" w:pos="420"/>
      </w:tabs>
      <w:adjustRightInd/>
      <w:spacing w:before="340" w:after="330" w:line="578" w:lineRule="auto"/>
      <w:ind w:left="420" w:hanging="420"/>
      <w:textAlignment w:val="auto"/>
      <w:outlineLvl w:val="9"/>
    </w:pPr>
    <w:rPr>
      <w:rFonts w:ascii="Arial" w:hAnsi="Arial"/>
      <w:b w:val="0"/>
      <w:color w:val="auto"/>
      <w:kern w:val="2"/>
      <w:sz w:val="24"/>
      <w:szCs w:val="24"/>
      <w:lang w:val="zh-CN"/>
    </w:rPr>
  </w:style>
  <w:style w:type="character" w:customStyle="1" w:styleId="ListLabel8">
    <w:name w:val="ListLabel 8"/>
    <w:qFormat/>
    <w:rPr>
      <w:rFonts w:cs="Wingdings"/>
    </w:rPr>
  </w:style>
  <w:style w:type="character" w:customStyle="1" w:styleId="affffffff">
    <w:name w:val="彩色列表字符"/>
    <w:uiPriority w:val="34"/>
    <w:locked/>
    <w:rPr>
      <w:rFonts w:ascii="Times New Roman" w:eastAsia="宋体" w:hAnsi="Times New Roman" w:cs="Times New Roman"/>
      <w:szCs w:val="24"/>
    </w:rPr>
  </w:style>
  <w:style w:type="character" w:customStyle="1" w:styleId="CharChar1">
    <w:name w:val="段 Char Char"/>
    <w:qFormat/>
    <w:rPr>
      <w:rFonts w:ascii="宋体" w:eastAsia="宋体"/>
      <w:sz w:val="21"/>
      <w:lang w:val="en-US" w:eastAsia="zh-CN" w:bidi="ar-SA"/>
    </w:rPr>
  </w:style>
  <w:style w:type="character" w:customStyle="1" w:styleId="def">
    <w:name w:val="def"/>
    <w:qFormat/>
  </w:style>
  <w:style w:type="character" w:customStyle="1" w:styleId="Charf7">
    <w:name w:val="正文文档 Char"/>
    <w:link w:val="affffffff0"/>
    <w:qFormat/>
    <w:rPr>
      <w:rFonts w:eastAsia="宋体"/>
      <w:sz w:val="24"/>
      <w:lang w:val="en-US" w:eastAsia="zh-CN" w:bidi="ar-SA"/>
    </w:rPr>
  </w:style>
  <w:style w:type="paragraph" w:customStyle="1" w:styleId="affffffff0">
    <w:name w:val="正文文档"/>
    <w:basedOn w:val="afff9"/>
    <w:link w:val="Charf7"/>
    <w:qFormat/>
    <w:pPr>
      <w:spacing w:line="440" w:lineRule="atLeast"/>
      <w:ind w:firstLineChars="200" w:firstLine="200"/>
    </w:pPr>
    <w:rPr>
      <w:kern w:val="0"/>
      <w:szCs w:val="20"/>
    </w:rPr>
  </w:style>
  <w:style w:type="character" w:customStyle="1" w:styleId="hljs-string">
    <w:name w:val="hljs-string"/>
  </w:style>
  <w:style w:type="character" w:customStyle="1" w:styleId="Charf2">
    <w:name w:val="段 Char"/>
    <w:link w:val="afffffff9"/>
    <w:qFormat/>
    <w:rPr>
      <w:rFonts w:ascii="宋体"/>
      <w:sz w:val="21"/>
      <w:lang w:val="en-US" w:eastAsia="zh-CN" w:bidi="ar-SA"/>
    </w:rPr>
  </w:style>
  <w:style w:type="character" w:customStyle="1" w:styleId="Char22">
    <w:name w:val="引用 Char2"/>
    <w:uiPriority w:val="73"/>
    <w:rPr>
      <w:i/>
      <w:iCs/>
      <w:color w:val="404040"/>
      <w:sz w:val="24"/>
    </w:rPr>
  </w:style>
  <w:style w:type="character" w:customStyle="1" w:styleId="ListLabel10">
    <w:name w:val="ListLabel 10"/>
    <w:qFormat/>
    <w:rPr>
      <w:rFonts w:cs="Wingdings"/>
    </w:rPr>
  </w:style>
  <w:style w:type="character" w:customStyle="1" w:styleId="311">
    <w:name w:val="标题 31"/>
    <w:rPr>
      <w:rFonts w:ascii="宋体" w:eastAsia="宋体" w:hAnsi="宋体"/>
      <w:kern w:val="2"/>
      <w:sz w:val="24"/>
      <w:szCs w:val="24"/>
      <w:lang w:val="en-US" w:eastAsia="zh-CN" w:bidi="ar-SA"/>
    </w:rPr>
  </w:style>
  <w:style w:type="character" w:customStyle="1" w:styleId="font51">
    <w:name w:val="font51"/>
    <w:qFormat/>
    <w:rPr>
      <w:rFonts w:ascii="Tahoma" w:eastAsia="宋体" w:hAnsi="Tahoma" w:cs="Tahoma" w:hint="default"/>
      <w:color w:val="000000"/>
      <w:kern w:val="2"/>
      <w:sz w:val="21"/>
      <w:lang w:val="en-US" w:eastAsia="zh-CN"/>
    </w:rPr>
  </w:style>
  <w:style w:type="character" w:customStyle="1" w:styleId="affffffff1">
    <w:name w:val="个人撰写风格"/>
    <w:qFormat/>
    <w:rPr>
      <w:rFonts w:ascii="Arial" w:eastAsia="宋体" w:hAnsi="Arial" w:cs="Arial"/>
      <w:color w:val="auto"/>
      <w:sz w:val="20"/>
    </w:rPr>
  </w:style>
  <w:style w:type="character" w:customStyle="1" w:styleId="Char18">
    <w:name w:val="尾注文本 Char1"/>
    <w:qFormat/>
    <w:rPr>
      <w:rFonts w:cs="Calibri"/>
      <w:sz w:val="22"/>
      <w:szCs w:val="22"/>
      <w:lang w:eastAsia="en-US"/>
    </w:rPr>
  </w:style>
  <w:style w:type="character" w:customStyle="1" w:styleId="-1Char0">
    <w:name w:val="规范正文-1级项目符号 Char"/>
    <w:link w:val="-1"/>
    <w:qFormat/>
    <w:rPr>
      <w:rFonts w:ascii="宋体" w:hAnsi="宋体"/>
      <w:kern w:val="2"/>
      <w:sz w:val="21"/>
      <w:lang w:val="zh-CN"/>
    </w:rPr>
  </w:style>
  <w:style w:type="paragraph" w:customStyle="1" w:styleId="-1">
    <w:name w:val="规范正文-1级项目符号"/>
    <w:basedOn w:val="afff9"/>
    <w:link w:val="-1Char0"/>
    <w:qFormat/>
    <w:pPr>
      <w:numPr>
        <w:numId w:val="14"/>
      </w:numPr>
      <w:adjustRightInd/>
      <w:spacing w:line="360" w:lineRule="auto"/>
      <w:textAlignment w:val="auto"/>
    </w:pPr>
    <w:rPr>
      <w:rFonts w:ascii="宋体" w:hAnsi="宋体"/>
      <w:sz w:val="21"/>
      <w:szCs w:val="20"/>
      <w:lang w:val="zh-CN"/>
    </w:rPr>
  </w:style>
  <w:style w:type="character" w:customStyle="1" w:styleId="StyleBEABoldCharChar">
    <w:name w:val="Style BEA 正文 + Bold Char Char"/>
    <w:qFormat/>
    <w:rPr>
      <w:rFonts w:ascii="Arial" w:eastAsia="宋体" w:hAnsi="Arial" w:cs="Arial" w:hint="default"/>
      <w:b/>
      <w:bCs/>
      <w:spacing w:val="8"/>
      <w:kern w:val="2"/>
      <w:sz w:val="24"/>
      <w:szCs w:val="24"/>
      <w:lang w:val="en-US" w:eastAsia="zh-CN" w:bidi="ar-SA"/>
    </w:rPr>
  </w:style>
  <w:style w:type="character" w:customStyle="1" w:styleId="word">
    <w:name w:val="word"/>
    <w:basedOn w:val="afffa"/>
    <w:qFormat/>
  </w:style>
  <w:style w:type="character" w:customStyle="1" w:styleId="QBChar">
    <w:name w:val="QB正文 Char"/>
    <w:link w:val="QB"/>
    <w:qFormat/>
    <w:rPr>
      <w:rFonts w:ascii="宋体" w:eastAsia="宋体"/>
      <w:lang w:val="zh-CN" w:eastAsia="zh-CN" w:bidi="ar-SA"/>
    </w:rPr>
  </w:style>
  <w:style w:type="paragraph" w:customStyle="1" w:styleId="QB">
    <w:name w:val="QB正文"/>
    <w:basedOn w:val="afffffff9"/>
    <w:link w:val="QBChar"/>
    <w:qFormat/>
    <w:pPr>
      <w:widowControl/>
      <w:adjustRightInd/>
      <w:spacing w:line="240" w:lineRule="auto"/>
      <w:textAlignment w:val="auto"/>
    </w:pPr>
    <w:rPr>
      <w:sz w:val="20"/>
      <w:lang w:val="zh-CN"/>
    </w:rPr>
  </w:style>
  <w:style w:type="character" w:customStyle="1" w:styleId="-12">
    <w:name w:val="彩色网格 - 强调文字颜色 1字符"/>
    <w:link w:val="-112"/>
    <w:uiPriority w:val="29"/>
    <w:qFormat/>
    <w:rPr>
      <w:rFonts w:ascii="Calibri" w:hAnsi="Calibri"/>
      <w:i/>
      <w:iCs/>
      <w:color w:val="000000"/>
      <w:kern w:val="2"/>
      <w:sz w:val="21"/>
      <w:szCs w:val="22"/>
    </w:rPr>
  </w:style>
  <w:style w:type="paragraph" w:customStyle="1" w:styleId="-112">
    <w:name w:val="彩色网格 - 强调文字颜色 11"/>
    <w:basedOn w:val="afff9"/>
    <w:next w:val="afff9"/>
    <w:link w:val="-12"/>
    <w:uiPriority w:val="29"/>
    <w:qFormat/>
    <w:pPr>
      <w:adjustRightInd/>
      <w:spacing w:line="240" w:lineRule="auto"/>
      <w:textAlignment w:val="auto"/>
    </w:pPr>
    <w:rPr>
      <w:rFonts w:ascii="Calibri" w:hAnsi="Calibri"/>
      <w:i/>
      <w:iCs/>
      <w:color w:val="000000"/>
      <w:sz w:val="21"/>
      <w:szCs w:val="22"/>
    </w:rPr>
  </w:style>
  <w:style w:type="character" w:customStyle="1" w:styleId="ListLabel21">
    <w:name w:val="ListLabel 21"/>
    <w:qFormat/>
    <w:rPr>
      <w:rFonts w:cs="Wingdings"/>
    </w:rPr>
  </w:style>
  <w:style w:type="character" w:customStyle="1" w:styleId="Charf8">
    <w:name w:val="正文 Char"/>
    <w:link w:val="2fa"/>
    <w:qFormat/>
    <w:rPr>
      <w:kern w:val="2"/>
      <w:sz w:val="24"/>
      <w:szCs w:val="24"/>
    </w:rPr>
  </w:style>
  <w:style w:type="paragraph" w:customStyle="1" w:styleId="2fa">
    <w:name w:val="正文2"/>
    <w:basedOn w:val="afff9"/>
    <w:link w:val="Charf8"/>
    <w:qFormat/>
    <w:pPr>
      <w:adjustRightInd/>
      <w:spacing w:before="60" w:after="60" w:line="360" w:lineRule="auto"/>
      <w:ind w:leftChars="200" w:left="597" w:hanging="397"/>
      <w:textAlignment w:val="auto"/>
      <w:outlineLvl w:val="7"/>
    </w:pPr>
  </w:style>
  <w:style w:type="character" w:customStyle="1" w:styleId="-2Char0">
    <w:name w:val="浅色底纹 - 强调文字颜色 2 Char"/>
    <w:uiPriority w:val="30"/>
    <w:rPr>
      <w:rFonts w:ascii="Cambria" w:hAnsi="Cambria"/>
      <w:i/>
      <w:iCs/>
      <w:color w:val="C7EDCC"/>
      <w:sz w:val="24"/>
      <w:szCs w:val="24"/>
      <w:shd w:val="clear" w:color="auto" w:fill="4F81BD"/>
      <w:lang w:eastAsia="en-US" w:bidi="en-US"/>
    </w:rPr>
  </w:style>
  <w:style w:type="character" w:customStyle="1" w:styleId="afffff">
    <w:name w:val="纯文本 字符"/>
    <w:link w:val="affffe"/>
    <w:qFormat/>
    <w:rPr>
      <w:rFonts w:ascii="宋体" w:eastAsia="宋体" w:hAnsi="Courier New" w:cs="Courier New"/>
      <w:kern w:val="2"/>
      <w:sz w:val="44"/>
      <w:szCs w:val="21"/>
      <w:lang w:val="en-US" w:eastAsia="zh-CN" w:bidi="ar-SA"/>
    </w:rPr>
  </w:style>
  <w:style w:type="character" w:customStyle="1" w:styleId="CharChar6">
    <w:name w:val="Char Char6"/>
    <w:rPr>
      <w:rFonts w:eastAsia="宋体"/>
      <w:kern w:val="2"/>
      <w:sz w:val="24"/>
      <w:szCs w:val="24"/>
      <w:lang w:val="en-US" w:eastAsia="zh-CN" w:bidi="ar-SA"/>
    </w:rPr>
  </w:style>
  <w:style w:type="character" w:customStyle="1" w:styleId="Charf9">
    <w:name w:val="页眉 Char"/>
    <w:uiPriority w:val="99"/>
    <w:qFormat/>
    <w:rPr>
      <w:rFonts w:ascii="Times New Roman" w:eastAsia="宋体" w:hAnsi="Times New Roman" w:cs="Times New Roman"/>
      <w:sz w:val="18"/>
      <w:szCs w:val="18"/>
    </w:rPr>
  </w:style>
  <w:style w:type="character" w:customStyle="1" w:styleId="dashChar1">
    <w:name w:val="dash Char1"/>
    <w:qFormat/>
    <w:rPr>
      <w:rFonts w:eastAsia="宋体"/>
      <w:b/>
      <w:bCs/>
      <w:kern w:val="2"/>
      <w:sz w:val="28"/>
      <w:szCs w:val="28"/>
      <w:lang w:val="en-US" w:eastAsia="zh-CN" w:bidi="ar-SA"/>
    </w:rPr>
  </w:style>
  <w:style w:type="character" w:customStyle="1" w:styleId="ListLabel48">
    <w:name w:val="ListLabel 48"/>
    <w:qFormat/>
    <w:rPr>
      <w:rFonts w:cs="Wingdings"/>
    </w:rPr>
  </w:style>
  <w:style w:type="character" w:customStyle="1" w:styleId="Charfa">
    <w:name w:val="正文文本缩进 Char"/>
    <w:qFormat/>
    <w:rPr>
      <w:rFonts w:ascii="楷体_GB2312" w:eastAsia="楷体_GB2312" w:hAnsi="Times New Roman" w:cs="Times New Roman"/>
      <w:kern w:val="0"/>
      <w:sz w:val="28"/>
      <w:szCs w:val="20"/>
    </w:rPr>
  </w:style>
  <w:style w:type="character" w:customStyle="1" w:styleId="ListLabel51">
    <w:name w:val="ListLabel 51"/>
    <w:qFormat/>
    <w:rPr>
      <w:rFonts w:cs="Wingdings"/>
    </w:rPr>
  </w:style>
  <w:style w:type="character" w:customStyle="1" w:styleId="CharChar112">
    <w:name w:val="Char Char112"/>
    <w:qFormat/>
    <w:rPr>
      <w:rFonts w:ascii="Arial" w:eastAsia="黑体" w:hAnsi="Arial" w:cs="Arial" w:hint="default"/>
      <w:lang w:val="en-US" w:eastAsia="zh-CN" w:bidi="ar-SA"/>
    </w:rPr>
  </w:style>
  <w:style w:type="character" w:customStyle="1" w:styleId="DeltaViewDeletion">
    <w:name w:val="DeltaView Deletion"/>
    <w:rPr>
      <w:strike/>
      <w:color w:val="FF0000"/>
      <w:spacing w:val="0"/>
    </w:rPr>
  </w:style>
  <w:style w:type="character" w:customStyle="1" w:styleId="DeltaViewInsertion">
    <w:name w:val="DeltaView Insertion"/>
    <w:rPr>
      <w:color w:val="0000FF"/>
      <w:spacing w:val="0"/>
      <w:u w:val="double"/>
    </w:rPr>
  </w:style>
  <w:style w:type="character" w:customStyle="1" w:styleId="affffffff2">
    <w:name w:val="样式 宋体"/>
    <w:qFormat/>
    <w:rPr>
      <w:rFonts w:ascii="宋体" w:eastAsia="宋体" w:hAnsi="宋体" w:cs="Arial"/>
      <w:snapToGrid w:val="0"/>
      <w:sz w:val="21"/>
      <w:szCs w:val="21"/>
      <w:lang w:val="en-US" w:eastAsia="zh-CN" w:bidi="ar-SA"/>
    </w:rPr>
  </w:style>
  <w:style w:type="character" w:customStyle="1" w:styleId="affffffff3">
    <w:name w:val="样式 宋体 红色"/>
    <w:qFormat/>
    <w:rPr>
      <w:rFonts w:ascii="宋体" w:eastAsia="宋体" w:hAnsi="宋体" w:cs="Arial"/>
      <w:snapToGrid w:val="0"/>
      <w:color w:val="FF0000"/>
      <w:sz w:val="21"/>
      <w:szCs w:val="21"/>
      <w:lang w:val="en-US" w:eastAsia="zh-CN" w:bidi="ar-SA"/>
    </w:rPr>
  </w:style>
  <w:style w:type="character" w:customStyle="1" w:styleId="Charfb">
    <w:name w:val="正文样式 Char"/>
    <w:qFormat/>
    <w:rPr>
      <w:rFonts w:ascii="宋体" w:eastAsia="宋体" w:cs="宋体"/>
      <w:kern w:val="2"/>
      <w:sz w:val="24"/>
      <w:szCs w:val="12"/>
      <w:lang w:val="en-US" w:eastAsia="zh-CN" w:bidi="ar-SA"/>
    </w:rPr>
  </w:style>
  <w:style w:type="character" w:customStyle="1" w:styleId="Charfc">
    <w:name w:val="批注文字 Char"/>
    <w:uiPriority w:val="99"/>
    <w:qFormat/>
    <w:rPr>
      <w:rFonts w:ascii="Times New Roman" w:eastAsia="宋体" w:hAnsi="Times New Roman" w:cs="Times New Roman"/>
      <w:szCs w:val="24"/>
    </w:rPr>
  </w:style>
  <w:style w:type="character" w:customStyle="1" w:styleId="1Char10">
    <w:name w:val="标题 1 Char1"/>
    <w:qFormat/>
    <w:rPr>
      <w:b/>
      <w:bCs/>
      <w:kern w:val="44"/>
      <w:sz w:val="44"/>
      <w:szCs w:val="44"/>
    </w:rPr>
  </w:style>
  <w:style w:type="character" w:customStyle="1" w:styleId="Heading3Char4Char">
    <w:name w:val="Heading 3 Char4 Char"/>
    <w:qFormat/>
    <w:rPr>
      <w:rFonts w:eastAsia="宋体"/>
      <w:b/>
      <w:bCs/>
      <w:kern w:val="2"/>
      <w:sz w:val="32"/>
      <w:szCs w:val="32"/>
      <w:lang w:val="en-US" w:eastAsia="zh-CN" w:bidi="ar-SA"/>
    </w:rPr>
  </w:style>
  <w:style w:type="character" w:customStyle="1" w:styleId="Char23">
    <w:name w:val="页眉 Char2"/>
    <w:semiHidden/>
    <w:qFormat/>
    <w:rPr>
      <w:sz w:val="18"/>
      <w:szCs w:val="18"/>
    </w:rPr>
  </w:style>
  <w:style w:type="character" w:customStyle="1" w:styleId="ListLabel54">
    <w:name w:val="ListLabel 54"/>
    <w:qFormat/>
    <w:rPr>
      <w:rFonts w:cs="Wingdings"/>
    </w:rPr>
  </w:style>
  <w:style w:type="character" w:customStyle="1" w:styleId="2Char10">
    <w:name w:val="标题 2 Char1"/>
    <w:qFormat/>
    <w:rPr>
      <w:rFonts w:ascii="Cambria" w:eastAsia="宋体" w:hAnsi="Cambria" w:cs="Times New Roman"/>
      <w:b/>
      <w:bCs/>
      <w:kern w:val="2"/>
      <w:sz w:val="32"/>
      <w:szCs w:val="32"/>
    </w:rPr>
  </w:style>
  <w:style w:type="character" w:customStyle="1" w:styleId="Charfd">
    <w:name w:val="默认图片 Char"/>
    <w:link w:val="affffffff4"/>
    <w:qFormat/>
    <w:rPr>
      <w:rFonts w:ascii="Calibri" w:hAnsi="Calibri"/>
      <w:kern w:val="2"/>
      <w:sz w:val="21"/>
      <w:szCs w:val="22"/>
      <w:lang w:val="zh-CN" w:eastAsia="zh-CN"/>
    </w:rPr>
  </w:style>
  <w:style w:type="paragraph" w:customStyle="1" w:styleId="affffffff4">
    <w:name w:val="默认图片"/>
    <w:basedOn w:val="afff9"/>
    <w:link w:val="Charfd"/>
    <w:qFormat/>
    <w:pPr>
      <w:adjustRightInd/>
      <w:spacing w:line="240" w:lineRule="auto"/>
      <w:jc w:val="center"/>
      <w:textAlignment w:val="auto"/>
    </w:pPr>
    <w:rPr>
      <w:rFonts w:ascii="Calibri" w:hAnsi="Calibri"/>
      <w:sz w:val="21"/>
      <w:szCs w:val="22"/>
      <w:lang w:val="zh-CN"/>
    </w:rPr>
  </w:style>
  <w:style w:type="character" w:customStyle="1" w:styleId="Char19">
    <w:name w:val="批注文字 Char1"/>
    <w:qFormat/>
    <w:rPr>
      <w:kern w:val="2"/>
      <w:sz w:val="21"/>
    </w:rPr>
  </w:style>
  <w:style w:type="character" w:customStyle="1" w:styleId="picCharCharChar">
    <w:name w:val="pic Char Char Char"/>
    <w:qFormat/>
    <w:rPr>
      <w:rFonts w:ascii="Arial" w:eastAsia="宋体" w:hAnsi="Arial" w:cs="Arial" w:hint="default"/>
      <w:lang w:val="en-US" w:eastAsia="zh-CN" w:bidi="ar-SA"/>
    </w:rPr>
  </w:style>
  <w:style w:type="character" w:customStyle="1" w:styleId="4Char1">
    <w:name w:val="标题 4 Char1"/>
    <w:qFormat/>
    <w:rPr>
      <w:rFonts w:ascii="Cambria" w:eastAsia="宋体" w:hAnsi="Cambria" w:cs="Times New Roman"/>
      <w:b/>
      <w:bCs/>
      <w:kern w:val="2"/>
      <w:sz w:val="28"/>
      <w:szCs w:val="28"/>
    </w:rPr>
  </w:style>
  <w:style w:type="character" w:customStyle="1" w:styleId="Char1a">
    <w:name w:val="批注主题 Char1"/>
    <w:uiPriority w:val="99"/>
    <w:semiHidden/>
    <w:qFormat/>
    <w:rPr>
      <w:b/>
      <w:bCs/>
      <w:kern w:val="2"/>
      <w:sz w:val="21"/>
    </w:rPr>
  </w:style>
  <w:style w:type="character" w:customStyle="1" w:styleId="7Char1">
    <w:name w:val="标题 7 Char1"/>
    <w:qFormat/>
    <w:rPr>
      <w:b/>
      <w:bCs/>
      <w:kern w:val="2"/>
      <w:sz w:val="24"/>
      <w:szCs w:val="24"/>
    </w:rPr>
  </w:style>
  <w:style w:type="character" w:customStyle="1" w:styleId="ListLabel50">
    <w:name w:val="ListLabel 50"/>
    <w:qFormat/>
    <w:rPr>
      <w:rFonts w:cs="Wingdings"/>
    </w:rPr>
  </w:style>
  <w:style w:type="character" w:customStyle="1" w:styleId="emailstyle78">
    <w:name w:val="emailstyle78"/>
    <w:semiHidden/>
    <w:rPr>
      <w:rFonts w:ascii="Arial" w:eastAsia="宋体" w:hAnsi="Arial" w:cs="Arial" w:hint="default"/>
      <w:color w:val="auto"/>
      <w:sz w:val="20"/>
    </w:rPr>
  </w:style>
  <w:style w:type="character" w:customStyle="1" w:styleId="tw4winMark">
    <w:name w:val="tw4winMark"/>
    <w:qFormat/>
    <w:rPr>
      <w:rFonts w:ascii="Times New Roman" w:hAnsi="Times New Roman" w:cs="Times New Roman" w:hint="default"/>
      <w:vanish/>
      <w:color w:val="800080"/>
      <w:sz w:val="24"/>
      <w:szCs w:val="24"/>
      <w:vertAlign w:val="subscript"/>
    </w:rPr>
  </w:style>
  <w:style w:type="character" w:customStyle="1" w:styleId="emailstyle65">
    <w:name w:val="emailstyle65"/>
    <w:semiHidden/>
    <w:rPr>
      <w:rFonts w:ascii="Arial" w:eastAsia="宋体" w:hAnsi="Arial" w:cs="Arial" w:hint="default"/>
      <w:color w:val="auto"/>
      <w:sz w:val="20"/>
    </w:rPr>
  </w:style>
  <w:style w:type="character" w:customStyle="1" w:styleId="CharChar171">
    <w:name w:val="Char Char171"/>
    <w:semiHidden/>
    <w:locked/>
    <w:rPr>
      <w:rFonts w:ascii="宋体" w:eastAsia="宋体" w:hAnsi="宋体"/>
      <w:kern w:val="2"/>
      <w:sz w:val="21"/>
      <w:lang w:val="en-US" w:eastAsia="zh-CN" w:bidi="ar-SA"/>
    </w:rPr>
  </w:style>
  <w:style w:type="character" w:customStyle="1" w:styleId="3Char10">
    <w:name w:val="正文文本 3 Char1"/>
    <w:uiPriority w:val="99"/>
    <w:qFormat/>
    <w:rPr>
      <w:kern w:val="2"/>
      <w:sz w:val="16"/>
      <w:szCs w:val="16"/>
    </w:rPr>
  </w:style>
  <w:style w:type="character" w:customStyle="1" w:styleId="SidebarCopyCharChar">
    <w:name w:val="Sidebar Copy Char Char"/>
    <w:link w:val="SidebarCopy"/>
    <w:qFormat/>
    <w:rPr>
      <w:rFonts w:ascii="Verdana" w:hAnsi="Verdana"/>
      <w:iCs/>
      <w:color w:val="003387"/>
      <w:sz w:val="18"/>
      <w:szCs w:val="18"/>
      <w:lang w:eastAsia="en-US"/>
    </w:rPr>
  </w:style>
  <w:style w:type="paragraph" w:customStyle="1" w:styleId="SidebarCopy">
    <w:name w:val="Sidebar Copy"/>
    <w:basedOn w:val="afff9"/>
    <w:link w:val="SidebarCopyCharChar"/>
    <w:pPr>
      <w:widowControl/>
      <w:adjustRightInd/>
      <w:spacing w:after="240" w:line="240" w:lineRule="auto"/>
      <w:jc w:val="left"/>
      <w:textAlignment w:val="auto"/>
    </w:pPr>
    <w:rPr>
      <w:rFonts w:ascii="Verdana" w:hAnsi="Verdana"/>
      <w:iCs/>
      <w:color w:val="003387"/>
      <w:kern w:val="0"/>
      <w:sz w:val="18"/>
      <w:szCs w:val="18"/>
      <w:lang w:eastAsia="en-US"/>
    </w:rPr>
  </w:style>
  <w:style w:type="character" w:customStyle="1" w:styleId="CharChar13">
    <w:name w:val="Char Char13"/>
    <w:qFormat/>
    <w:locked/>
    <w:rPr>
      <w:rFonts w:ascii="宋体" w:eastAsia="宋体" w:hAnsi="宋体"/>
      <w:kern w:val="2"/>
      <w:sz w:val="21"/>
      <w:lang w:val="en-US" w:eastAsia="zh-CN" w:bidi="ar-SA"/>
    </w:rPr>
  </w:style>
  <w:style w:type="character" w:customStyle="1" w:styleId="emailstyle468">
    <w:name w:val="emailstyle468"/>
    <w:semiHidden/>
    <w:rPr>
      <w:rFonts w:ascii="Arial" w:eastAsia="宋体" w:hAnsi="Arial" w:cs="Arial" w:hint="default"/>
      <w:color w:val="auto"/>
      <w:sz w:val="20"/>
    </w:rPr>
  </w:style>
  <w:style w:type="character" w:customStyle="1" w:styleId="CharChar91">
    <w:name w:val="Char Char91"/>
    <w:semiHidden/>
    <w:locked/>
    <w:rPr>
      <w:rFonts w:ascii="宋体" w:eastAsia="宋体" w:hAnsi="宋体"/>
      <w:kern w:val="2"/>
      <w:sz w:val="18"/>
      <w:szCs w:val="18"/>
      <w:lang w:val="en-US" w:eastAsia="zh-CN" w:bidi="ar-SA"/>
    </w:rPr>
  </w:style>
  <w:style w:type="character" w:customStyle="1" w:styleId="305Char">
    <w:name w:val="样式 标题 3 + 段前: 0.5 行 Char"/>
    <w:link w:val="305"/>
    <w:qFormat/>
    <w:rPr>
      <w:rFonts w:ascii="Times" w:hAnsi="Times"/>
      <w:b/>
      <w:kern w:val="28"/>
      <w:sz w:val="24"/>
      <w:szCs w:val="28"/>
      <w:lang w:val="en-GB"/>
    </w:rPr>
  </w:style>
  <w:style w:type="paragraph" w:customStyle="1" w:styleId="305">
    <w:name w:val="样式 标题 3 + 段前: 0.5 行"/>
    <w:basedOn w:val="30"/>
    <w:next w:val="11"/>
    <w:link w:val="305Char"/>
    <w:qFormat/>
    <w:pPr>
      <w:keepLines w:val="0"/>
      <w:widowControl/>
      <w:numPr>
        <w:ilvl w:val="0"/>
        <w:numId w:val="0"/>
      </w:numPr>
      <w:adjustRightInd/>
      <w:spacing w:beforeLines="100" w:before="120" w:afterLines="100" w:after="240" w:line="240" w:lineRule="auto"/>
      <w:ind w:left="902" w:hanging="420"/>
      <w:textAlignment w:val="auto"/>
    </w:pPr>
    <w:rPr>
      <w:rFonts w:ascii="Times" w:eastAsia="宋体" w:hAnsi="Times"/>
      <w:b/>
      <w:kern w:val="28"/>
      <w:sz w:val="24"/>
      <w:lang w:val="en-GB"/>
    </w:rPr>
  </w:style>
  <w:style w:type="paragraph" w:customStyle="1" w:styleId="11">
    <w:name w:val="列表1"/>
    <w:basedOn w:val="affffffff5"/>
    <w:qFormat/>
    <w:pPr>
      <w:numPr>
        <w:numId w:val="15"/>
      </w:numPr>
    </w:pPr>
  </w:style>
  <w:style w:type="paragraph" w:customStyle="1" w:styleId="affffffff5">
    <w:name w:val="文档正文基本"/>
    <w:basedOn w:val="afff9"/>
    <w:qFormat/>
    <w:pPr>
      <w:spacing w:line="360" w:lineRule="auto"/>
      <w:ind w:left="420"/>
    </w:pPr>
    <w:rPr>
      <w:rFonts w:cs="宋体"/>
    </w:rPr>
  </w:style>
  <w:style w:type="character" w:customStyle="1" w:styleId="5d">
    <w:name w:val="普通表格 5"/>
    <w:uiPriority w:val="31"/>
    <w:qFormat/>
    <w:rPr>
      <w:smallCaps/>
      <w:color w:val="C0504D"/>
      <w:u w:val="single"/>
    </w:rPr>
  </w:style>
  <w:style w:type="character" w:customStyle="1" w:styleId="2-2Char">
    <w:name w:val="中等深浅网格 2 - 强调文字颜色 2 Char"/>
    <w:link w:val="2-210"/>
    <w:rPr>
      <w:rFonts w:ascii="Calibri" w:eastAsia="宋体" w:hAnsi="Calibri"/>
      <w:i/>
      <w:iCs/>
      <w:color w:val="000000"/>
      <w:kern w:val="2"/>
      <w:sz w:val="21"/>
      <w:szCs w:val="22"/>
      <w:lang w:val="en-US" w:eastAsia="zh-CN" w:bidi="ar-SA"/>
    </w:rPr>
  </w:style>
  <w:style w:type="paragraph" w:customStyle="1" w:styleId="2-210">
    <w:name w:val="中等深浅网格 2 - 强调文字颜色 21"/>
    <w:basedOn w:val="afff9"/>
    <w:next w:val="afff9"/>
    <w:link w:val="2-2Char"/>
    <w:qFormat/>
    <w:pPr>
      <w:adjustRightInd/>
      <w:spacing w:line="240" w:lineRule="auto"/>
      <w:textAlignment w:val="auto"/>
    </w:pPr>
    <w:rPr>
      <w:rFonts w:ascii="Calibri" w:hAnsi="Calibri"/>
      <w:i/>
      <w:iCs/>
      <w:color w:val="000000"/>
      <w:sz w:val="21"/>
      <w:szCs w:val="22"/>
    </w:rPr>
  </w:style>
  <w:style w:type="character" w:customStyle="1" w:styleId="1f2">
    <w:name w:val="信息标题 字符1"/>
    <w:link w:val="affffff"/>
    <w:qFormat/>
    <w:rPr>
      <w:rFonts w:ascii="Arial" w:hAnsi="Arial"/>
      <w:kern w:val="2"/>
      <w:sz w:val="24"/>
      <w:szCs w:val="24"/>
      <w:shd w:val="pct20" w:color="auto" w:fill="auto"/>
      <w:lang w:val="zh-CN" w:eastAsia="zh-CN"/>
    </w:rPr>
  </w:style>
  <w:style w:type="character" w:customStyle="1" w:styleId="5111Char">
    <w:name w:val="5.1.1.1 Char"/>
    <w:link w:val="5111"/>
    <w:rPr>
      <w:rFonts w:ascii="宋体" w:eastAsia="黑体" w:hAnsi="Arial"/>
      <w:b/>
      <w:bCs/>
      <w:sz w:val="21"/>
      <w:lang w:val="zh-CN"/>
    </w:rPr>
  </w:style>
  <w:style w:type="paragraph" w:customStyle="1" w:styleId="5111">
    <w:name w:val="5.1.1.1"/>
    <w:basedOn w:val="42"/>
    <w:link w:val="5111Char"/>
    <w:qFormat/>
    <w:pPr>
      <w:widowControl/>
      <w:tabs>
        <w:tab w:val="left" w:pos="432"/>
        <w:tab w:val="left" w:pos="851"/>
      </w:tabs>
      <w:adjustRightInd/>
      <w:spacing w:before="280" w:after="290" w:line="377" w:lineRule="auto"/>
      <w:ind w:left="432" w:hanging="432"/>
      <w:jc w:val="both"/>
      <w:textAlignment w:val="auto"/>
    </w:pPr>
    <w:rPr>
      <w:rFonts w:ascii="宋体" w:hAnsi="Arial"/>
      <w:b/>
      <w:bCs/>
      <w:kern w:val="0"/>
      <w:sz w:val="21"/>
      <w:szCs w:val="20"/>
    </w:rPr>
  </w:style>
  <w:style w:type="character" w:customStyle="1" w:styleId="Charfe">
    <w:name w:val="批注框文本 Char"/>
    <w:qFormat/>
    <w:rPr>
      <w:rFonts w:ascii="Times New Roman" w:eastAsia="宋体" w:hAnsi="Times New Roman" w:cs="Times New Roman"/>
      <w:sz w:val="18"/>
      <w:szCs w:val="18"/>
    </w:rPr>
  </w:style>
  <w:style w:type="character" w:customStyle="1" w:styleId="afffffb">
    <w:name w:val="副标题 字符"/>
    <w:link w:val="afffffa"/>
    <w:uiPriority w:val="11"/>
    <w:rPr>
      <w:rFonts w:ascii="Cambria" w:hAnsi="Cambria"/>
      <w:b/>
      <w:bCs/>
      <w:kern w:val="28"/>
      <w:sz w:val="32"/>
      <w:szCs w:val="32"/>
    </w:rPr>
  </w:style>
  <w:style w:type="character" w:customStyle="1" w:styleId="Char1b">
    <w:name w:val="副标题 Char1"/>
    <w:uiPriority w:val="11"/>
    <w:qFormat/>
    <w:rPr>
      <w:rFonts w:ascii="Cambria" w:eastAsia="宋体" w:hAnsi="Cambria" w:cs="Times New Roman"/>
      <w:b/>
      <w:bCs/>
      <w:kern w:val="28"/>
      <w:sz w:val="32"/>
      <w:szCs w:val="32"/>
    </w:rPr>
  </w:style>
  <w:style w:type="character" w:customStyle="1" w:styleId="DeltaViewChangeNumber">
    <w:name w:val="DeltaView Change Number"/>
    <w:rPr>
      <w:color w:val="000000"/>
      <w:spacing w:val="0"/>
      <w:vertAlign w:val="superscript"/>
    </w:rPr>
  </w:style>
  <w:style w:type="character" w:customStyle="1" w:styleId="TableTextChar">
    <w:name w:val="Table Text Char"/>
    <w:link w:val="TableText"/>
    <w:rPr>
      <w:rFonts w:ascii="Arial" w:hAnsi="Arial"/>
      <w:sz w:val="18"/>
      <w:szCs w:val="18"/>
    </w:rPr>
  </w:style>
  <w:style w:type="paragraph" w:customStyle="1" w:styleId="TableText">
    <w:name w:val="Table Text"/>
    <w:link w:val="TableTextChar"/>
    <w:qFormat/>
    <w:pPr>
      <w:snapToGrid w:val="0"/>
      <w:spacing w:before="80" w:after="80"/>
    </w:pPr>
    <w:rPr>
      <w:rFonts w:ascii="Arial" w:hAnsi="Arial"/>
      <w:sz w:val="18"/>
      <w:szCs w:val="18"/>
    </w:rPr>
  </w:style>
  <w:style w:type="character" w:customStyle="1" w:styleId="Charff">
    <w:name w:val="论文正文 Char"/>
    <w:link w:val="affffffff6"/>
    <w:qFormat/>
    <w:locked/>
    <w:rPr>
      <w:sz w:val="24"/>
      <w:szCs w:val="24"/>
    </w:rPr>
  </w:style>
  <w:style w:type="paragraph" w:customStyle="1" w:styleId="affffffff6">
    <w:name w:val="论文正文"/>
    <w:basedOn w:val="afff9"/>
    <w:link w:val="Charff"/>
    <w:pPr>
      <w:adjustRightInd/>
      <w:spacing w:line="400" w:lineRule="exact"/>
      <w:ind w:firstLineChars="200" w:firstLine="200"/>
      <w:textAlignment w:val="auto"/>
    </w:pPr>
    <w:rPr>
      <w:kern w:val="0"/>
    </w:rPr>
  </w:style>
  <w:style w:type="character" w:customStyle="1" w:styleId="deltaviewinsertion0">
    <w:name w:val="deltaviewinsertion"/>
  </w:style>
  <w:style w:type="character" w:customStyle="1" w:styleId="font161">
    <w:name w:val="font161"/>
    <w:rPr>
      <w:b/>
      <w:bCs/>
      <w:sz w:val="32"/>
      <w:szCs w:val="32"/>
    </w:rPr>
  </w:style>
  <w:style w:type="character" w:customStyle="1" w:styleId="312">
    <w:name w:val="无格式表格 31"/>
    <w:uiPriority w:val="19"/>
    <w:qFormat/>
    <w:rPr>
      <w:i/>
      <w:iCs/>
      <w:color w:val="808080"/>
    </w:rPr>
  </w:style>
  <w:style w:type="character" w:customStyle="1" w:styleId="hljs-keyword">
    <w:name w:val="hljs-keyword"/>
  </w:style>
  <w:style w:type="character" w:customStyle="1" w:styleId="descbold1">
    <w:name w:val="descbold1"/>
    <w:rPr>
      <w:rFonts w:ascii="Georgia" w:eastAsia="宋体" w:hAnsi="Georgia" w:hint="default"/>
      <w:b/>
      <w:bCs/>
      <w:sz w:val="18"/>
      <w:szCs w:val="18"/>
      <w:lang w:val="en-US" w:eastAsia="zh-CN" w:bidi="ar-SA"/>
    </w:rPr>
  </w:style>
  <w:style w:type="character" w:customStyle="1" w:styleId="affffffff7">
    <w:name w:val="文档结构图字符"/>
    <w:uiPriority w:val="99"/>
    <w:qFormat/>
    <w:rPr>
      <w:rFonts w:ascii="宋体"/>
      <w:kern w:val="2"/>
      <w:sz w:val="18"/>
      <w:szCs w:val="18"/>
    </w:rPr>
  </w:style>
  <w:style w:type="character" w:customStyle="1" w:styleId="TableBodyTextCharChar">
    <w:name w:val="Table Body Text Char Char"/>
    <w:link w:val="TableBodyTextChar"/>
    <w:qFormat/>
    <w:rPr>
      <w:rFonts w:ascii="Arial Narrow" w:hAnsi="Arial Narrow"/>
      <w:sz w:val="18"/>
      <w:lang w:eastAsia="en-US"/>
    </w:rPr>
  </w:style>
  <w:style w:type="paragraph" w:customStyle="1" w:styleId="TableBodyTextChar">
    <w:name w:val="Table Body Text Char"/>
    <w:basedOn w:val="afff9"/>
    <w:link w:val="TableBodyTextCharChar"/>
    <w:qFormat/>
    <w:pPr>
      <w:widowControl/>
      <w:adjustRightInd/>
      <w:spacing w:before="60" w:after="60" w:line="240" w:lineRule="auto"/>
      <w:jc w:val="left"/>
      <w:textAlignment w:val="auto"/>
    </w:pPr>
    <w:rPr>
      <w:rFonts w:ascii="Arial Narrow" w:hAnsi="Arial Narrow"/>
      <w:kern w:val="0"/>
      <w:sz w:val="18"/>
      <w:szCs w:val="20"/>
      <w:lang w:eastAsia="en-US"/>
    </w:rPr>
  </w:style>
  <w:style w:type="character" w:customStyle="1" w:styleId="CU-subChar">
    <w:name w:val="CU-sub Char"/>
    <w:link w:val="CU-sub"/>
    <w:uiPriority w:val="99"/>
    <w:qFormat/>
    <w:locked/>
    <w:rPr>
      <w:rFonts w:ascii="Arial" w:hAnsi="Arial"/>
      <w:kern w:val="2"/>
      <w:sz w:val="24"/>
      <w:szCs w:val="22"/>
      <w:lang w:val="zh-CN" w:eastAsia="en-US"/>
    </w:rPr>
  </w:style>
  <w:style w:type="paragraph" w:customStyle="1" w:styleId="CU-sub">
    <w:name w:val="CU-sub"/>
    <w:basedOn w:val="afff9"/>
    <w:link w:val="CU-subChar"/>
    <w:uiPriority w:val="99"/>
    <w:qFormat/>
    <w:pPr>
      <w:widowControl/>
      <w:numPr>
        <w:ilvl w:val="1"/>
        <w:numId w:val="16"/>
      </w:numPr>
      <w:tabs>
        <w:tab w:val="left" w:pos="1440"/>
      </w:tabs>
      <w:adjustRightInd/>
      <w:spacing w:before="260" w:after="260" w:line="360" w:lineRule="auto"/>
      <w:jc w:val="left"/>
      <w:textAlignment w:val="auto"/>
    </w:pPr>
    <w:rPr>
      <w:rFonts w:ascii="Arial" w:hAnsi="Arial"/>
      <w:szCs w:val="22"/>
      <w:lang w:val="zh-CN" w:eastAsia="en-US"/>
    </w:rPr>
  </w:style>
  <w:style w:type="character" w:customStyle="1" w:styleId="Charff0">
    <w:name w:val="计费规范编写 正文 Char"/>
    <w:link w:val="affffffff8"/>
    <w:qFormat/>
    <w:locked/>
    <w:rPr>
      <w:kern w:val="2"/>
      <w:sz w:val="24"/>
      <w:szCs w:val="24"/>
      <w:lang w:val="zh-CN" w:eastAsia="zh-CN"/>
    </w:rPr>
  </w:style>
  <w:style w:type="paragraph" w:customStyle="1" w:styleId="affffffff8">
    <w:name w:val="计费规范编写 正文"/>
    <w:basedOn w:val="afff9"/>
    <w:link w:val="Charff0"/>
    <w:qFormat/>
    <w:pPr>
      <w:adjustRightInd/>
      <w:spacing w:line="360" w:lineRule="auto"/>
      <w:ind w:firstLineChars="200" w:firstLine="480"/>
      <w:textAlignment w:val="auto"/>
    </w:pPr>
    <w:rPr>
      <w:lang w:val="zh-CN"/>
    </w:rPr>
  </w:style>
  <w:style w:type="character" w:customStyle="1" w:styleId="GB23122">
    <w:name w:val="样式 楷体_GB2312 小四 加粗 蓝色2"/>
    <w:qFormat/>
    <w:rPr>
      <w:rFonts w:ascii="楷体_GB2312" w:eastAsia="楷体_GB2312" w:hAnsi="楷体_GB2312"/>
      <w:b/>
      <w:bCs/>
      <w:color w:val="0000FF"/>
      <w:sz w:val="21"/>
    </w:rPr>
  </w:style>
  <w:style w:type="character" w:customStyle="1" w:styleId="Charff1">
    <w:name w:val="代码 Char"/>
    <w:link w:val="affffffff9"/>
    <w:qFormat/>
    <w:rPr>
      <w:rFonts w:ascii="Consolas" w:hAnsi="Consolas"/>
      <w:kern w:val="2"/>
      <w:sz w:val="21"/>
      <w:szCs w:val="21"/>
      <w:shd w:val="clear" w:color="auto" w:fill="DFF2FD"/>
      <w:lang w:val="zh-CN" w:eastAsia="zh-CN"/>
    </w:rPr>
  </w:style>
  <w:style w:type="paragraph" w:customStyle="1" w:styleId="affffffff9">
    <w:name w:val="代码"/>
    <w:basedOn w:val="afff9"/>
    <w:link w:val="Charff1"/>
    <w:qFormat/>
    <w:pPr>
      <w:pBdr>
        <w:top w:val="single" w:sz="4" w:space="1" w:color="DDD9C3"/>
        <w:left w:val="single" w:sz="4" w:space="4" w:color="DDD9C3"/>
        <w:bottom w:val="single" w:sz="4" w:space="1" w:color="DDD9C3"/>
        <w:right w:val="single" w:sz="4" w:space="4" w:color="DDD9C3"/>
      </w:pBdr>
      <w:shd w:val="clear" w:color="auto" w:fill="DFF2FD"/>
      <w:adjustRightInd/>
      <w:spacing w:before="120" w:after="120" w:line="240" w:lineRule="auto"/>
      <w:jc w:val="left"/>
      <w:textAlignment w:val="auto"/>
    </w:pPr>
    <w:rPr>
      <w:rFonts w:ascii="Consolas" w:hAnsi="Consolas"/>
      <w:sz w:val="21"/>
      <w:szCs w:val="21"/>
      <w:lang w:val="zh-CN"/>
    </w:rPr>
  </w:style>
  <w:style w:type="character" w:customStyle="1" w:styleId="affffffffa">
    <w:name w:val="列表段落 字符"/>
    <w:link w:val="1-211"/>
    <w:uiPriority w:val="34"/>
    <w:qFormat/>
    <w:locked/>
    <w:rPr>
      <w:szCs w:val="24"/>
    </w:rPr>
  </w:style>
  <w:style w:type="paragraph" w:customStyle="1" w:styleId="1-211">
    <w:name w:val="中等深浅网格 1 - 着色 21"/>
    <w:basedOn w:val="afff9"/>
    <w:link w:val="affffffffa"/>
    <w:uiPriority w:val="34"/>
    <w:qFormat/>
    <w:pPr>
      <w:adjustRightInd/>
      <w:spacing w:line="240" w:lineRule="auto"/>
      <w:ind w:firstLineChars="200" w:firstLine="420"/>
      <w:textAlignment w:val="auto"/>
    </w:pPr>
    <w:rPr>
      <w:kern w:val="0"/>
      <w:sz w:val="20"/>
    </w:rPr>
  </w:style>
  <w:style w:type="character" w:customStyle="1" w:styleId="0505Char">
    <w:name w:val="样式 段前: 0.5 行 段后: 0.5 行 Char"/>
    <w:link w:val="05051"/>
    <w:qFormat/>
    <w:locked/>
    <w:rPr>
      <w:rFonts w:ascii="宋体" w:hAnsi="宋体"/>
      <w:sz w:val="24"/>
    </w:rPr>
  </w:style>
  <w:style w:type="paragraph" w:customStyle="1" w:styleId="05051">
    <w:name w:val="样式 段前: 0.5 行 段后: 0.5 行"/>
    <w:basedOn w:val="afff9"/>
    <w:link w:val="0505Char"/>
    <w:qFormat/>
    <w:pPr>
      <w:widowControl/>
      <w:adjustRightInd/>
      <w:spacing w:before="156" w:after="156" w:line="360" w:lineRule="auto"/>
      <w:ind w:firstLineChars="200" w:firstLine="200"/>
      <w:jc w:val="left"/>
      <w:textAlignment w:val="auto"/>
    </w:pPr>
    <w:rPr>
      <w:rFonts w:ascii="宋体" w:hAnsi="宋体"/>
      <w:kern w:val="0"/>
      <w:szCs w:val="20"/>
    </w:rPr>
  </w:style>
  <w:style w:type="character" w:customStyle="1" w:styleId="411">
    <w:name w:val="标题 4 字符1"/>
    <w:qFormat/>
    <w:rPr>
      <w:rFonts w:ascii="Cambria" w:eastAsia="宋体" w:hAnsi="Cambria" w:cs="Times New Roman"/>
      <w:b/>
      <w:bCs/>
      <w:sz w:val="28"/>
      <w:szCs w:val="28"/>
      <w:lang w:val="zh-CN" w:eastAsia="zh-CN"/>
    </w:rPr>
  </w:style>
  <w:style w:type="character" w:customStyle="1" w:styleId="CharChar2">
    <w:name w:val="章标题 Char Char"/>
    <w:link w:val="Charff2"/>
    <w:qFormat/>
    <w:locked/>
    <w:rPr>
      <w:rFonts w:ascii="黑体" w:eastAsia="黑体" w:hAnsi="Book Antiqua"/>
      <w:kern w:val="2"/>
      <w:sz w:val="21"/>
      <w:szCs w:val="24"/>
    </w:rPr>
  </w:style>
  <w:style w:type="paragraph" w:customStyle="1" w:styleId="Charff2">
    <w:name w:val="章标题 Char"/>
    <w:link w:val="CharChar2"/>
    <w:qFormat/>
    <w:pPr>
      <w:tabs>
        <w:tab w:val="left" w:pos="840"/>
      </w:tabs>
      <w:spacing w:beforeLines="50"/>
      <w:ind w:left="5760" w:hanging="420"/>
      <w:jc w:val="both"/>
      <w:outlineLvl w:val="1"/>
    </w:pPr>
    <w:rPr>
      <w:rFonts w:ascii="黑体" w:eastAsia="黑体" w:hAnsi="Book Antiqua"/>
      <w:kern w:val="2"/>
      <w:sz w:val="21"/>
      <w:szCs w:val="24"/>
    </w:rPr>
  </w:style>
  <w:style w:type="character" w:customStyle="1" w:styleId="123">
    <w:name w:val="中等深浅网格 12"/>
    <w:uiPriority w:val="99"/>
    <w:semiHidden/>
    <w:qFormat/>
    <w:rPr>
      <w:color w:val="808080"/>
    </w:rPr>
  </w:style>
  <w:style w:type="character" w:customStyle="1" w:styleId="affffffffb">
    <w:name w:val="日期 字符"/>
    <w:uiPriority w:val="99"/>
    <w:semiHidden/>
    <w:qFormat/>
  </w:style>
  <w:style w:type="character" w:customStyle="1" w:styleId="ItemListinTableChar">
    <w:name w:val="Item List in Table Char"/>
    <w:link w:val="ItemListinTable"/>
    <w:rPr>
      <w:rFonts w:ascii="Arial" w:hAnsi="Arial"/>
      <w:sz w:val="18"/>
      <w:szCs w:val="18"/>
    </w:rPr>
  </w:style>
  <w:style w:type="paragraph" w:customStyle="1" w:styleId="ItemListinTable">
    <w:name w:val="Item List in Table"/>
    <w:link w:val="ItemListinTableChar"/>
    <w:pPr>
      <w:tabs>
        <w:tab w:val="left" w:pos="284"/>
      </w:tabs>
      <w:spacing w:before="40" w:after="40"/>
      <w:ind w:left="284" w:hanging="284"/>
      <w:jc w:val="both"/>
    </w:pPr>
    <w:rPr>
      <w:rFonts w:ascii="Arial" w:hAnsi="Arial"/>
      <w:sz w:val="18"/>
      <w:szCs w:val="18"/>
    </w:rPr>
  </w:style>
  <w:style w:type="character" w:customStyle="1" w:styleId="ListLabel9">
    <w:name w:val="ListLabel 9"/>
    <w:qFormat/>
    <w:rPr>
      <w:rFonts w:cs="Wingdings"/>
    </w:rPr>
  </w:style>
  <w:style w:type="character" w:customStyle="1" w:styleId="ListLabel18">
    <w:name w:val="ListLabel 18"/>
    <w:qFormat/>
    <w:rPr>
      <w:rFonts w:cs="Wingdings"/>
    </w:rPr>
  </w:style>
  <w:style w:type="character" w:customStyle="1" w:styleId="ListLabel28">
    <w:name w:val="ListLabel 28"/>
    <w:qFormat/>
    <w:rPr>
      <w:rFonts w:ascii="宋体" w:hAnsi="宋体" w:cs="Wingdings"/>
    </w:rPr>
  </w:style>
  <w:style w:type="character" w:customStyle="1" w:styleId="313">
    <w:name w:val="正文文本 3字符1"/>
    <w:uiPriority w:val="99"/>
    <w:semiHidden/>
    <w:qFormat/>
    <w:rPr>
      <w:kern w:val="2"/>
      <w:sz w:val="16"/>
      <w:szCs w:val="16"/>
    </w:rPr>
  </w:style>
  <w:style w:type="character" w:customStyle="1" w:styleId="4Char">
    <w:name w:val="标题4 Char"/>
    <w:rPr>
      <w:rFonts w:ascii="Cambria" w:hAnsi="Cambria"/>
      <w:b/>
      <w:bCs/>
      <w:kern w:val="2"/>
      <w:sz w:val="28"/>
      <w:szCs w:val="28"/>
      <w:lang w:val="zh-CN" w:eastAsia="zh-CN"/>
    </w:rPr>
  </w:style>
  <w:style w:type="character" w:customStyle="1" w:styleId="3-2">
    <w:name w:val="中等深浅网格 3 - 强调文字颜色 2字符"/>
    <w:uiPriority w:val="30"/>
    <w:qFormat/>
    <w:rPr>
      <w:rFonts w:ascii="Cambria" w:hAnsi="Cambria"/>
      <w:i/>
      <w:iCs/>
      <w:color w:val="C7EDCC"/>
      <w:sz w:val="24"/>
      <w:szCs w:val="24"/>
      <w:shd w:val="clear" w:color="auto" w:fill="4F81BD"/>
      <w:lang w:eastAsia="en-US" w:bidi="en-US"/>
    </w:rPr>
  </w:style>
  <w:style w:type="character" w:customStyle="1" w:styleId="2CharChar">
    <w:name w:val="正文文字缩进 2 Char Char"/>
    <w:rPr>
      <w:rFonts w:ascii="Book Antiqua" w:eastAsia="宋体" w:hAnsi="Book Antiqua"/>
      <w:sz w:val="22"/>
      <w:lang w:val="en-US" w:eastAsia="zh-CN" w:bidi="ar-SA"/>
    </w:rPr>
  </w:style>
  <w:style w:type="character" w:customStyle="1" w:styleId="530">
    <w:name w:val="无格式表格 53"/>
    <w:uiPriority w:val="31"/>
    <w:qFormat/>
    <w:rPr>
      <w:color w:val="auto"/>
      <w:u w:val="single" w:color="9BBB59"/>
    </w:rPr>
  </w:style>
  <w:style w:type="character" w:customStyle="1" w:styleId="5-21">
    <w:name w:val="网格表 5 深色 - 强调文字颜色 21"/>
    <w:uiPriority w:val="33"/>
    <w:qFormat/>
    <w:rPr>
      <w:rFonts w:ascii="Cambria" w:eastAsia="宋体" w:hAnsi="Cambria" w:cs="Times New Roman"/>
      <w:b/>
      <w:bCs/>
      <w:i/>
      <w:iCs/>
      <w:color w:val="auto"/>
    </w:rPr>
  </w:style>
  <w:style w:type="character" w:customStyle="1" w:styleId="2Char3">
    <w:name w:val="!标题2级 Char"/>
    <w:link w:val="2fb"/>
    <w:qFormat/>
    <w:rPr>
      <w:rFonts w:ascii="Cambria" w:hAnsi="Cambria"/>
      <w:b/>
      <w:bCs/>
      <w:sz w:val="28"/>
      <w:szCs w:val="32"/>
      <w:lang w:eastAsia="en-US"/>
    </w:rPr>
  </w:style>
  <w:style w:type="paragraph" w:customStyle="1" w:styleId="2fb">
    <w:name w:val="!标题2级"/>
    <w:basedOn w:val="2a"/>
    <w:link w:val="2Char3"/>
    <w:qFormat/>
    <w:pPr>
      <w:keepLines/>
      <w:widowControl/>
      <w:adjustRightInd/>
      <w:spacing w:before="0" w:after="0" w:line="360" w:lineRule="auto"/>
      <w:ind w:leftChars="-1" w:left="706" w:hangingChars="252" w:hanging="708"/>
      <w:textAlignment w:val="auto"/>
    </w:pPr>
    <w:rPr>
      <w:rFonts w:ascii="Cambria" w:eastAsia="宋体" w:hAnsi="Cambria"/>
      <w:b/>
      <w:kern w:val="0"/>
      <w:sz w:val="28"/>
      <w:szCs w:val="32"/>
      <w:lang w:val="en-US" w:eastAsia="en-US"/>
    </w:rPr>
  </w:style>
  <w:style w:type="character" w:customStyle="1" w:styleId="bold2">
    <w:name w:val="bold2"/>
    <w:qFormat/>
    <w:rPr>
      <w:b/>
      <w:bCs/>
    </w:rPr>
  </w:style>
  <w:style w:type="character" w:customStyle="1" w:styleId="fontstyle31">
    <w:name w:val="fontstyle31"/>
    <w:qFormat/>
    <w:rPr>
      <w:rFonts w:ascii="Arial" w:hAnsi="Arial" w:cs="Arial"/>
      <w:color w:val="C00000"/>
      <w:sz w:val="22"/>
      <w:szCs w:val="22"/>
    </w:rPr>
  </w:style>
  <w:style w:type="character" w:customStyle="1" w:styleId="sc21">
    <w:name w:val="sc21"/>
    <w:qFormat/>
    <w:rPr>
      <w:color w:val="008000"/>
    </w:rPr>
  </w:style>
  <w:style w:type="character" w:customStyle="1" w:styleId="CharChar25">
    <w:name w:val="Char Char25"/>
    <w:qFormat/>
    <w:rPr>
      <w:rFonts w:ascii="Arial" w:eastAsia="黑体" w:hAnsi="Arial" w:cs="Arial" w:hint="default"/>
      <w:lang w:val="en-US" w:eastAsia="zh-CN" w:bidi="ar-SA"/>
    </w:rPr>
  </w:style>
  <w:style w:type="character" w:customStyle="1" w:styleId="p111">
    <w:name w:val="p111"/>
    <w:qFormat/>
    <w:rPr>
      <w:rFonts w:ascii="ˎ̥" w:hAnsi="ˎ̥" w:hint="default"/>
      <w:color w:val="000000"/>
      <w:sz w:val="22"/>
      <w:szCs w:val="22"/>
      <w:u w:val="none"/>
    </w:rPr>
  </w:style>
  <w:style w:type="character" w:customStyle="1" w:styleId="1ff">
    <w:name w:val="纯文本字符1"/>
    <w:uiPriority w:val="99"/>
    <w:semiHidden/>
    <w:rPr>
      <w:rFonts w:ascii="宋体" w:hAnsi="Courier"/>
      <w:kern w:val="2"/>
      <w:sz w:val="24"/>
      <w:szCs w:val="24"/>
    </w:rPr>
  </w:style>
  <w:style w:type="character" w:customStyle="1" w:styleId="710">
    <w:name w:val="标题 7 字符1"/>
    <w:link w:val="72"/>
    <w:qFormat/>
    <w:rPr>
      <w:b/>
      <w:bCs/>
      <w:kern w:val="2"/>
      <w:sz w:val="24"/>
      <w:szCs w:val="24"/>
      <w:lang w:val="zh-CN"/>
    </w:rPr>
  </w:style>
  <w:style w:type="character" w:customStyle="1" w:styleId="fontstyle01">
    <w:name w:val="fontstyle01"/>
    <w:qFormat/>
    <w:rPr>
      <w:rFonts w:ascii="微软雅黑" w:eastAsia="微软雅黑" w:hAnsi="微软雅黑" w:cs="微软雅黑"/>
      <w:b/>
      <w:color w:val="000000"/>
      <w:sz w:val="28"/>
      <w:szCs w:val="28"/>
    </w:rPr>
  </w:style>
  <w:style w:type="character" w:customStyle="1" w:styleId="1f0">
    <w:name w:val="页眉 字符1"/>
    <w:link w:val="afffff6"/>
    <w:qFormat/>
    <w:rPr>
      <w:rFonts w:eastAsia="宋体"/>
      <w:kern w:val="2"/>
      <w:sz w:val="18"/>
      <w:szCs w:val="18"/>
      <w:lang w:val="en-US" w:eastAsia="zh-CN" w:bidi="ar-SA"/>
    </w:rPr>
  </w:style>
  <w:style w:type="character" w:customStyle="1" w:styleId="sc51">
    <w:name w:val="sc51"/>
    <w:qFormat/>
    <w:rPr>
      <w:b/>
      <w:color w:val="0000FF"/>
    </w:rPr>
  </w:style>
  <w:style w:type="character" w:customStyle="1" w:styleId="atn">
    <w:name w:val="atn"/>
    <w:qFormat/>
  </w:style>
  <w:style w:type="character" w:customStyle="1" w:styleId="fontstyle11">
    <w:name w:val="fontstyle11"/>
    <w:qFormat/>
    <w:rPr>
      <w:rFonts w:ascii="微软雅黑" w:eastAsia="微软雅黑" w:hAnsi="微软雅黑" w:cs="微软雅黑" w:hint="eastAsia"/>
      <w:color w:val="000000"/>
      <w:sz w:val="22"/>
      <w:szCs w:val="22"/>
    </w:rPr>
  </w:style>
  <w:style w:type="character" w:customStyle="1" w:styleId="sc71">
    <w:name w:val="sc71"/>
    <w:qFormat/>
    <w:rPr>
      <w:color w:val="808080"/>
    </w:rPr>
  </w:style>
  <w:style w:type="character" w:customStyle="1" w:styleId="affffffffc">
    <w:name w:val="发布"/>
    <w:qFormat/>
    <w:rPr>
      <w:rFonts w:ascii="黑体" w:eastAsia="黑体"/>
      <w:spacing w:val="22"/>
      <w:w w:val="100"/>
      <w:position w:val="3"/>
      <w:sz w:val="28"/>
    </w:rPr>
  </w:style>
  <w:style w:type="character" w:customStyle="1" w:styleId="Bullet1Char1">
    <w:name w:val="Bullet 1 Char1"/>
    <w:qFormat/>
    <w:rPr>
      <w:rFonts w:ascii="Times New Roman" w:hAnsi="Times New Roman"/>
      <w:sz w:val="22"/>
      <w:szCs w:val="24"/>
      <w:lang w:eastAsia="en-US"/>
    </w:rPr>
  </w:style>
  <w:style w:type="character" w:customStyle="1" w:styleId="1ff0">
    <w:name w:val="正文首行缩进字符1"/>
    <w:uiPriority w:val="99"/>
    <w:semiHidden/>
    <w:qFormat/>
    <w:rPr>
      <w:kern w:val="2"/>
      <w:sz w:val="21"/>
      <w:szCs w:val="22"/>
    </w:rPr>
  </w:style>
  <w:style w:type="character" w:customStyle="1" w:styleId="CharChar4">
    <w:name w:val="样式 文档正文 Char + (西文) 宋体 (中文) 宋体 小四 黑色 Char"/>
    <w:link w:val="Charff3"/>
    <w:qFormat/>
    <w:rPr>
      <w:rFonts w:ascii="宋体" w:hAnsi="宋体"/>
      <w:color w:val="000000"/>
      <w:sz w:val="24"/>
      <w:szCs w:val="24"/>
    </w:rPr>
  </w:style>
  <w:style w:type="paragraph" w:customStyle="1" w:styleId="Charff3">
    <w:name w:val="样式 文档正文 Char + (西文) 宋体 (中文) 宋体 小四 黑色"/>
    <w:basedOn w:val="afff9"/>
    <w:link w:val="CharChar4"/>
    <w:qFormat/>
    <w:pPr>
      <w:widowControl/>
      <w:snapToGrid w:val="0"/>
      <w:spacing w:before="260" w:after="260" w:line="360" w:lineRule="auto"/>
      <w:ind w:firstLine="567"/>
      <w:textAlignment w:val="auto"/>
    </w:pPr>
    <w:rPr>
      <w:rFonts w:ascii="宋体" w:hAnsi="宋体"/>
      <w:color w:val="000000"/>
      <w:kern w:val="0"/>
    </w:rPr>
  </w:style>
  <w:style w:type="character" w:customStyle="1" w:styleId="affff9">
    <w:name w:val="称呼 字符"/>
    <w:link w:val="affff8"/>
    <w:qFormat/>
    <w:rPr>
      <w:rFonts w:eastAsia="宋体"/>
      <w:kern w:val="2"/>
      <w:sz w:val="24"/>
      <w:lang w:val="en-US" w:eastAsia="zh-CN" w:bidi="ar-SA"/>
    </w:rPr>
  </w:style>
  <w:style w:type="character" w:customStyle="1" w:styleId="MMTopic5Char">
    <w:name w:val="MM Topic 5 Char"/>
    <w:link w:val="MMTopic5"/>
    <w:qFormat/>
    <w:locked/>
    <w:rPr>
      <w:b/>
      <w:bCs/>
      <w:i/>
      <w:iCs/>
      <w:kern w:val="2"/>
      <w:sz w:val="28"/>
      <w:szCs w:val="28"/>
    </w:rPr>
  </w:style>
  <w:style w:type="paragraph" w:customStyle="1" w:styleId="MMTopic5">
    <w:name w:val="MM Topic 5"/>
    <w:basedOn w:val="50"/>
    <w:link w:val="MMTopic5Char"/>
    <w:qFormat/>
    <w:pPr>
      <w:keepNext/>
      <w:keepLines/>
      <w:numPr>
        <w:numId w:val="17"/>
      </w:numPr>
      <w:tabs>
        <w:tab w:val="left" w:pos="425"/>
      </w:tabs>
      <w:adjustRightInd/>
      <w:spacing w:before="120" w:after="120" w:line="360" w:lineRule="auto"/>
      <w:textAlignment w:val="auto"/>
    </w:pPr>
    <w:rPr>
      <w:bCs/>
      <w:i/>
      <w:iCs/>
      <w:sz w:val="28"/>
      <w:szCs w:val="28"/>
    </w:rPr>
  </w:style>
  <w:style w:type="character" w:customStyle="1" w:styleId="2-31">
    <w:name w:val="中等深浅底纹 2 - 强调文字颜色 3字符1"/>
    <w:uiPriority w:val="30"/>
    <w:rPr>
      <w:rFonts w:ascii="Cambria" w:hAnsi="Cambria"/>
      <w:i/>
      <w:iCs/>
      <w:color w:val="C7EDCC"/>
      <w:sz w:val="24"/>
      <w:szCs w:val="24"/>
      <w:shd w:val="clear" w:color="auto" w:fill="4F81BD"/>
      <w:lang w:eastAsia="en-US" w:bidi="en-US"/>
    </w:rPr>
  </w:style>
  <w:style w:type="character" w:customStyle="1" w:styleId="Char1c">
    <w:name w:val="文档正文 Char1"/>
    <w:qFormat/>
    <w:rPr>
      <w:rFonts w:ascii="宋体" w:eastAsia="宋体" w:hAnsi="Arial"/>
      <w:sz w:val="24"/>
      <w:szCs w:val="24"/>
      <w:lang w:val="en-US" w:eastAsia="zh-CN" w:bidi="ar-SA"/>
    </w:rPr>
  </w:style>
  <w:style w:type="character" w:customStyle="1" w:styleId="4CharChar">
    <w:name w:val="标书第4段 Char Char"/>
    <w:link w:val="41"/>
    <w:uiPriority w:val="99"/>
    <w:qFormat/>
    <w:locked/>
    <w:rPr>
      <w:rFonts w:ascii="宋体" w:hAnsi="宋体"/>
      <w:b/>
      <w:bCs/>
      <w:sz w:val="24"/>
      <w:szCs w:val="24"/>
      <w:lang w:val="zh-CN" w:eastAsia="en-US"/>
    </w:rPr>
  </w:style>
  <w:style w:type="paragraph" w:customStyle="1" w:styleId="41">
    <w:name w:val="标书第4段"/>
    <w:basedOn w:val="42"/>
    <w:link w:val="4CharChar"/>
    <w:uiPriority w:val="99"/>
    <w:qFormat/>
    <w:pPr>
      <w:widowControl/>
      <w:numPr>
        <w:numId w:val="18"/>
      </w:numPr>
      <w:tabs>
        <w:tab w:val="left" w:pos="420"/>
      </w:tabs>
      <w:adjustRightInd/>
      <w:spacing w:before="0" w:after="0" w:line="360" w:lineRule="auto"/>
      <w:ind w:left="2190" w:hanging="420"/>
      <w:jc w:val="both"/>
      <w:textAlignment w:val="auto"/>
    </w:pPr>
    <w:rPr>
      <w:rFonts w:ascii="宋体" w:eastAsia="宋体" w:hAnsi="宋体"/>
      <w:b/>
      <w:bCs/>
      <w:kern w:val="0"/>
      <w:sz w:val="24"/>
      <w:szCs w:val="24"/>
      <w:lang w:eastAsia="en-US"/>
    </w:rPr>
  </w:style>
  <w:style w:type="character" w:customStyle="1" w:styleId="affffff2">
    <w:name w:val="标题 字符"/>
    <w:link w:val="affffff1"/>
    <w:rPr>
      <w:rFonts w:ascii="Arial" w:eastAsia="宋体" w:hAnsi="Arial" w:cs="Arial"/>
      <w:b/>
      <w:bCs/>
      <w:kern w:val="2"/>
      <w:sz w:val="32"/>
      <w:szCs w:val="32"/>
      <w:lang w:val="en-US" w:eastAsia="zh-CN" w:bidi="ar-SA"/>
    </w:rPr>
  </w:style>
  <w:style w:type="character" w:customStyle="1" w:styleId="HTML11">
    <w:name w:val="HTML 地址字符1"/>
    <w:uiPriority w:val="99"/>
    <w:semiHidden/>
    <w:rPr>
      <w:i/>
      <w:iCs/>
      <w:kern w:val="2"/>
      <w:sz w:val="21"/>
      <w:szCs w:val="22"/>
    </w:rPr>
  </w:style>
  <w:style w:type="character" w:customStyle="1" w:styleId="unnamed21">
    <w:name w:val="unnamed21"/>
    <w:qFormat/>
    <w:rPr>
      <w:rFonts w:ascii="Tahoma" w:eastAsia="黑体" w:hAnsi="Tahoma" w:cs="Tahoma" w:hint="default"/>
      <w:kern w:val="2"/>
      <w:sz w:val="28"/>
      <w:szCs w:val="24"/>
      <w:lang w:val="en-US" w:eastAsia="zh-CN" w:bidi="ar-SA"/>
    </w:rPr>
  </w:style>
  <w:style w:type="character" w:customStyle="1" w:styleId="MMTopic1ArialChar">
    <w:name w:val="样式 MM Topic 1 + Arial Char"/>
    <w:link w:val="MMTopic1Arial"/>
    <w:uiPriority w:val="99"/>
    <w:qFormat/>
    <w:locked/>
    <w:rPr>
      <w:rFonts w:ascii="Arial" w:hAnsi="Arial"/>
      <w:b/>
      <w:bCs/>
      <w:kern w:val="44"/>
      <w:sz w:val="44"/>
      <w:szCs w:val="44"/>
    </w:rPr>
  </w:style>
  <w:style w:type="paragraph" w:customStyle="1" w:styleId="MMTopic1Arial">
    <w:name w:val="样式 MM Topic 1 + Arial"/>
    <w:basedOn w:val="afff9"/>
    <w:next w:val="affffffffd"/>
    <w:link w:val="MMTopic1ArialChar"/>
    <w:uiPriority w:val="99"/>
    <w:qFormat/>
    <w:pPr>
      <w:keepNext/>
      <w:keepLines/>
      <w:pageBreakBefore/>
      <w:widowControl/>
      <w:adjustRightInd/>
      <w:spacing w:before="340" w:after="330" w:line="576" w:lineRule="auto"/>
      <w:ind w:left="930" w:hanging="420"/>
      <w:textAlignment w:val="auto"/>
      <w:outlineLvl w:val="0"/>
    </w:pPr>
    <w:rPr>
      <w:rFonts w:ascii="Arial" w:hAnsi="Arial"/>
      <w:b/>
      <w:bCs/>
      <w:kern w:val="44"/>
      <w:sz w:val="44"/>
      <w:szCs w:val="44"/>
    </w:rPr>
  </w:style>
  <w:style w:type="paragraph" w:customStyle="1" w:styleId="affffffffd">
    <w:name w:val="正文样式"/>
    <w:basedOn w:val="affffa"/>
    <w:qFormat/>
    <w:pPr>
      <w:widowControl/>
      <w:adjustRightInd/>
      <w:snapToGrid w:val="0"/>
      <w:spacing w:before="156" w:after="312" w:line="440" w:lineRule="exact"/>
      <w:ind w:firstLineChars="200" w:firstLine="449"/>
      <w:textAlignment w:val="auto"/>
    </w:pPr>
    <w:rPr>
      <w:rFonts w:ascii="宋体"/>
      <w:szCs w:val="12"/>
      <w:lang w:val="zh-CN"/>
    </w:rPr>
  </w:style>
  <w:style w:type="character" w:customStyle="1" w:styleId="BChar">
    <w:name w:val="B正文 Char"/>
    <w:link w:val="B"/>
    <w:rPr>
      <w:rFonts w:ascii="宋体" w:hAnsi="宋体"/>
      <w:sz w:val="21"/>
      <w:szCs w:val="21"/>
      <w:lang w:val="en-GB"/>
    </w:rPr>
  </w:style>
  <w:style w:type="paragraph" w:customStyle="1" w:styleId="B">
    <w:name w:val="B正文"/>
    <w:basedOn w:val="afffff6"/>
    <w:next w:val="afff9"/>
    <w:link w:val="BChar"/>
    <w:qFormat/>
    <w:pPr>
      <w:widowControl/>
      <w:snapToGrid/>
      <w:spacing w:afterLines="50" w:after="50" w:line="240" w:lineRule="atLeast"/>
      <w:ind w:hangingChars="200" w:hanging="482"/>
    </w:pPr>
    <w:rPr>
      <w:rFonts w:ascii="宋体" w:hAnsi="宋体"/>
      <w:kern w:val="0"/>
      <w:sz w:val="21"/>
      <w:szCs w:val="21"/>
      <w:lang w:val="en-GB"/>
    </w:rPr>
  </w:style>
  <w:style w:type="character" w:customStyle="1" w:styleId="Charff4">
    <w:name w:val="标准正文 Char"/>
    <w:link w:val="affffffffe"/>
    <w:qFormat/>
    <w:rPr>
      <w:sz w:val="21"/>
      <w:szCs w:val="21"/>
    </w:rPr>
  </w:style>
  <w:style w:type="paragraph" w:customStyle="1" w:styleId="affffffffe">
    <w:name w:val="标准正文"/>
    <w:link w:val="Charff4"/>
    <w:qFormat/>
    <w:pPr>
      <w:widowControl w:val="0"/>
      <w:ind w:firstLineChars="200" w:firstLine="420"/>
      <w:jc w:val="both"/>
    </w:pPr>
    <w:rPr>
      <w:sz w:val="21"/>
      <w:szCs w:val="21"/>
    </w:rPr>
  </w:style>
  <w:style w:type="character" w:customStyle="1" w:styleId="1-30">
    <w:name w:val="中等深浅底纹 1 - 强调文字颜色 3字符"/>
    <w:uiPriority w:val="29"/>
    <w:rPr>
      <w:rFonts w:ascii="Cambria" w:hAnsi="Cambria"/>
      <w:i/>
      <w:iCs/>
      <w:color w:val="5A5A5A"/>
      <w:sz w:val="22"/>
      <w:szCs w:val="22"/>
      <w:lang w:eastAsia="en-US" w:bidi="en-US"/>
    </w:rPr>
  </w:style>
  <w:style w:type="character" w:customStyle="1" w:styleId="afffff2">
    <w:name w:val="尾注文本 字符"/>
    <w:link w:val="afffff1"/>
    <w:qFormat/>
    <w:locked/>
    <w:rPr>
      <w:rFonts w:ascii="宋体" w:hAnsi="宋体"/>
      <w:sz w:val="24"/>
      <w:szCs w:val="24"/>
    </w:rPr>
  </w:style>
  <w:style w:type="character" w:customStyle="1" w:styleId="1c">
    <w:name w:val="正文文本 字符1"/>
    <w:link w:val="affffa"/>
    <w:qFormat/>
    <w:rPr>
      <w:rFonts w:eastAsia="宋体"/>
      <w:kern w:val="2"/>
      <w:sz w:val="24"/>
      <w:szCs w:val="24"/>
      <w:lang w:val="en-US" w:eastAsia="zh-CN" w:bidi="ar-SA"/>
    </w:rPr>
  </w:style>
  <w:style w:type="character" w:customStyle="1" w:styleId="611">
    <w:name w:val="网格表 6 彩色1"/>
    <w:uiPriority w:val="19"/>
    <w:qFormat/>
    <w:rPr>
      <w:i/>
      <w:iCs/>
      <w:color w:val="808080"/>
    </w:rPr>
  </w:style>
  <w:style w:type="character" w:customStyle="1" w:styleId="1e">
    <w:name w:val="批注框文本 字符1"/>
    <w:link w:val="afffff3"/>
    <w:rPr>
      <w:rFonts w:eastAsia="宋体"/>
      <w:kern w:val="2"/>
      <w:sz w:val="18"/>
      <w:szCs w:val="18"/>
      <w:lang w:val="en-US" w:eastAsia="zh-CN" w:bidi="ar-SA"/>
    </w:rPr>
  </w:style>
  <w:style w:type="character" w:customStyle="1" w:styleId="4Char0">
    <w:name w:val="4四级标题 Char"/>
    <w:link w:val="4c"/>
    <w:qFormat/>
    <w:rPr>
      <w:rFonts w:eastAsia="仿宋_GB2312"/>
      <w:kern w:val="2"/>
      <w:sz w:val="28"/>
      <w:szCs w:val="28"/>
      <w:lang w:val="zh-CN" w:eastAsia="zh-CN"/>
    </w:rPr>
  </w:style>
  <w:style w:type="paragraph" w:customStyle="1" w:styleId="4c">
    <w:name w:val="4四级标题"/>
    <w:basedOn w:val="000"/>
    <w:link w:val="4Char0"/>
    <w:qFormat/>
    <w:pPr>
      <w:tabs>
        <w:tab w:val="left" w:pos="520"/>
      </w:tabs>
      <w:ind w:left="520" w:firstLineChars="0" w:firstLine="0"/>
    </w:pPr>
    <w:rPr>
      <w:lang w:val="zh-CN"/>
    </w:rPr>
  </w:style>
  <w:style w:type="paragraph" w:customStyle="1" w:styleId="000">
    <w:name w:val="000正文"/>
    <w:basedOn w:val="afff9"/>
    <w:link w:val="000Char"/>
    <w:qFormat/>
    <w:pPr>
      <w:adjustRightInd/>
      <w:spacing w:line="560" w:lineRule="exact"/>
      <w:ind w:firstLineChars="200" w:firstLine="560"/>
      <w:textAlignment w:val="auto"/>
    </w:pPr>
    <w:rPr>
      <w:rFonts w:eastAsia="仿宋_GB2312"/>
      <w:sz w:val="28"/>
      <w:szCs w:val="28"/>
    </w:rPr>
  </w:style>
  <w:style w:type="character" w:customStyle="1" w:styleId="afffffffff">
    <w:name w:val="个人答复风格"/>
    <w:qFormat/>
    <w:rPr>
      <w:rFonts w:ascii="Arial" w:eastAsia="宋体" w:hAnsi="Arial" w:cs="Arial"/>
      <w:color w:val="auto"/>
      <w:sz w:val="20"/>
    </w:rPr>
  </w:style>
  <w:style w:type="character" w:customStyle="1" w:styleId="9Char">
    <w:name w:val="样式9 Char"/>
    <w:link w:val="93"/>
    <w:qFormat/>
    <w:locked/>
    <w:rPr>
      <w:rFonts w:ascii="黑体" w:eastAsia="黑体" w:hAnsi="Arial"/>
      <w:b/>
      <w:sz w:val="44"/>
      <w:szCs w:val="28"/>
    </w:rPr>
  </w:style>
  <w:style w:type="paragraph" w:customStyle="1" w:styleId="93">
    <w:name w:val="样式9"/>
    <w:basedOn w:val="afff9"/>
    <w:link w:val="9Char"/>
    <w:qFormat/>
    <w:pPr>
      <w:widowControl/>
      <w:tabs>
        <w:tab w:val="left" w:pos="1261"/>
      </w:tabs>
      <w:snapToGrid w:val="0"/>
      <w:spacing w:before="260" w:after="260" w:line="360" w:lineRule="auto"/>
      <w:ind w:left="1261" w:firstLineChars="200" w:hanging="864"/>
      <w:jc w:val="left"/>
      <w:textAlignment w:val="auto"/>
      <w:outlineLvl w:val="3"/>
    </w:pPr>
    <w:rPr>
      <w:rFonts w:ascii="黑体" w:eastAsia="黑体" w:hAnsi="Arial"/>
      <w:b/>
      <w:kern w:val="0"/>
      <w:sz w:val="44"/>
      <w:szCs w:val="28"/>
    </w:rPr>
  </w:style>
  <w:style w:type="character" w:customStyle="1" w:styleId="Charff5">
    <w:name w:val="结算规范正文 Char"/>
    <w:link w:val="afffffffff0"/>
    <w:qFormat/>
    <w:locked/>
    <w:rPr>
      <w:rFonts w:ascii="宋体" w:hAnsi="宋体"/>
      <w:sz w:val="24"/>
    </w:rPr>
  </w:style>
  <w:style w:type="paragraph" w:customStyle="1" w:styleId="afffffffff0">
    <w:name w:val="结算规范正文"/>
    <w:basedOn w:val="afff9"/>
    <w:link w:val="Charff5"/>
    <w:qFormat/>
    <w:pPr>
      <w:widowControl/>
      <w:spacing w:before="60" w:after="60" w:line="360" w:lineRule="auto"/>
      <w:ind w:firstLineChars="200" w:firstLine="480"/>
      <w:textAlignment w:val="auto"/>
    </w:pPr>
    <w:rPr>
      <w:rFonts w:ascii="宋体" w:hAnsi="宋体"/>
      <w:kern w:val="0"/>
      <w:szCs w:val="20"/>
    </w:rPr>
  </w:style>
  <w:style w:type="character" w:customStyle="1" w:styleId="Bullet-TableChar">
    <w:name w:val="Bullet - Table Char"/>
    <w:link w:val="Bullet-Table"/>
    <w:qFormat/>
    <w:rPr>
      <w:rFonts w:ascii="Verdana" w:hAnsi="Verdana"/>
      <w:color w:val="000000"/>
      <w:sz w:val="17"/>
      <w:lang w:val="zh-CN" w:eastAsia="en-US"/>
    </w:rPr>
  </w:style>
  <w:style w:type="paragraph" w:customStyle="1" w:styleId="Bullet-Table">
    <w:name w:val="Bullet - Table"/>
    <w:basedOn w:val="Bullet01"/>
    <w:link w:val="Bullet-TableChar"/>
    <w:qFormat/>
    <w:pPr>
      <w:spacing w:after="40"/>
    </w:pPr>
    <w:rPr>
      <w:lang w:val="zh-CN"/>
    </w:rPr>
  </w:style>
  <w:style w:type="paragraph" w:customStyle="1" w:styleId="Bullet01">
    <w:name w:val="Bullet 01"/>
    <w:link w:val="Bullet01Char"/>
    <w:qFormat/>
    <w:pPr>
      <w:keepLines/>
      <w:tabs>
        <w:tab w:val="left" w:pos="576"/>
      </w:tabs>
      <w:spacing w:after="160"/>
    </w:pPr>
    <w:rPr>
      <w:rFonts w:ascii="Verdana" w:hAnsi="Verdana"/>
      <w:color w:val="000000"/>
      <w:sz w:val="17"/>
      <w:lang w:eastAsia="en-US"/>
    </w:rPr>
  </w:style>
  <w:style w:type="character" w:customStyle="1" w:styleId="3-21">
    <w:name w:val="网格表 3 - 强调文字颜色 21"/>
    <w:uiPriority w:val="31"/>
    <w:qFormat/>
    <w:rPr>
      <w:color w:val="auto"/>
      <w:u w:val="single" w:color="9BBB59"/>
    </w:rPr>
  </w:style>
  <w:style w:type="character" w:customStyle="1" w:styleId="txt">
    <w:name w:val="txt"/>
    <w:qFormat/>
  </w:style>
  <w:style w:type="character" w:customStyle="1" w:styleId="2fc">
    <w:name w:val="网格型浅色2"/>
    <w:uiPriority w:val="32"/>
    <w:qFormat/>
    <w:rPr>
      <w:b/>
      <w:bCs/>
      <w:color w:val="76923C"/>
      <w:u w:val="single" w:color="9BBB59"/>
    </w:rPr>
  </w:style>
  <w:style w:type="character" w:customStyle="1" w:styleId="Charff6">
    <w:name w:val="表内 Char"/>
    <w:link w:val="afffffffff1"/>
    <w:qFormat/>
    <w:locked/>
    <w:rPr>
      <w:rFonts w:ascii="宋体" w:hAnsi="宋体" w:cs="宋体"/>
      <w:kern w:val="2"/>
      <w:sz w:val="21"/>
      <w:szCs w:val="22"/>
    </w:rPr>
  </w:style>
  <w:style w:type="paragraph" w:customStyle="1" w:styleId="afffffffff1">
    <w:name w:val="表内"/>
    <w:next w:val="afffffffff2"/>
    <w:link w:val="Charff6"/>
    <w:qFormat/>
    <w:pPr>
      <w:spacing w:before="260" w:after="260" w:line="415" w:lineRule="auto"/>
      <w:ind w:hangingChars="472" w:hanging="992"/>
      <w:jc w:val="center"/>
    </w:pPr>
    <w:rPr>
      <w:rFonts w:ascii="宋体" w:hAnsi="宋体" w:cs="宋体"/>
      <w:kern w:val="2"/>
      <w:sz w:val="21"/>
      <w:szCs w:val="22"/>
    </w:rPr>
  </w:style>
  <w:style w:type="paragraph" w:customStyle="1" w:styleId="afffffffff2">
    <w:name w:val="表后"/>
    <w:next w:val="1f6"/>
    <w:link w:val="Charff7"/>
    <w:qFormat/>
    <w:pPr>
      <w:spacing w:before="260" w:after="260" w:line="415" w:lineRule="auto"/>
      <w:ind w:hangingChars="472" w:hanging="992"/>
      <w:jc w:val="both"/>
    </w:pPr>
    <w:rPr>
      <w:rFonts w:ascii="宋体" w:hAnsi="宋体"/>
      <w:color w:val="000000"/>
      <w:kern w:val="2"/>
      <w:sz w:val="21"/>
      <w:szCs w:val="24"/>
    </w:rPr>
  </w:style>
  <w:style w:type="character" w:customStyle="1" w:styleId="SourceCodeCharChar">
    <w:name w:val="Source Code Char Char"/>
    <w:qFormat/>
    <w:rPr>
      <w:rFonts w:ascii="Courier New" w:eastAsia="宋体" w:hAnsi="Courier New" w:cs="Courier New" w:hint="default"/>
      <w:kern w:val="2"/>
      <w:sz w:val="24"/>
      <w:szCs w:val="24"/>
      <w:lang w:val="en-US" w:eastAsia="zh-CN" w:bidi="ar-SA"/>
    </w:rPr>
  </w:style>
  <w:style w:type="character" w:customStyle="1" w:styleId="BodyChar">
    <w:name w:val="Body Char"/>
    <w:link w:val="Body"/>
    <w:qFormat/>
    <w:locked/>
    <w:rPr>
      <w:rFonts w:eastAsia="MS Mincho"/>
      <w:snapToGrid w:val="0"/>
      <w:sz w:val="22"/>
      <w:lang w:val="zh-CN" w:eastAsia="en-US"/>
    </w:rPr>
  </w:style>
  <w:style w:type="paragraph" w:customStyle="1" w:styleId="Body">
    <w:name w:val="Body"/>
    <w:basedOn w:val="afff9"/>
    <w:link w:val="BodyChar"/>
    <w:qFormat/>
    <w:pPr>
      <w:tabs>
        <w:tab w:val="left" w:pos="360"/>
        <w:tab w:val="left" w:pos="1080"/>
        <w:tab w:val="left" w:pos="1800"/>
        <w:tab w:val="left" w:pos="2520"/>
        <w:tab w:val="left" w:pos="3240"/>
        <w:tab w:val="left" w:pos="3960"/>
        <w:tab w:val="left" w:pos="4680"/>
        <w:tab w:val="left" w:pos="5400"/>
        <w:tab w:val="left" w:pos="6120"/>
        <w:tab w:val="left" w:pos="6768"/>
        <w:tab w:val="left" w:pos="7488"/>
        <w:tab w:val="left" w:pos="8208"/>
        <w:tab w:val="left" w:pos="8928"/>
      </w:tabs>
      <w:adjustRightInd/>
      <w:spacing w:after="120" w:line="240" w:lineRule="auto"/>
      <w:jc w:val="left"/>
      <w:textAlignment w:val="auto"/>
    </w:pPr>
    <w:rPr>
      <w:rFonts w:eastAsia="MS Mincho"/>
      <w:snapToGrid w:val="0"/>
      <w:kern w:val="0"/>
      <w:sz w:val="22"/>
      <w:szCs w:val="20"/>
      <w:lang w:val="zh-CN" w:eastAsia="en-US"/>
    </w:rPr>
  </w:style>
  <w:style w:type="character" w:customStyle="1" w:styleId="MMTopic3Char">
    <w:name w:val="MM Topic 3 Char"/>
    <w:link w:val="MMTopic3"/>
    <w:qFormat/>
    <w:locked/>
    <w:rPr>
      <w:b/>
      <w:sz w:val="32"/>
      <w:szCs w:val="32"/>
      <w:lang w:val="zh-CN"/>
    </w:rPr>
  </w:style>
  <w:style w:type="paragraph" w:customStyle="1" w:styleId="MMTopic3">
    <w:name w:val="MM Topic 3"/>
    <w:basedOn w:val="30"/>
    <w:link w:val="MMTopic3Char"/>
    <w:qFormat/>
    <w:pPr>
      <w:keepNext w:val="0"/>
      <w:numPr>
        <w:numId w:val="17"/>
      </w:numPr>
      <w:tabs>
        <w:tab w:val="left" w:pos="360"/>
        <w:tab w:val="left" w:pos="425"/>
      </w:tabs>
      <w:adjustRightInd/>
      <w:spacing w:before="120" w:line="360" w:lineRule="auto"/>
      <w:jc w:val="both"/>
      <w:textAlignment w:val="auto"/>
    </w:pPr>
    <w:rPr>
      <w:rFonts w:ascii="Times New Roman" w:eastAsia="宋体"/>
      <w:b/>
      <w:kern w:val="0"/>
      <w:sz w:val="32"/>
      <w:szCs w:val="32"/>
    </w:rPr>
  </w:style>
  <w:style w:type="character" w:customStyle="1" w:styleId="BodyCopyCharCharChar">
    <w:name w:val="Body Copy Char Char Char"/>
    <w:link w:val="BodyCopyCharChar"/>
    <w:qFormat/>
    <w:rPr>
      <w:rFonts w:ascii="Garamond" w:hAnsi="Garamond"/>
      <w:sz w:val="21"/>
      <w:szCs w:val="21"/>
      <w:lang w:eastAsia="en-US"/>
    </w:rPr>
  </w:style>
  <w:style w:type="paragraph" w:customStyle="1" w:styleId="BodyCopyCharChar">
    <w:name w:val="Body Copy Char Char"/>
    <w:basedOn w:val="afff9"/>
    <w:link w:val="BodyCopyCharCharChar"/>
    <w:qFormat/>
    <w:pPr>
      <w:widowControl/>
      <w:adjustRightInd/>
      <w:spacing w:after="240" w:line="240" w:lineRule="exact"/>
      <w:jc w:val="left"/>
      <w:textAlignment w:val="auto"/>
    </w:pPr>
    <w:rPr>
      <w:rFonts w:ascii="Garamond" w:hAnsi="Garamond"/>
      <w:kern w:val="0"/>
      <w:sz w:val="21"/>
      <w:szCs w:val="21"/>
      <w:lang w:eastAsia="en-US"/>
    </w:rPr>
  </w:style>
  <w:style w:type="character" w:customStyle="1" w:styleId="hljs-comment">
    <w:name w:val="hljs-comment"/>
    <w:qFormat/>
  </w:style>
  <w:style w:type="character" w:customStyle="1" w:styleId="421">
    <w:name w:val="无格式表格 42"/>
    <w:uiPriority w:val="21"/>
    <w:qFormat/>
    <w:rPr>
      <w:b/>
      <w:bCs/>
      <w:i/>
      <w:iCs/>
      <w:color w:val="4F81BD"/>
      <w:sz w:val="22"/>
      <w:szCs w:val="22"/>
    </w:rPr>
  </w:style>
  <w:style w:type="character" w:customStyle="1" w:styleId="afffffffff3">
    <w:name w:val="表内文字"/>
    <w:rPr>
      <w:rFonts w:ascii="宋体" w:hAnsi="宋体"/>
      <w:sz w:val="18"/>
    </w:rPr>
  </w:style>
  <w:style w:type="character" w:customStyle="1" w:styleId="FootnoteSymbol">
    <w:name w:val="Footnote Symbol"/>
    <w:qFormat/>
    <w:rPr>
      <w:rFonts w:ascii="宋体" w:eastAsia="宋体" w:hAnsi="宋体" w:hint="eastAsia"/>
    </w:rPr>
  </w:style>
  <w:style w:type="character" w:customStyle="1" w:styleId="7Char">
    <w:name w:val="样式7 Char"/>
    <w:link w:val="75"/>
    <w:qFormat/>
    <w:locked/>
    <w:rPr>
      <w:rFonts w:ascii="宋体" w:hAnsi="宋体"/>
      <w:b/>
      <w:bCs/>
      <w:sz w:val="24"/>
      <w:lang w:val="zh-CN" w:eastAsia="zh-CN"/>
    </w:rPr>
  </w:style>
  <w:style w:type="paragraph" w:customStyle="1" w:styleId="75">
    <w:name w:val="样式7"/>
    <w:basedOn w:val="42"/>
    <w:link w:val="7Char"/>
    <w:qFormat/>
    <w:pPr>
      <w:widowControl/>
      <w:numPr>
        <w:ilvl w:val="0"/>
        <w:numId w:val="0"/>
      </w:numPr>
      <w:tabs>
        <w:tab w:val="left" w:pos="1480"/>
        <w:tab w:val="left" w:pos="2424"/>
      </w:tabs>
      <w:spacing w:before="0" w:afterLines="50" w:line="440" w:lineRule="exact"/>
      <w:ind w:left="902" w:right="210" w:hanging="420"/>
      <w:jc w:val="both"/>
    </w:pPr>
    <w:rPr>
      <w:rFonts w:ascii="宋体" w:eastAsia="宋体" w:hAnsi="宋体"/>
      <w:b/>
      <w:bCs/>
      <w:kern w:val="0"/>
      <w:sz w:val="24"/>
      <w:szCs w:val="20"/>
    </w:rPr>
  </w:style>
  <w:style w:type="character" w:customStyle="1" w:styleId="Char1d">
    <w:name w:val="签名 Char1"/>
    <w:qFormat/>
    <w:rPr>
      <w:rFonts w:cs="Calibri"/>
      <w:sz w:val="22"/>
      <w:szCs w:val="22"/>
      <w:lang w:eastAsia="en-US"/>
    </w:rPr>
  </w:style>
  <w:style w:type="character" w:customStyle="1" w:styleId="4-21">
    <w:name w:val="网格表 4 - 强调文字颜色 21"/>
    <w:uiPriority w:val="32"/>
    <w:qFormat/>
    <w:rPr>
      <w:b/>
      <w:bCs/>
      <w:color w:val="76923C"/>
      <w:u w:val="single" w:color="9BBB59"/>
    </w:rPr>
  </w:style>
  <w:style w:type="character" w:customStyle="1" w:styleId="2Char4">
    <w:name w:val="正文首行缩进 2 Char"/>
    <w:link w:val="214"/>
    <w:qFormat/>
    <w:rPr>
      <w:rFonts w:eastAsia="宋体"/>
      <w:sz w:val="21"/>
      <w:lang w:val="en-US" w:eastAsia="zh-CN" w:bidi="ar-SA"/>
    </w:rPr>
  </w:style>
  <w:style w:type="paragraph" w:customStyle="1" w:styleId="214">
    <w:name w:val="正文首行缩进 21"/>
    <w:basedOn w:val="affffb"/>
    <w:link w:val="2Char4"/>
    <w:qFormat/>
    <w:pPr>
      <w:spacing w:line="312" w:lineRule="atLeast"/>
      <w:ind w:firstLineChars="200" w:firstLine="420"/>
    </w:pPr>
    <w:rPr>
      <w:kern w:val="0"/>
      <w:sz w:val="21"/>
      <w:szCs w:val="20"/>
    </w:rPr>
  </w:style>
  <w:style w:type="character" w:customStyle="1" w:styleId="430">
    <w:name w:val="无格式表格 43"/>
    <w:uiPriority w:val="21"/>
    <w:qFormat/>
    <w:rPr>
      <w:b/>
      <w:bCs/>
      <w:i/>
      <w:iCs/>
      <w:color w:val="4F81BD"/>
      <w:sz w:val="22"/>
      <w:szCs w:val="22"/>
    </w:rPr>
  </w:style>
  <w:style w:type="character" w:customStyle="1" w:styleId="HTChar0">
    <w:name w:val="HT_正文缩进 Char"/>
    <w:link w:val="HT0"/>
    <w:qFormat/>
    <w:locked/>
    <w:rPr>
      <w:sz w:val="24"/>
      <w:szCs w:val="24"/>
    </w:rPr>
  </w:style>
  <w:style w:type="character" w:customStyle="1" w:styleId="small">
    <w:name w:val="small"/>
    <w:qFormat/>
  </w:style>
  <w:style w:type="character" w:customStyle="1" w:styleId="ListLabel43">
    <w:name w:val="ListLabel 43"/>
    <w:qFormat/>
    <w:rPr>
      <w:rFonts w:cs="Wingdings"/>
    </w:rPr>
  </w:style>
  <w:style w:type="character" w:customStyle="1" w:styleId="ListLabel14">
    <w:name w:val="ListLabel 14"/>
    <w:qFormat/>
    <w:rPr>
      <w:rFonts w:cs="Wingdings"/>
    </w:rPr>
  </w:style>
  <w:style w:type="character" w:customStyle="1" w:styleId="3f5">
    <w:name w:val="网格型浅色3"/>
    <w:uiPriority w:val="32"/>
    <w:qFormat/>
    <w:rPr>
      <w:b/>
      <w:bCs/>
      <w:color w:val="76923C"/>
      <w:u w:val="single" w:color="9BBB59"/>
    </w:rPr>
  </w:style>
  <w:style w:type="character" w:customStyle="1" w:styleId="3h3subheadheading3Sub-subsectionTitleH3l3Char">
    <w:name w:val="样式 标题 3正文三级标题h3subheadheading 3Sub-sub section TitleH3l3... Char"/>
    <w:rPr>
      <w:rFonts w:ascii="宋体" w:eastAsia="宋体" w:hAnsi="宋体"/>
      <w:kern w:val="2"/>
      <w:sz w:val="24"/>
      <w:szCs w:val="24"/>
      <w:lang w:val="en-US" w:eastAsia="zh-CN" w:bidi="ar-SA"/>
    </w:rPr>
  </w:style>
  <w:style w:type="character" w:customStyle="1" w:styleId="2-110">
    <w:name w:val="中等深浅网格 2 - 强调文字颜色 1字符1"/>
    <w:uiPriority w:val="1"/>
    <w:qFormat/>
    <w:rPr>
      <w:kern w:val="2"/>
      <w:sz w:val="21"/>
      <w:szCs w:val="22"/>
    </w:rPr>
  </w:style>
  <w:style w:type="character" w:customStyle="1" w:styleId="2c">
    <w:name w:val="文档结构图 字符2"/>
    <w:link w:val="affff6"/>
    <w:uiPriority w:val="99"/>
    <w:semiHidden/>
    <w:rPr>
      <w:rFonts w:eastAsia="宋体"/>
      <w:kern w:val="2"/>
      <w:sz w:val="21"/>
      <w:szCs w:val="24"/>
      <w:lang w:val="en-US" w:eastAsia="zh-CN" w:bidi="ar-SA"/>
    </w:rPr>
  </w:style>
  <w:style w:type="character" w:customStyle="1" w:styleId="hljs-params">
    <w:name w:val="hljs-params"/>
  </w:style>
  <w:style w:type="character" w:customStyle="1" w:styleId="1ff1">
    <w:name w:val="网格型浅色1"/>
    <w:uiPriority w:val="32"/>
    <w:qFormat/>
    <w:rPr>
      <w:b/>
      <w:bCs/>
      <w:smallCaps/>
      <w:color w:val="C0504D"/>
      <w:spacing w:val="5"/>
      <w:u w:val="single"/>
    </w:rPr>
  </w:style>
  <w:style w:type="character" w:customStyle="1" w:styleId="CharChar7">
    <w:name w:val="样式 左 Char Char"/>
    <w:link w:val="aff2"/>
    <w:uiPriority w:val="99"/>
    <w:qFormat/>
    <w:locked/>
    <w:rPr>
      <w:kern w:val="2"/>
      <w:sz w:val="24"/>
      <w:szCs w:val="22"/>
      <w:lang w:val="zh-CN" w:eastAsia="en-US"/>
    </w:rPr>
  </w:style>
  <w:style w:type="paragraph" w:customStyle="1" w:styleId="aff2">
    <w:name w:val="样式 左"/>
    <w:basedOn w:val="afff9"/>
    <w:link w:val="CharChar7"/>
    <w:uiPriority w:val="99"/>
    <w:qFormat/>
    <w:pPr>
      <w:widowControl/>
      <w:numPr>
        <w:numId w:val="19"/>
      </w:numPr>
      <w:tabs>
        <w:tab w:val="left" w:pos="737"/>
      </w:tabs>
      <w:adjustRightInd/>
      <w:spacing w:beforeLines="25" w:before="260" w:after="260" w:line="300" w:lineRule="auto"/>
      <w:ind w:firstLineChars="200" w:firstLine="200"/>
      <w:jc w:val="left"/>
      <w:textAlignment w:val="auto"/>
    </w:pPr>
    <w:rPr>
      <w:szCs w:val="22"/>
      <w:lang w:val="zh-CN" w:eastAsia="en-US"/>
    </w:rPr>
  </w:style>
  <w:style w:type="character" w:customStyle="1" w:styleId="Internetlink">
    <w:name w:val="Internet link"/>
    <w:qFormat/>
    <w:rPr>
      <w:rFonts w:ascii="宋体" w:eastAsia="宋体" w:hAnsi="宋体" w:hint="eastAsia"/>
      <w:color w:val="0000FF"/>
      <w:u w:val="single"/>
    </w:rPr>
  </w:style>
  <w:style w:type="character" w:customStyle="1" w:styleId="hljs-builtin-name">
    <w:name w:val="hljs-builtin-name"/>
  </w:style>
  <w:style w:type="character" w:customStyle="1" w:styleId="810">
    <w:name w:val="标题 8 字符1"/>
    <w:link w:val="8"/>
    <w:uiPriority w:val="99"/>
    <w:qFormat/>
    <w:rPr>
      <w:rFonts w:ascii="Arial" w:eastAsia="黑体" w:hAnsi="Arial"/>
      <w:kern w:val="2"/>
      <w:sz w:val="24"/>
      <w:szCs w:val="24"/>
      <w:lang w:val="zh-CN"/>
    </w:rPr>
  </w:style>
  <w:style w:type="character" w:customStyle="1" w:styleId="f121">
    <w:name w:val="f121"/>
    <w:rPr>
      <w:spacing w:val="270"/>
      <w:sz w:val="18"/>
      <w:szCs w:val="18"/>
    </w:rPr>
  </w:style>
  <w:style w:type="character" w:customStyle="1" w:styleId="Charff8">
    <w:name w:val="文档正文基本 Char"/>
    <w:qFormat/>
    <w:rPr>
      <w:rFonts w:eastAsia="宋体" w:cs="宋体"/>
      <w:kern w:val="2"/>
      <w:sz w:val="24"/>
      <w:szCs w:val="24"/>
      <w:lang w:val="en-US" w:eastAsia="zh-CN" w:bidi="ar-SA"/>
    </w:rPr>
  </w:style>
  <w:style w:type="character" w:customStyle="1" w:styleId="-Char">
    <w:name w:val="建议书-正文 Char"/>
    <w:link w:val="-0"/>
    <w:qFormat/>
    <w:rPr>
      <w:rFonts w:ascii="宋体" w:hAnsi="宋体"/>
      <w:color w:val="000000"/>
      <w:sz w:val="24"/>
      <w:szCs w:val="24"/>
    </w:rPr>
  </w:style>
  <w:style w:type="character" w:customStyle="1" w:styleId="Char1">
    <w:name w:val="正文首行缩进 Char"/>
    <w:link w:val="1f6"/>
    <w:qFormat/>
    <w:rPr>
      <w:rFonts w:ascii="Arial" w:eastAsia="宋体" w:hAnsi="Arial" w:cs="Arial"/>
      <w:kern w:val="2"/>
      <w:sz w:val="24"/>
      <w:szCs w:val="24"/>
      <w:lang w:val="en-US" w:eastAsia="zh-CN" w:bidi="ar-SA"/>
    </w:rPr>
  </w:style>
  <w:style w:type="character" w:customStyle="1" w:styleId="-33">
    <w:name w:val="彩色列表 - 强调文字颜色 3字符"/>
    <w:uiPriority w:val="29"/>
    <w:rPr>
      <w:rFonts w:ascii="Cambria" w:hAnsi="Cambria"/>
      <w:i/>
      <w:iCs/>
      <w:color w:val="5A5A5A"/>
      <w:sz w:val="22"/>
      <w:szCs w:val="22"/>
      <w:lang w:eastAsia="en-US" w:bidi="en-US"/>
    </w:rPr>
  </w:style>
  <w:style w:type="character" w:customStyle="1" w:styleId="1a">
    <w:name w:val="正文缩进 字符1"/>
    <w:link w:val="affff3"/>
    <w:qFormat/>
    <w:rPr>
      <w:rFonts w:eastAsia="宋体"/>
      <w:kern w:val="2"/>
      <w:sz w:val="24"/>
      <w:szCs w:val="24"/>
      <w:lang w:val="en-US" w:eastAsia="zh-CN" w:bidi="ar-SA"/>
    </w:rPr>
  </w:style>
  <w:style w:type="character" w:customStyle="1" w:styleId="3f6">
    <w:name w:val="不明显强调3"/>
    <w:uiPriority w:val="19"/>
    <w:qFormat/>
    <w:rPr>
      <w:i/>
      <w:iCs/>
      <w:color w:val="808080"/>
    </w:rPr>
  </w:style>
  <w:style w:type="character" w:customStyle="1" w:styleId="Charff9">
    <w:name w:val="表格内容 Char"/>
    <w:link w:val="afffffffff4"/>
    <w:qFormat/>
    <w:locked/>
    <w:rPr>
      <w:rFonts w:ascii="宋体"/>
      <w:color w:val="000000"/>
      <w:sz w:val="24"/>
      <w:lang w:val="en-US" w:eastAsia="zh-CN" w:bidi="ar-SA"/>
    </w:rPr>
  </w:style>
  <w:style w:type="paragraph" w:customStyle="1" w:styleId="afffffffff4">
    <w:name w:val="表格内容"/>
    <w:next w:val="afff9"/>
    <w:link w:val="Charff9"/>
    <w:qFormat/>
    <w:pPr>
      <w:widowControl w:val="0"/>
      <w:jc w:val="center"/>
      <w:textAlignment w:val="center"/>
    </w:pPr>
    <w:rPr>
      <w:rFonts w:ascii="宋体"/>
      <w:color w:val="000000"/>
      <w:sz w:val="24"/>
    </w:rPr>
  </w:style>
  <w:style w:type="character" w:customStyle="1" w:styleId="hljs-builtin">
    <w:name w:val="hljs-built_in"/>
  </w:style>
  <w:style w:type="character" w:customStyle="1" w:styleId="220">
    <w:name w:val="标题 2 字符2"/>
    <w:link w:val="2a"/>
    <w:uiPriority w:val="9"/>
    <w:qFormat/>
    <w:rPr>
      <w:rFonts w:ascii="仿宋_GB2312" w:eastAsia="黑体"/>
      <w:bCs/>
      <w:kern w:val="2"/>
      <w:sz w:val="30"/>
      <w:szCs w:val="30"/>
      <w:lang w:val="zh-CN" w:eastAsia="zh-CN"/>
    </w:rPr>
  </w:style>
  <w:style w:type="character" w:customStyle="1" w:styleId="BEAChar2">
    <w:name w:val="BEA 正文 Char2"/>
    <w:qFormat/>
    <w:rPr>
      <w:rFonts w:ascii="Arial" w:eastAsia="宋体" w:hAnsi="Arial" w:cs="Arial" w:hint="default"/>
      <w:spacing w:val="8"/>
      <w:kern w:val="2"/>
      <w:sz w:val="24"/>
      <w:szCs w:val="24"/>
      <w:lang w:val="en-US" w:eastAsia="zh-CN" w:bidi="ar-SA"/>
    </w:rPr>
  </w:style>
  <w:style w:type="character" w:customStyle="1" w:styleId="themebody">
    <w:name w:val="themebody"/>
    <w:qFormat/>
    <w:rPr>
      <w:rFonts w:ascii="Arial" w:eastAsia="黑体" w:hAnsi="Arial" w:cs="Arial" w:hint="default"/>
      <w:snapToGrid/>
      <w:sz w:val="21"/>
      <w:szCs w:val="21"/>
      <w:lang w:val="en-US" w:eastAsia="zh-CN" w:bidi="ar-SA"/>
    </w:rPr>
  </w:style>
  <w:style w:type="character" w:customStyle="1" w:styleId="Charffa">
    <w:name w:val="文档正文样式 Char"/>
    <w:link w:val="afffffffff5"/>
    <w:qFormat/>
    <w:rPr>
      <w:rFonts w:eastAsia="宋体"/>
      <w:szCs w:val="24"/>
      <w:lang w:val="zh-CN" w:eastAsia="zh-CN" w:bidi="ar-SA"/>
    </w:rPr>
  </w:style>
  <w:style w:type="paragraph" w:customStyle="1" w:styleId="afffffffff5">
    <w:name w:val="文档正文样式"/>
    <w:basedOn w:val="afff9"/>
    <w:link w:val="Charffa"/>
    <w:qFormat/>
    <w:pPr>
      <w:adjustRightInd/>
      <w:spacing w:line="360" w:lineRule="auto"/>
      <w:ind w:firstLine="420"/>
      <w:textAlignment w:val="auto"/>
    </w:pPr>
    <w:rPr>
      <w:kern w:val="0"/>
      <w:sz w:val="20"/>
      <w:lang w:val="zh-CN"/>
    </w:rPr>
  </w:style>
  <w:style w:type="character" w:customStyle="1" w:styleId="Charffb">
    <w:name w:val="小标题样式 Char"/>
    <w:link w:val="afffffffff6"/>
    <w:uiPriority w:val="99"/>
    <w:qFormat/>
    <w:locked/>
    <w:rPr>
      <w:kern w:val="2"/>
      <w:sz w:val="21"/>
      <w:szCs w:val="28"/>
    </w:rPr>
  </w:style>
  <w:style w:type="paragraph" w:customStyle="1" w:styleId="afffffffff6">
    <w:name w:val="小标题样式"/>
    <w:basedOn w:val="afffffffff7"/>
    <w:link w:val="Charffb"/>
    <w:uiPriority w:val="99"/>
    <w:qFormat/>
    <w:pPr>
      <w:tabs>
        <w:tab w:val="left" w:pos="1280"/>
      </w:tabs>
      <w:ind w:left="1280" w:firstLineChars="0" w:firstLine="0"/>
    </w:pPr>
    <w:rPr>
      <w:kern w:val="2"/>
    </w:rPr>
  </w:style>
  <w:style w:type="paragraph" w:customStyle="1" w:styleId="afffffffff7">
    <w:name w:val="！正文"/>
    <w:basedOn w:val="afff9"/>
    <w:link w:val="Charffc"/>
    <w:qFormat/>
    <w:pPr>
      <w:widowControl/>
      <w:autoSpaceDE w:val="0"/>
      <w:autoSpaceDN w:val="0"/>
      <w:spacing w:line="360" w:lineRule="auto"/>
      <w:ind w:firstLineChars="192" w:firstLine="461"/>
      <w:jc w:val="left"/>
      <w:textAlignment w:val="auto"/>
    </w:pPr>
    <w:rPr>
      <w:kern w:val="0"/>
      <w:sz w:val="21"/>
      <w:szCs w:val="28"/>
    </w:rPr>
  </w:style>
  <w:style w:type="character" w:customStyle="1" w:styleId="Charffd">
    <w:name w:val="正文文本 Char"/>
    <w:qFormat/>
    <w:rPr>
      <w:rFonts w:ascii="Times New Roman" w:eastAsia="宋体" w:hAnsi="Times New Roman" w:cs="Times New Roman"/>
      <w:sz w:val="28"/>
      <w:szCs w:val="20"/>
    </w:rPr>
  </w:style>
  <w:style w:type="character" w:customStyle="1" w:styleId="2f1">
    <w:name w:val="正文文本 2 字符"/>
    <w:link w:val="2f0"/>
    <w:uiPriority w:val="99"/>
    <w:qFormat/>
    <w:rPr>
      <w:rFonts w:eastAsia="宋体"/>
      <w:kern w:val="2"/>
      <w:sz w:val="21"/>
      <w:szCs w:val="24"/>
      <w:lang w:val="en-US" w:eastAsia="zh-CN" w:bidi="ar-SA"/>
    </w:rPr>
  </w:style>
  <w:style w:type="character" w:customStyle="1" w:styleId="HighlightedVariable">
    <w:name w:val="Highlighted Variable"/>
    <w:qFormat/>
    <w:rPr>
      <w:rFonts w:ascii="Book Antiqua" w:hAnsi="Book Antiqua"/>
      <w:color w:val="0000FF"/>
    </w:rPr>
  </w:style>
  <w:style w:type="character" w:customStyle="1" w:styleId="tw4winPopup">
    <w:name w:val="tw4winPopup"/>
    <w:qFormat/>
    <w:rPr>
      <w:rFonts w:ascii="Courier New" w:hAnsi="Courier New" w:cs="Courier New" w:hint="default"/>
      <w:color w:val="008000"/>
    </w:rPr>
  </w:style>
  <w:style w:type="character" w:customStyle="1" w:styleId="asc1">
    <w:name w:val="asc1"/>
    <w:rPr>
      <w:color w:val="D61821"/>
    </w:rPr>
  </w:style>
  <w:style w:type="character" w:customStyle="1" w:styleId="Char1e">
    <w:name w:val="正文文本 Char1"/>
    <w:uiPriority w:val="99"/>
    <w:semiHidden/>
    <w:qFormat/>
    <w:rPr>
      <w:kern w:val="2"/>
      <w:sz w:val="21"/>
    </w:rPr>
  </w:style>
  <w:style w:type="character" w:customStyle="1" w:styleId="1ff2">
    <w:name w:val="书籍标题1"/>
    <w:uiPriority w:val="33"/>
    <w:qFormat/>
    <w:rPr>
      <w:b/>
      <w:bCs/>
      <w:i/>
      <w:iCs/>
      <w:spacing w:val="5"/>
    </w:rPr>
  </w:style>
  <w:style w:type="character" w:customStyle="1" w:styleId="keyword">
    <w:name w:val="keyword"/>
    <w:qFormat/>
  </w:style>
  <w:style w:type="character" w:customStyle="1" w:styleId="NeusoftPMSChar">
    <w:name w:val="NeusoftPMS正文 Char"/>
    <w:link w:val="NeusoftPMS"/>
    <w:rPr>
      <w:kern w:val="2"/>
      <w:sz w:val="21"/>
      <w:szCs w:val="24"/>
    </w:rPr>
  </w:style>
  <w:style w:type="paragraph" w:customStyle="1" w:styleId="NeusoftPMS">
    <w:name w:val="NeusoftPMS正文"/>
    <w:basedOn w:val="afff9"/>
    <w:link w:val="NeusoftPMSChar"/>
    <w:qFormat/>
    <w:pPr>
      <w:widowControl/>
      <w:adjustRightInd/>
      <w:spacing w:afterLines="50" w:after="50" w:line="360" w:lineRule="auto"/>
      <w:ind w:firstLineChars="200" w:firstLine="200"/>
      <w:textAlignment w:val="auto"/>
    </w:pPr>
    <w:rPr>
      <w:sz w:val="21"/>
    </w:rPr>
  </w:style>
  <w:style w:type="character" w:customStyle="1" w:styleId="textCharChar1CharChar">
    <w:name w:val="text Char Char1 Char Char"/>
    <w:link w:val="textCharChar1Char"/>
    <w:qFormat/>
    <w:rPr>
      <w:rFonts w:ascii="Arial" w:eastAsia="宋体" w:hAnsi="Arial"/>
      <w:szCs w:val="24"/>
      <w:lang w:val="zh-CN" w:eastAsia="zh-CN" w:bidi="ar-SA"/>
    </w:rPr>
  </w:style>
  <w:style w:type="paragraph" w:customStyle="1" w:styleId="textCharChar1Char">
    <w:name w:val="text Char Char1 Char"/>
    <w:basedOn w:val="afff9"/>
    <w:link w:val="textCharChar1CharChar"/>
    <w:qFormat/>
    <w:pPr>
      <w:snapToGrid w:val="0"/>
      <w:spacing w:line="240" w:lineRule="auto"/>
      <w:ind w:left="288" w:firstLine="446"/>
      <w:textAlignment w:val="auto"/>
    </w:pPr>
    <w:rPr>
      <w:rFonts w:ascii="Arial" w:hAnsi="Arial"/>
      <w:kern w:val="0"/>
      <w:sz w:val="20"/>
      <w:lang w:val="zh-CN"/>
    </w:rPr>
  </w:style>
  <w:style w:type="character" w:customStyle="1" w:styleId="3Char5">
    <w:name w:val="标题 3 Char"/>
    <w:qFormat/>
    <w:rPr>
      <w:rFonts w:ascii="黑体" w:eastAsia="黑体" w:hAnsi="Times New Roman" w:cs="Times New Roman"/>
      <w:kern w:val="0"/>
      <w:sz w:val="28"/>
      <w:szCs w:val="20"/>
    </w:rPr>
  </w:style>
  <w:style w:type="character" w:customStyle="1" w:styleId="2Char11">
    <w:name w:val="正文首行缩进 2 Char1"/>
    <w:uiPriority w:val="99"/>
    <w:semiHidden/>
    <w:qFormat/>
    <w:rPr>
      <w:kern w:val="2"/>
      <w:sz w:val="21"/>
    </w:rPr>
  </w:style>
  <w:style w:type="character" w:customStyle="1" w:styleId="3f7">
    <w:name w:val="普通表格 3"/>
    <w:uiPriority w:val="19"/>
    <w:qFormat/>
    <w:rPr>
      <w:i/>
      <w:iCs/>
      <w:color w:val="808080"/>
    </w:rPr>
  </w:style>
  <w:style w:type="character" w:customStyle="1" w:styleId="affff1">
    <w:name w:val="电子邮件签名 字符"/>
    <w:link w:val="affff0"/>
    <w:qFormat/>
    <w:locked/>
    <w:rPr>
      <w:szCs w:val="21"/>
    </w:rPr>
  </w:style>
  <w:style w:type="character" w:customStyle="1" w:styleId="Char24">
    <w:name w:val="明显引用 Char2"/>
    <w:uiPriority w:val="60"/>
    <w:rPr>
      <w:i/>
      <w:iCs/>
      <w:color w:val="4F81BD"/>
      <w:sz w:val="24"/>
    </w:rPr>
  </w:style>
  <w:style w:type="character" w:customStyle="1" w:styleId="5Char">
    <w:name w:val="样式5 Char"/>
    <w:link w:val="52"/>
    <w:qFormat/>
    <w:locked/>
    <w:rPr>
      <w:rFonts w:ascii="Arial" w:eastAsia="黑体" w:hAnsi="Arial"/>
      <w:b/>
      <w:kern w:val="2"/>
      <w:sz w:val="28"/>
      <w:lang w:val="zh-CN"/>
    </w:rPr>
  </w:style>
  <w:style w:type="paragraph" w:customStyle="1" w:styleId="52">
    <w:name w:val="样式5"/>
    <w:basedOn w:val="42"/>
    <w:link w:val="5Char"/>
    <w:qFormat/>
    <w:pPr>
      <w:keepNext w:val="0"/>
      <w:numPr>
        <w:numId w:val="20"/>
      </w:numPr>
      <w:tabs>
        <w:tab w:val="left" w:pos="425"/>
      </w:tabs>
      <w:adjustRightInd/>
      <w:spacing w:before="280" w:after="290" w:line="376" w:lineRule="auto"/>
      <w:jc w:val="both"/>
      <w:textAlignment w:val="auto"/>
    </w:pPr>
    <w:rPr>
      <w:rFonts w:ascii="Arial" w:hAnsi="Arial"/>
      <w:b/>
      <w:szCs w:val="20"/>
    </w:rPr>
  </w:style>
  <w:style w:type="character" w:customStyle="1" w:styleId="CharChar7CharCharCharCharCharCharCharCharCharCharCharCharChar">
    <w:name w:val="Char Char7 Char Char Char Char Char Char Char Char Char Char Char Char Char"/>
    <w:link w:val="CharChar7CharCharCharCharCharCharCharCharCharCharCharChar"/>
    <w:qFormat/>
    <w:rPr>
      <w:rFonts w:ascii="宋体" w:eastAsia="宋体" w:hAnsi="宋体"/>
      <w:szCs w:val="24"/>
      <w:lang w:val="zh-CN" w:eastAsia="zh-CN" w:bidi="ar-SA"/>
    </w:rPr>
  </w:style>
  <w:style w:type="paragraph" w:customStyle="1" w:styleId="CharChar7CharCharCharCharCharCharCharCharCharCharCharChar">
    <w:name w:val="Char Char7 Char Char Char Char Char Char Char Char Char Char Char Char"/>
    <w:basedOn w:val="afff9"/>
    <w:link w:val="CharChar7CharCharCharCharCharCharCharCharCharCharCharCharChar"/>
    <w:qFormat/>
    <w:pPr>
      <w:adjustRightInd/>
      <w:spacing w:line="360" w:lineRule="auto"/>
      <w:textAlignment w:val="auto"/>
    </w:pPr>
    <w:rPr>
      <w:rFonts w:ascii="宋体" w:hAnsi="宋体"/>
      <w:kern w:val="0"/>
      <w:sz w:val="20"/>
      <w:lang w:val="zh-CN"/>
    </w:rPr>
  </w:style>
  <w:style w:type="character" w:customStyle="1" w:styleId="cssswatchname">
    <w:name w:val="cssswatchname"/>
    <w:basedOn w:val="afffa"/>
  </w:style>
  <w:style w:type="character" w:customStyle="1" w:styleId="ListLabel32">
    <w:name w:val="ListLabel 32"/>
    <w:qFormat/>
    <w:rPr>
      <w:rFonts w:cs="Wingdings"/>
    </w:rPr>
  </w:style>
  <w:style w:type="character" w:customStyle="1" w:styleId="pln">
    <w:name w:val="pln"/>
  </w:style>
  <w:style w:type="character" w:customStyle="1" w:styleId="CharChar9">
    <w:name w:val="Char Char9"/>
    <w:qFormat/>
    <w:locked/>
    <w:rPr>
      <w:rFonts w:ascii="Times New Roman" w:eastAsia="宋体" w:hAnsi="Times New Roman" w:cs="Times New Roman"/>
      <w:sz w:val="18"/>
      <w:szCs w:val="18"/>
    </w:rPr>
  </w:style>
  <w:style w:type="character" w:customStyle="1" w:styleId="2Char12">
    <w:name w:val="正文文本缩进 2 Char1"/>
    <w:uiPriority w:val="99"/>
    <w:semiHidden/>
    <w:qFormat/>
    <w:rPr>
      <w:kern w:val="2"/>
      <w:sz w:val="21"/>
    </w:rPr>
  </w:style>
  <w:style w:type="character" w:customStyle="1" w:styleId="Char1f">
    <w:name w:val="标题 Char1"/>
    <w:uiPriority w:val="10"/>
    <w:qFormat/>
    <w:rPr>
      <w:rFonts w:ascii="Cambria" w:hAnsi="Cambria" w:cs="Times New Roman"/>
      <w:b/>
      <w:bCs/>
      <w:kern w:val="2"/>
      <w:sz w:val="32"/>
      <w:szCs w:val="32"/>
    </w:rPr>
  </w:style>
  <w:style w:type="character" w:customStyle="1" w:styleId="Char1f0">
    <w:name w:val="正文文本缩进 Char1"/>
    <w:qFormat/>
    <w:rPr>
      <w:kern w:val="2"/>
      <w:sz w:val="21"/>
    </w:rPr>
  </w:style>
  <w:style w:type="character" w:customStyle="1" w:styleId="CharChar12">
    <w:name w:val="Char Char12"/>
    <w:qFormat/>
    <w:locked/>
    <w:rPr>
      <w:rFonts w:ascii="宋体" w:eastAsia="宋体" w:hAnsi="宋体"/>
      <w:kern w:val="2"/>
      <w:sz w:val="24"/>
      <w:lang w:val="en-US" w:eastAsia="zh-CN" w:bidi="ar-SA"/>
    </w:rPr>
  </w:style>
  <w:style w:type="character" w:customStyle="1" w:styleId="225225225Char">
    <w:name w:val="样式 样式 样式 首行缩进:  2.25 字符 + 首行缩进:  2.25 字符 + 首行缩进:  2.25 字符 Char"/>
    <w:link w:val="225225225"/>
    <w:qFormat/>
    <w:locked/>
    <w:rPr>
      <w:color w:val="FF0000"/>
      <w:sz w:val="24"/>
      <w:szCs w:val="24"/>
    </w:rPr>
  </w:style>
  <w:style w:type="paragraph" w:customStyle="1" w:styleId="225225225">
    <w:name w:val="样式 样式 样式 首行缩进:  2.25 字符 + 首行缩进:  2.25 字符 + 首行缩进:  2.25 字符"/>
    <w:basedOn w:val="afff9"/>
    <w:link w:val="225225225Char"/>
    <w:qFormat/>
    <w:pPr>
      <w:widowControl/>
      <w:adjustRightInd/>
      <w:spacing w:before="260" w:after="260" w:line="360" w:lineRule="auto"/>
      <w:ind w:firstLineChars="225" w:firstLine="540"/>
      <w:jc w:val="left"/>
      <w:textAlignment w:val="auto"/>
    </w:pPr>
    <w:rPr>
      <w:color w:val="FF0000"/>
      <w:kern w:val="0"/>
    </w:rPr>
  </w:style>
  <w:style w:type="character" w:customStyle="1" w:styleId="ALTZChar1">
    <w:name w:val="缩进(ALT+Z) Char1"/>
    <w:link w:val="ALTZ0"/>
    <w:qFormat/>
    <w:locked/>
    <w:rPr>
      <w:rFonts w:ascii="宋体" w:hAnsi="宋体" w:cs="宋体"/>
      <w:sz w:val="24"/>
    </w:rPr>
  </w:style>
  <w:style w:type="paragraph" w:customStyle="1" w:styleId="ALTZ0">
    <w:name w:val="缩进(ALT+Z)"/>
    <w:basedOn w:val="afff9"/>
    <w:link w:val="ALTZChar1"/>
    <w:qFormat/>
    <w:pPr>
      <w:widowControl/>
      <w:adjustRightInd/>
      <w:spacing w:before="260" w:after="260" w:line="360" w:lineRule="auto"/>
      <w:ind w:firstLineChars="200" w:firstLine="200"/>
      <w:textAlignment w:val="auto"/>
    </w:pPr>
    <w:rPr>
      <w:rFonts w:ascii="宋体" w:hAnsi="宋体" w:cs="宋体"/>
      <w:kern w:val="0"/>
      <w:szCs w:val="20"/>
    </w:rPr>
  </w:style>
  <w:style w:type="character" w:customStyle="1" w:styleId="legalese1">
    <w:name w:val="legalese1"/>
    <w:qFormat/>
    <w:rPr>
      <w:rFonts w:ascii="Arial" w:hAnsi="Arial" w:cs="Arial" w:hint="default"/>
      <w:color w:val="000000"/>
      <w:sz w:val="15"/>
      <w:szCs w:val="15"/>
      <w:u w:val="none"/>
    </w:rPr>
  </w:style>
  <w:style w:type="character" w:customStyle="1" w:styleId="Charffe">
    <w:name w:val="一级编号 Char"/>
    <w:link w:val="aff6"/>
    <w:uiPriority w:val="99"/>
    <w:qFormat/>
    <w:locked/>
    <w:rPr>
      <w:kern w:val="2"/>
      <w:sz w:val="24"/>
      <w:szCs w:val="24"/>
      <w:lang w:val="zh-CN" w:eastAsia="en-US"/>
    </w:rPr>
  </w:style>
  <w:style w:type="paragraph" w:customStyle="1" w:styleId="aff6">
    <w:name w:val="一级编号"/>
    <w:basedOn w:val="afff9"/>
    <w:link w:val="Charffe"/>
    <w:uiPriority w:val="99"/>
    <w:qFormat/>
    <w:pPr>
      <w:widowControl/>
      <w:numPr>
        <w:numId w:val="21"/>
      </w:numPr>
      <w:tabs>
        <w:tab w:val="left" w:pos="0"/>
        <w:tab w:val="left" w:pos="540"/>
      </w:tabs>
      <w:adjustRightInd/>
      <w:spacing w:before="260" w:after="260" w:line="360" w:lineRule="auto"/>
      <w:ind w:firstLineChars="200" w:firstLine="200"/>
      <w:jc w:val="left"/>
      <w:textAlignment w:val="auto"/>
    </w:pPr>
    <w:rPr>
      <w:lang w:val="zh-CN" w:eastAsia="en-US"/>
    </w:rPr>
  </w:style>
  <w:style w:type="character" w:customStyle="1" w:styleId="ItemListChar">
    <w:name w:val="Item List Char"/>
    <w:link w:val="ItemList"/>
    <w:qFormat/>
    <w:rPr>
      <w:rFonts w:ascii="Arial" w:hAnsi="Arial" w:cs="Arial"/>
      <w:sz w:val="21"/>
      <w:szCs w:val="21"/>
    </w:rPr>
  </w:style>
  <w:style w:type="paragraph" w:customStyle="1" w:styleId="ItemList">
    <w:name w:val="Item List"/>
    <w:link w:val="ItemListChar"/>
    <w:qFormat/>
    <w:pPr>
      <w:spacing w:line="300" w:lineRule="auto"/>
      <w:jc w:val="both"/>
    </w:pPr>
    <w:rPr>
      <w:rFonts w:ascii="Arial" w:hAnsi="Arial" w:cs="Arial"/>
      <w:sz w:val="21"/>
      <w:szCs w:val="21"/>
    </w:rPr>
  </w:style>
  <w:style w:type="character" w:customStyle="1" w:styleId="CharChar191">
    <w:name w:val="Char Char191"/>
    <w:semiHidden/>
    <w:rPr>
      <w:rFonts w:eastAsia="宋体"/>
      <w:kern w:val="2"/>
      <w:sz w:val="21"/>
      <w:lang w:val="en-US" w:eastAsia="zh-CN" w:bidi="ar-SA"/>
    </w:rPr>
  </w:style>
  <w:style w:type="character" w:customStyle="1" w:styleId="7Char0">
    <w:name w:val="标题 7 Char"/>
    <w:qFormat/>
    <w:rPr>
      <w:rFonts w:ascii="Times New Roman" w:eastAsia="宋体" w:hAnsi="Times New Roman" w:cs="Times New Roman"/>
      <w:b/>
      <w:bCs/>
      <w:sz w:val="24"/>
      <w:szCs w:val="24"/>
    </w:rPr>
  </w:style>
  <w:style w:type="character" w:customStyle="1" w:styleId="CharChara">
    <w:name w:val="正文文本 Char Char"/>
    <w:rPr>
      <w:rFonts w:ascii="Calibri" w:eastAsia="宋体" w:hAnsi="Calibri" w:cs="Times New Roman"/>
    </w:rPr>
  </w:style>
  <w:style w:type="character" w:customStyle="1" w:styleId="3Char6">
    <w:name w:val="正文文本缩进 3 Char"/>
    <w:qFormat/>
    <w:rPr>
      <w:rFonts w:ascii="Times New Roman" w:eastAsia="宋体" w:hAnsi="Times New Roman" w:cs="Times New Roman"/>
      <w:sz w:val="24"/>
      <w:szCs w:val="20"/>
    </w:rPr>
  </w:style>
  <w:style w:type="character" w:customStyle="1" w:styleId="Char1f1">
    <w:name w:val="计费规范编写 正文 Char1"/>
    <w:qFormat/>
    <w:rPr>
      <w:rFonts w:ascii="宋体" w:eastAsia="宋体" w:hAnsi="宋体" w:hint="eastAsia"/>
      <w:kern w:val="2"/>
      <w:sz w:val="24"/>
      <w:szCs w:val="24"/>
      <w:lang w:val="en-US" w:eastAsia="zh-CN" w:bidi="ar-SA"/>
    </w:rPr>
  </w:style>
  <w:style w:type="character" w:customStyle="1" w:styleId="2fd">
    <w:name w:val="占位符文本2"/>
    <w:uiPriority w:val="99"/>
    <w:semiHidden/>
    <w:qFormat/>
    <w:rPr>
      <w:color w:val="808080"/>
    </w:rPr>
  </w:style>
  <w:style w:type="character" w:customStyle="1" w:styleId="4-31">
    <w:name w:val="网格表 4 - 强调文字颜色 31"/>
    <w:uiPriority w:val="21"/>
    <w:qFormat/>
    <w:rPr>
      <w:b/>
      <w:bCs/>
      <w:i/>
      <w:iCs/>
      <w:color w:val="4F81BD"/>
      <w:sz w:val="22"/>
      <w:szCs w:val="22"/>
    </w:rPr>
  </w:style>
  <w:style w:type="character" w:customStyle="1" w:styleId="DeltaViewStyleChangeLabel">
    <w:name w:val="DeltaView Style Change Label"/>
    <w:rPr>
      <w:color w:val="000000"/>
      <w:spacing w:val="0"/>
    </w:rPr>
  </w:style>
  <w:style w:type="character" w:customStyle="1" w:styleId="1ff3">
    <w:name w:val="文档结构图 字符1"/>
    <w:rPr>
      <w:rFonts w:ascii="宋体" w:hAnsi="Times New Roman"/>
      <w:kern w:val="2"/>
      <w:sz w:val="18"/>
      <w:szCs w:val="18"/>
    </w:rPr>
  </w:style>
  <w:style w:type="character" w:customStyle="1" w:styleId="fc1233715515000-0">
    <w:name w:val="fc1233715515000-0"/>
    <w:qFormat/>
  </w:style>
  <w:style w:type="character" w:customStyle="1" w:styleId="340">
    <w:name w:val="无格式表格 34"/>
    <w:uiPriority w:val="19"/>
    <w:qFormat/>
    <w:rPr>
      <w:i/>
      <w:iCs/>
      <w:color w:val="808080"/>
    </w:rPr>
  </w:style>
  <w:style w:type="character" w:customStyle="1" w:styleId="2Char30">
    <w:name w:val="中等深浅网格 2 Char3"/>
    <w:link w:val="230"/>
    <w:uiPriority w:val="1"/>
    <w:qFormat/>
    <w:rPr>
      <w:kern w:val="2"/>
      <w:sz w:val="21"/>
      <w:szCs w:val="22"/>
    </w:rPr>
  </w:style>
  <w:style w:type="paragraph" w:customStyle="1" w:styleId="230">
    <w:name w:val="中等深浅网格 23"/>
    <w:link w:val="2Char30"/>
    <w:uiPriority w:val="1"/>
    <w:qFormat/>
    <w:pPr>
      <w:widowControl w:val="0"/>
      <w:jc w:val="both"/>
    </w:pPr>
    <w:rPr>
      <w:kern w:val="2"/>
      <w:sz w:val="21"/>
      <w:szCs w:val="22"/>
    </w:rPr>
  </w:style>
  <w:style w:type="character" w:customStyle="1" w:styleId="1ff4">
    <w:name w:val="注释文本字符1"/>
    <w:uiPriority w:val="99"/>
    <w:rPr>
      <w:rFonts w:ascii="Times New Roman" w:hAnsi="Times New Roman"/>
      <w:kern w:val="2"/>
      <w:sz w:val="21"/>
      <w:szCs w:val="24"/>
    </w:rPr>
  </w:style>
  <w:style w:type="character" w:customStyle="1" w:styleId="3Char7">
    <w:name w:val="样式 标题 3 Char"/>
    <w:link w:val="33"/>
    <w:uiPriority w:val="99"/>
    <w:qFormat/>
    <w:locked/>
    <w:rPr>
      <w:rFonts w:ascii="Arial" w:eastAsia="Arial Unicode MS" w:hAnsi="Arial"/>
      <w:kern w:val="2"/>
      <w:sz w:val="30"/>
      <w:szCs w:val="30"/>
      <w:lang w:val="zh-CN"/>
    </w:rPr>
  </w:style>
  <w:style w:type="paragraph" w:customStyle="1" w:styleId="33">
    <w:name w:val="样式 标题 3"/>
    <w:basedOn w:val="30"/>
    <w:link w:val="3Char7"/>
    <w:uiPriority w:val="99"/>
    <w:qFormat/>
    <w:pPr>
      <w:keepNext w:val="0"/>
      <w:keepLines w:val="0"/>
      <w:widowControl/>
      <w:numPr>
        <w:numId w:val="22"/>
      </w:numPr>
      <w:tabs>
        <w:tab w:val="left" w:pos="360"/>
        <w:tab w:val="left" w:pos="709"/>
        <w:tab w:val="left" w:pos="1800"/>
      </w:tabs>
      <w:adjustRightInd/>
      <w:spacing w:before="60" w:after="60" w:line="360" w:lineRule="auto"/>
      <w:ind w:leftChars="400" w:left="1200" w:hangingChars="200" w:hanging="200"/>
      <w:textAlignment w:val="auto"/>
    </w:pPr>
    <w:rPr>
      <w:rFonts w:ascii="Arial" w:eastAsia="Arial Unicode MS" w:hAnsi="Arial"/>
      <w:sz w:val="30"/>
      <w:szCs w:val="30"/>
    </w:rPr>
  </w:style>
  <w:style w:type="character" w:customStyle="1" w:styleId="afffffffff8">
    <w:name w:val="批注文字 字符"/>
    <w:uiPriority w:val="99"/>
    <w:qFormat/>
    <w:rPr>
      <w:spacing w:val="-10"/>
      <w:sz w:val="21"/>
    </w:rPr>
  </w:style>
  <w:style w:type="character" w:customStyle="1" w:styleId="6CharCharCharCharChar">
    <w:name w:val="6 Char Char Char Char Char"/>
    <w:link w:val="6CharCharCharChar"/>
    <w:rPr>
      <w:sz w:val="22"/>
      <w:szCs w:val="24"/>
      <w:lang w:val="zh-CN" w:eastAsia="zh-CN"/>
    </w:rPr>
  </w:style>
  <w:style w:type="paragraph" w:customStyle="1" w:styleId="6CharCharCharChar">
    <w:name w:val="6 Char Char Char Char"/>
    <w:basedOn w:val="afff9"/>
    <w:link w:val="6CharCharCharCharChar"/>
    <w:qFormat/>
    <w:pPr>
      <w:keepNext/>
      <w:keepLines/>
      <w:pageBreakBefore/>
      <w:widowControl/>
      <w:spacing w:afterLines="50" w:after="50" w:line="440" w:lineRule="exact"/>
      <w:ind w:left="198" w:hangingChars="200" w:hanging="482"/>
    </w:pPr>
    <w:rPr>
      <w:kern w:val="0"/>
      <w:sz w:val="22"/>
      <w:lang w:val="zh-CN"/>
    </w:rPr>
  </w:style>
  <w:style w:type="character" w:customStyle="1" w:styleId="2fe">
    <w:name w:val="中等深浅网格 2字符"/>
    <w:link w:val="221"/>
    <w:uiPriority w:val="1"/>
    <w:qFormat/>
    <w:rPr>
      <w:kern w:val="2"/>
      <w:sz w:val="21"/>
      <w:szCs w:val="22"/>
    </w:rPr>
  </w:style>
  <w:style w:type="paragraph" w:customStyle="1" w:styleId="221">
    <w:name w:val="中等深浅网格 22"/>
    <w:link w:val="2fe"/>
    <w:uiPriority w:val="1"/>
    <w:qFormat/>
    <w:pPr>
      <w:widowControl w:val="0"/>
      <w:jc w:val="both"/>
    </w:pPr>
    <w:rPr>
      <w:kern w:val="2"/>
      <w:sz w:val="21"/>
      <w:szCs w:val="22"/>
    </w:rPr>
  </w:style>
  <w:style w:type="character" w:customStyle="1" w:styleId="1ff5">
    <w:name w:val="未处理的提及1"/>
    <w:uiPriority w:val="99"/>
    <w:unhideWhenUsed/>
    <w:rPr>
      <w:rFonts w:eastAsia="宋体"/>
      <w:color w:val="605E5C"/>
      <w:sz w:val="22"/>
      <w:szCs w:val="24"/>
      <w:shd w:val="clear" w:color="auto" w:fill="E1DFDD"/>
      <w:lang w:val="en-US" w:eastAsia="zh-CN" w:bidi="ar-SA"/>
    </w:rPr>
  </w:style>
  <w:style w:type="character" w:customStyle="1" w:styleId="text1CharChar">
    <w:name w:val="text1 Char Char"/>
    <w:link w:val="text1"/>
    <w:qFormat/>
    <w:rPr>
      <w:sz w:val="21"/>
      <w:lang w:val="zh-CN" w:eastAsia="zh-CN"/>
    </w:rPr>
  </w:style>
  <w:style w:type="paragraph" w:customStyle="1" w:styleId="text1">
    <w:name w:val="text1"/>
    <w:basedOn w:val="afff9"/>
    <w:link w:val="text1CharChar"/>
    <w:qFormat/>
    <w:pPr>
      <w:widowControl/>
      <w:adjustRightInd/>
      <w:spacing w:afterLines="30" w:line="240" w:lineRule="auto"/>
      <w:ind w:firstLineChars="200" w:firstLine="420"/>
      <w:textAlignment w:val="auto"/>
    </w:pPr>
    <w:rPr>
      <w:kern w:val="0"/>
      <w:sz w:val="21"/>
      <w:szCs w:val="20"/>
      <w:lang w:val="zh-CN"/>
    </w:rPr>
  </w:style>
  <w:style w:type="character" w:customStyle="1" w:styleId="Charfff">
    <w:name w:val="正文标题 Char"/>
    <w:link w:val="afa"/>
    <w:qFormat/>
    <w:locked/>
    <w:rPr>
      <w:rFonts w:ascii="宋体" w:hAnsi="宋体" w:cs="宋体"/>
      <w:b/>
      <w:kern w:val="2"/>
      <w:sz w:val="21"/>
      <w:szCs w:val="24"/>
    </w:rPr>
  </w:style>
  <w:style w:type="paragraph" w:customStyle="1" w:styleId="afa">
    <w:name w:val="正文标题"/>
    <w:basedOn w:val="afff9"/>
    <w:next w:val="afff9"/>
    <w:link w:val="Charfff"/>
    <w:qFormat/>
    <w:pPr>
      <w:numPr>
        <w:numId w:val="23"/>
      </w:numPr>
      <w:adjustRightInd/>
      <w:spacing w:line="360" w:lineRule="auto"/>
      <w:textAlignment w:val="auto"/>
    </w:pPr>
    <w:rPr>
      <w:rFonts w:ascii="宋体" w:hAnsi="宋体" w:cs="宋体"/>
      <w:b/>
      <w:sz w:val="21"/>
    </w:rPr>
  </w:style>
  <w:style w:type="character" w:customStyle="1" w:styleId="ListLabel16">
    <w:name w:val="ListLabel 16"/>
    <w:qFormat/>
    <w:rPr>
      <w:rFonts w:cs="Wingdings"/>
    </w:rPr>
  </w:style>
  <w:style w:type="character" w:customStyle="1" w:styleId="ListLabel12">
    <w:name w:val="ListLabel 12"/>
    <w:qFormat/>
    <w:rPr>
      <w:rFonts w:cs="Wingdings"/>
    </w:rPr>
  </w:style>
  <w:style w:type="character" w:customStyle="1" w:styleId="ListLabel36">
    <w:name w:val="ListLabel 36"/>
    <w:qFormat/>
    <w:rPr>
      <w:rFonts w:cs="Wingdings"/>
    </w:rPr>
  </w:style>
  <w:style w:type="character" w:customStyle="1" w:styleId="ListLabel31">
    <w:name w:val="ListLabel 31"/>
    <w:qFormat/>
    <w:rPr>
      <w:rFonts w:cs="Wingdings"/>
    </w:rPr>
  </w:style>
  <w:style w:type="character" w:customStyle="1" w:styleId="ListLabel45">
    <w:name w:val="ListLabel 45"/>
    <w:qFormat/>
    <w:rPr>
      <w:rFonts w:cs="Wingdings"/>
    </w:rPr>
  </w:style>
  <w:style w:type="character" w:customStyle="1" w:styleId="ListLabel25">
    <w:name w:val="ListLabel 25"/>
    <w:qFormat/>
    <w:rPr>
      <w:rFonts w:cs="Wingdings"/>
    </w:rPr>
  </w:style>
  <w:style w:type="character" w:customStyle="1" w:styleId="1ff6">
    <w:name w:val="样式 小四 加粗 蓝色1"/>
    <w:qFormat/>
    <w:rPr>
      <w:b/>
      <w:bCs/>
      <w:color w:val="0000FF"/>
      <w:sz w:val="21"/>
    </w:rPr>
  </w:style>
  <w:style w:type="character" w:customStyle="1" w:styleId="Char7">
    <w:name w:val="!正文 Char"/>
    <w:link w:val="afffffff1"/>
    <w:qFormat/>
    <w:locked/>
    <w:rPr>
      <w:rFonts w:ascii="宋体" w:hAnsi="宋体"/>
    </w:rPr>
  </w:style>
  <w:style w:type="character" w:customStyle="1" w:styleId="Charfff0">
    <w:name w:val="规范正文 Char"/>
    <w:link w:val="afffffffff9"/>
    <w:uiPriority w:val="99"/>
    <w:qFormat/>
    <w:rPr>
      <w:kern w:val="2"/>
      <w:sz w:val="28"/>
      <w:szCs w:val="24"/>
    </w:rPr>
  </w:style>
  <w:style w:type="paragraph" w:customStyle="1" w:styleId="afffffffff9">
    <w:name w:val="规范正文"/>
    <w:basedOn w:val="afff9"/>
    <w:link w:val="Charfff0"/>
    <w:uiPriority w:val="99"/>
    <w:qFormat/>
    <w:pPr>
      <w:spacing w:line="360" w:lineRule="auto"/>
      <w:ind w:left="680"/>
    </w:pPr>
    <w:rPr>
      <w:sz w:val="28"/>
    </w:rPr>
  </w:style>
  <w:style w:type="character" w:customStyle="1" w:styleId="115">
    <w:name w:val="中等深浅网格 11"/>
    <w:uiPriority w:val="99"/>
    <w:semiHidden/>
    <w:qFormat/>
    <w:rPr>
      <w:color w:val="808080"/>
    </w:rPr>
  </w:style>
  <w:style w:type="character" w:customStyle="1" w:styleId="3CharChar">
    <w:name w:val="正文文字缩进 3 Char Char"/>
    <w:rPr>
      <w:rFonts w:ascii="Book Antiqua" w:hAnsi="Book Antiqua"/>
      <w:sz w:val="16"/>
      <w:szCs w:val="16"/>
    </w:rPr>
  </w:style>
  <w:style w:type="character" w:customStyle="1" w:styleId="4newChar">
    <w:name w:val="标题4_new Char"/>
    <w:link w:val="4new"/>
    <w:uiPriority w:val="99"/>
    <w:qFormat/>
    <w:locked/>
    <w:rPr>
      <w:rFonts w:ascii="Arial" w:hAnsi="Arial"/>
      <w:b/>
      <w:bCs/>
      <w:sz w:val="24"/>
      <w:szCs w:val="24"/>
      <w:lang w:val="zh-CN" w:eastAsia="en-US"/>
    </w:rPr>
  </w:style>
  <w:style w:type="paragraph" w:customStyle="1" w:styleId="4new">
    <w:name w:val="标题4_new"/>
    <w:basedOn w:val="42"/>
    <w:link w:val="4newChar"/>
    <w:uiPriority w:val="99"/>
    <w:qFormat/>
    <w:pPr>
      <w:widowControl/>
      <w:numPr>
        <w:ilvl w:val="0"/>
        <w:numId w:val="0"/>
      </w:numPr>
      <w:tabs>
        <w:tab w:val="left" w:pos="2880"/>
      </w:tabs>
      <w:adjustRightInd/>
      <w:spacing w:before="0" w:after="0" w:line="360" w:lineRule="auto"/>
      <w:ind w:left="2880" w:hanging="360"/>
      <w:jc w:val="both"/>
      <w:textAlignment w:val="auto"/>
    </w:pPr>
    <w:rPr>
      <w:rFonts w:ascii="Arial" w:eastAsia="宋体" w:hAnsi="Arial"/>
      <w:b/>
      <w:bCs/>
      <w:kern w:val="0"/>
      <w:sz w:val="24"/>
      <w:szCs w:val="24"/>
      <w:lang w:eastAsia="en-US"/>
    </w:rPr>
  </w:style>
  <w:style w:type="character" w:customStyle="1" w:styleId="1Char">
    <w:name w:val="广东样式1 Char"/>
    <w:link w:val="1ff7"/>
    <w:qFormat/>
    <w:locked/>
    <w:rPr>
      <w:rFonts w:ascii="宋体" w:hAnsi="宋体"/>
      <w:sz w:val="24"/>
      <w:szCs w:val="24"/>
    </w:rPr>
  </w:style>
  <w:style w:type="paragraph" w:customStyle="1" w:styleId="1ff7">
    <w:name w:val="广东样式1"/>
    <w:basedOn w:val="afff9"/>
    <w:link w:val="1Char"/>
    <w:qFormat/>
    <w:pPr>
      <w:widowControl/>
      <w:adjustRightInd/>
      <w:snapToGrid w:val="0"/>
      <w:spacing w:before="260" w:after="260" w:line="360" w:lineRule="auto"/>
      <w:ind w:firstLineChars="200" w:firstLine="420"/>
      <w:jc w:val="left"/>
      <w:textAlignment w:val="auto"/>
    </w:pPr>
    <w:rPr>
      <w:rFonts w:ascii="宋体" w:hAnsi="宋体"/>
      <w:kern w:val="0"/>
    </w:rPr>
  </w:style>
  <w:style w:type="character" w:customStyle="1" w:styleId="CharChar114">
    <w:name w:val="Char Char114"/>
    <w:qFormat/>
    <w:rPr>
      <w:rFonts w:ascii="Arial" w:eastAsia="黑体" w:hAnsi="Arial" w:cs="Arial" w:hint="default"/>
      <w:lang w:val="en-US" w:eastAsia="zh-CN" w:bidi="ar-SA"/>
    </w:rPr>
  </w:style>
  <w:style w:type="character" w:customStyle="1" w:styleId="hljs-attribute">
    <w:name w:val="hljs-attribute"/>
  </w:style>
  <w:style w:type="character" w:customStyle="1" w:styleId="sc41">
    <w:name w:val="sc41"/>
    <w:qFormat/>
    <w:rPr>
      <w:color w:val="FF8000"/>
    </w:rPr>
  </w:style>
  <w:style w:type="character" w:customStyle="1" w:styleId="MMTopic1Char">
    <w:name w:val="MM Topic 1 Char"/>
    <w:link w:val="MMTopic1"/>
    <w:qFormat/>
    <w:locked/>
    <w:rPr>
      <w:b/>
      <w:sz w:val="44"/>
      <w:szCs w:val="44"/>
    </w:rPr>
  </w:style>
  <w:style w:type="paragraph" w:customStyle="1" w:styleId="MMTopic1">
    <w:name w:val="MM Topic 1"/>
    <w:basedOn w:val="13"/>
    <w:link w:val="MMTopic1Char"/>
    <w:qFormat/>
    <w:pPr>
      <w:keepNext w:val="0"/>
      <w:numPr>
        <w:numId w:val="17"/>
      </w:numPr>
      <w:adjustRightInd/>
      <w:spacing w:before="120"/>
      <w:textAlignment w:val="auto"/>
    </w:pPr>
    <w:rPr>
      <w:color w:val="auto"/>
      <w:sz w:val="44"/>
      <w:szCs w:val="44"/>
    </w:rPr>
  </w:style>
  <w:style w:type="character" w:customStyle="1" w:styleId="5h55ALT5dashdsddRomanlistH5dash1ds1Char">
    <w:name w:val="样式 标题 5h5标题 5(ALT+5)正文五级标题dashdsddRoman listH5dash1ds1... Char"/>
    <w:link w:val="5h55ALT5dashdsddRomanlistH5dash1ds1"/>
    <w:uiPriority w:val="99"/>
    <w:qFormat/>
    <w:locked/>
    <w:rPr>
      <w:rFonts w:ascii="宋体" w:hAnsi="宋体"/>
      <w:b/>
      <w:sz w:val="44"/>
      <w:szCs w:val="28"/>
      <w:lang w:val="zh-CN" w:eastAsia="en-US"/>
    </w:rPr>
  </w:style>
  <w:style w:type="paragraph" w:customStyle="1" w:styleId="5h55ALT5dashdsddRomanlistH5dash1ds1">
    <w:name w:val="样式 标题 5h5标题 5(ALT+5)正文五级标题dashdsddRoman listH5dash1ds1..."/>
    <w:basedOn w:val="50"/>
    <w:link w:val="5h55ALT5dashdsddRomanlistH5dash1ds1Char"/>
    <w:uiPriority w:val="99"/>
    <w:qFormat/>
    <w:pPr>
      <w:keepNext/>
      <w:keepLines/>
      <w:widowControl/>
      <w:numPr>
        <w:ilvl w:val="0"/>
        <w:numId w:val="0"/>
      </w:numPr>
      <w:tabs>
        <w:tab w:val="left" w:pos="3600"/>
      </w:tabs>
      <w:spacing w:before="240" w:after="240" w:line="360" w:lineRule="auto"/>
      <w:ind w:left="3600" w:hanging="360"/>
      <w:jc w:val="left"/>
      <w:textAlignment w:val="auto"/>
    </w:pPr>
    <w:rPr>
      <w:rFonts w:ascii="宋体" w:hAnsi="宋体"/>
      <w:kern w:val="0"/>
      <w:sz w:val="44"/>
      <w:szCs w:val="28"/>
      <w:lang w:val="zh-CN" w:eastAsia="en-US"/>
    </w:rPr>
  </w:style>
  <w:style w:type="character" w:customStyle="1" w:styleId="tag">
    <w:name w:val="tag"/>
    <w:qFormat/>
  </w:style>
  <w:style w:type="character" w:customStyle="1" w:styleId="91">
    <w:name w:val="标题 9 字符1"/>
    <w:link w:val="9"/>
    <w:rPr>
      <w:rFonts w:ascii="Arial" w:eastAsia="黑体" w:hAnsi="Arial"/>
      <w:kern w:val="2"/>
      <w:sz w:val="21"/>
      <w:szCs w:val="21"/>
      <w:lang w:val="zh-CN"/>
    </w:rPr>
  </w:style>
  <w:style w:type="character" w:customStyle="1" w:styleId="sc101">
    <w:name w:val="sc101"/>
    <w:qFormat/>
    <w:rPr>
      <w:b/>
      <w:color w:val="000080"/>
    </w:rPr>
  </w:style>
  <w:style w:type="character" w:customStyle="1" w:styleId="CharCharb">
    <w:name w:val="文档正文 Char Char"/>
    <w:qFormat/>
    <w:rPr>
      <w:rFonts w:eastAsia="宋体"/>
      <w:spacing w:val="4"/>
      <w:sz w:val="24"/>
      <w:lang w:val="en-US" w:eastAsia="zh-CN" w:bidi="ar-SA"/>
    </w:rPr>
  </w:style>
  <w:style w:type="character" w:customStyle="1" w:styleId="CharCharc">
    <w:name w:val="封面标题 Char Char"/>
    <w:qFormat/>
    <w:rPr>
      <w:rFonts w:ascii="Arial" w:eastAsia="黑体" w:hAnsi="Arial" w:cs="Arial" w:hint="default"/>
      <w:bCs/>
      <w:kern w:val="2"/>
      <w:sz w:val="36"/>
      <w:szCs w:val="32"/>
    </w:rPr>
  </w:style>
  <w:style w:type="character" w:customStyle="1" w:styleId="Charf1">
    <w:name w:val="一级条标题 Char"/>
    <w:link w:val="afff"/>
    <w:uiPriority w:val="99"/>
    <w:qFormat/>
    <w:rPr>
      <w:rFonts w:ascii="黑体" w:eastAsia="黑体"/>
      <w:sz w:val="21"/>
      <w:lang w:val="zh-CN"/>
    </w:rPr>
  </w:style>
  <w:style w:type="character" w:customStyle="1" w:styleId="BPbodytextChar">
    <w:name w:val="BP body text Char"/>
    <w:link w:val="BPbodytext"/>
    <w:qFormat/>
    <w:locked/>
    <w:rPr>
      <w:rFonts w:ascii="Arial" w:hAnsi="Arial" w:cs="Arial"/>
      <w:sz w:val="22"/>
      <w:szCs w:val="24"/>
    </w:rPr>
  </w:style>
  <w:style w:type="paragraph" w:customStyle="1" w:styleId="BPbodytext">
    <w:name w:val="BP body text"/>
    <w:basedOn w:val="afff9"/>
    <w:link w:val="BPbodytextChar"/>
    <w:qFormat/>
    <w:pPr>
      <w:widowControl/>
      <w:adjustRightInd/>
      <w:spacing w:before="240" w:after="240" w:line="360" w:lineRule="auto"/>
      <w:ind w:firstLineChars="200" w:firstLine="461"/>
      <w:jc w:val="left"/>
      <w:textAlignment w:val="auto"/>
    </w:pPr>
    <w:rPr>
      <w:rFonts w:ascii="Arial" w:hAnsi="Arial" w:cs="Arial"/>
      <w:kern w:val="0"/>
      <w:sz w:val="22"/>
    </w:rPr>
  </w:style>
  <w:style w:type="character" w:customStyle="1" w:styleId="Charfff1">
    <w:name w:val="封面黑体内容 Char"/>
    <w:link w:val="afffffffffa"/>
    <w:uiPriority w:val="99"/>
    <w:qFormat/>
    <w:rPr>
      <w:rFonts w:ascii="黑体" w:eastAsia="黑体"/>
      <w:sz w:val="32"/>
      <w:szCs w:val="32"/>
      <w:lang w:val="en-US" w:eastAsia="zh-CN" w:bidi="ar-SA"/>
    </w:rPr>
  </w:style>
  <w:style w:type="paragraph" w:customStyle="1" w:styleId="afffffffffa">
    <w:name w:val="封面黑体内容"/>
    <w:link w:val="Charfff1"/>
    <w:uiPriority w:val="99"/>
    <w:semiHidden/>
    <w:qFormat/>
    <w:pPr>
      <w:tabs>
        <w:tab w:val="left" w:pos="2280"/>
        <w:tab w:val="right" w:pos="4200"/>
        <w:tab w:val="left" w:pos="4440"/>
      </w:tabs>
      <w:spacing w:before="160" w:afterLines="50" w:after="160" w:line="160" w:lineRule="atLeast"/>
      <w:ind w:hangingChars="200" w:hanging="482"/>
      <w:jc w:val="both"/>
    </w:pPr>
    <w:rPr>
      <w:rFonts w:ascii="黑体" w:eastAsia="黑体"/>
      <w:sz w:val="32"/>
      <w:szCs w:val="32"/>
    </w:rPr>
  </w:style>
  <w:style w:type="character" w:customStyle="1" w:styleId="41Char">
    <w:name w:val="样式 样式 三级标号 + 左侧:  4 字符 悬挂缩进: 1 字符 + 加粗 Char"/>
    <w:qFormat/>
    <w:rPr>
      <w:rFonts w:ascii="Arial" w:eastAsia="宋体" w:hAnsi="Arial" w:cs="宋体" w:hint="default"/>
      <w:b/>
      <w:bCs/>
      <w:snapToGrid/>
      <w:kern w:val="2"/>
      <w:sz w:val="24"/>
      <w:szCs w:val="24"/>
      <w:lang w:val="en-US" w:eastAsia="zh-CN" w:bidi="ar-SA"/>
    </w:rPr>
  </w:style>
  <w:style w:type="character" w:customStyle="1" w:styleId="HTML0">
    <w:name w:val="HTML 地址 字符"/>
    <w:link w:val="HTML"/>
    <w:qFormat/>
    <w:rPr>
      <w:rFonts w:eastAsia="宋体"/>
      <w:i/>
      <w:iCs/>
      <w:kern w:val="2"/>
      <w:sz w:val="21"/>
      <w:lang w:val="en-US" w:eastAsia="zh-CN" w:bidi="ar-SA"/>
    </w:rPr>
  </w:style>
  <w:style w:type="character" w:customStyle="1" w:styleId="Charff7">
    <w:name w:val="表后 Char"/>
    <w:link w:val="afffffffff2"/>
    <w:qFormat/>
    <w:locked/>
    <w:rPr>
      <w:rFonts w:ascii="宋体" w:hAnsi="宋体"/>
      <w:color w:val="000000"/>
      <w:kern w:val="2"/>
      <w:sz w:val="21"/>
      <w:szCs w:val="24"/>
    </w:rPr>
  </w:style>
  <w:style w:type="character" w:customStyle="1" w:styleId="Charfff2">
    <w:name w:val="样式 文档正文 + 宋体 Char"/>
    <w:qFormat/>
    <w:rPr>
      <w:rFonts w:ascii="宋体" w:eastAsia="宋体" w:hAnsi="宋体"/>
      <w:kern w:val="2"/>
      <w:sz w:val="24"/>
      <w:szCs w:val="24"/>
      <w:lang w:val="en-US" w:eastAsia="zh-CN" w:bidi="ar-SA"/>
    </w:rPr>
  </w:style>
  <w:style w:type="character" w:customStyle="1" w:styleId="1f3">
    <w:name w:val="批注主题 字符1"/>
    <w:link w:val="affffff3"/>
    <w:uiPriority w:val="99"/>
    <w:rPr>
      <w:rFonts w:eastAsia="宋体"/>
      <w:b/>
      <w:bCs/>
      <w:kern w:val="2"/>
      <w:sz w:val="24"/>
      <w:szCs w:val="24"/>
      <w:lang w:val="en-US" w:eastAsia="zh-CN" w:bidi="ar-SA"/>
    </w:rPr>
  </w:style>
  <w:style w:type="character" w:customStyle="1" w:styleId="grame">
    <w:name w:val="grame"/>
    <w:qFormat/>
  </w:style>
  <w:style w:type="character" w:customStyle="1" w:styleId="2Char5">
    <w:name w:val="正文（首行缩进2字符） Char"/>
    <w:link w:val="22"/>
    <w:rPr>
      <w:sz w:val="24"/>
      <w:szCs w:val="24"/>
      <w:lang w:val="zh-CN"/>
    </w:rPr>
  </w:style>
  <w:style w:type="paragraph" w:customStyle="1" w:styleId="22">
    <w:name w:val="正文（首行缩进2字符）"/>
    <w:basedOn w:val="afff9"/>
    <w:link w:val="2Char5"/>
    <w:qFormat/>
    <w:pPr>
      <w:numPr>
        <w:numId w:val="24"/>
      </w:numPr>
      <w:adjustRightInd/>
      <w:spacing w:afterLines="50" w:after="156" w:line="360" w:lineRule="auto"/>
      <w:textAlignment w:val="auto"/>
    </w:pPr>
    <w:rPr>
      <w:kern w:val="0"/>
      <w:lang w:val="zh-CN"/>
    </w:rPr>
  </w:style>
  <w:style w:type="character" w:customStyle="1" w:styleId="610">
    <w:name w:val="标题 6 字符1"/>
    <w:link w:val="64"/>
    <w:uiPriority w:val="99"/>
    <w:qFormat/>
    <w:rPr>
      <w:rFonts w:ascii="Arial" w:eastAsia="黑体" w:hAnsi="Arial"/>
      <w:b/>
      <w:bCs/>
      <w:kern w:val="2"/>
      <w:sz w:val="24"/>
      <w:szCs w:val="24"/>
      <w:lang w:val="zh-CN"/>
    </w:rPr>
  </w:style>
  <w:style w:type="character" w:customStyle="1" w:styleId="z-1">
    <w:name w:val="z-窗体底端字符1"/>
    <w:uiPriority w:val="99"/>
    <w:semiHidden/>
    <w:rPr>
      <w:rFonts w:ascii="Arial" w:hAnsi="Arial" w:cs="Arial"/>
      <w:vanish/>
      <w:kern w:val="2"/>
      <w:sz w:val="16"/>
      <w:szCs w:val="16"/>
    </w:rPr>
  </w:style>
  <w:style w:type="character" w:customStyle="1" w:styleId="afffffd">
    <w:name w:val="脚注文本 字符"/>
    <w:link w:val="afff5"/>
    <w:qFormat/>
    <w:rPr>
      <w:kern w:val="2"/>
      <w:sz w:val="18"/>
      <w:szCs w:val="18"/>
      <w:lang w:val="zh-CN"/>
    </w:rPr>
  </w:style>
  <w:style w:type="character" w:customStyle="1" w:styleId="1ff8">
    <w:name w:val="@他1"/>
    <w:uiPriority w:val="99"/>
    <w:unhideWhenUsed/>
    <w:rPr>
      <w:color w:val="2B579A"/>
      <w:shd w:val="clear" w:color="auto" w:fill="E6E6E6"/>
    </w:rPr>
  </w:style>
  <w:style w:type="character" w:customStyle="1" w:styleId="CharChard">
    <w:name w:val="注： Char Char"/>
    <w:link w:val="Char"/>
    <w:rPr>
      <w:rFonts w:ascii="宋体"/>
      <w:sz w:val="18"/>
      <w:szCs w:val="22"/>
    </w:rPr>
  </w:style>
  <w:style w:type="paragraph" w:customStyle="1" w:styleId="Char">
    <w:name w:val="注： Char"/>
    <w:next w:val="afffffff9"/>
    <w:link w:val="CharChard"/>
    <w:qFormat/>
    <w:pPr>
      <w:widowControl w:val="0"/>
      <w:numPr>
        <w:numId w:val="25"/>
      </w:numPr>
      <w:autoSpaceDE w:val="0"/>
      <w:autoSpaceDN w:val="0"/>
      <w:jc w:val="both"/>
    </w:pPr>
    <w:rPr>
      <w:rFonts w:ascii="宋体"/>
      <w:sz w:val="18"/>
      <w:szCs w:val="22"/>
    </w:rPr>
  </w:style>
  <w:style w:type="character" w:customStyle="1" w:styleId="HTML10">
    <w:name w:val="HTML 预设格式 字符1"/>
    <w:link w:val="HTML1"/>
    <w:uiPriority w:val="99"/>
    <w:qFormat/>
    <w:rPr>
      <w:rFonts w:ascii="Courier New" w:eastAsia="宋体" w:hAnsi="Courier New" w:cs="Courier New"/>
      <w:kern w:val="2"/>
      <w:lang w:val="en-US" w:eastAsia="zh-CN" w:bidi="ar-SA"/>
    </w:rPr>
  </w:style>
  <w:style w:type="character" w:customStyle="1" w:styleId="121">
    <w:name w:val="标题 1 字符2"/>
    <w:link w:val="13"/>
    <w:qFormat/>
    <w:rPr>
      <w:b/>
      <w:color w:val="000000"/>
      <w:sz w:val="32"/>
      <w:szCs w:val="32"/>
    </w:rPr>
  </w:style>
  <w:style w:type="character" w:customStyle="1" w:styleId="330">
    <w:name w:val="无格式表格 33"/>
    <w:uiPriority w:val="19"/>
    <w:qFormat/>
    <w:rPr>
      <w:i/>
      <w:iCs/>
      <w:color w:val="808080"/>
    </w:rPr>
  </w:style>
  <w:style w:type="character" w:customStyle="1" w:styleId="TableofContentspgnoChar">
    <w:name w:val="Table of Contents (pg. no) Char"/>
    <w:link w:val="TableofContentspgno"/>
    <w:qFormat/>
    <w:rPr>
      <w:rFonts w:ascii="Verdana" w:hAnsi="Verdana"/>
      <w:b/>
      <w:bCs/>
      <w:caps/>
      <w:color w:val="003387"/>
      <w:sz w:val="22"/>
      <w:szCs w:val="22"/>
      <w:u w:val="single"/>
      <w:lang w:val="fr-FR" w:eastAsia="en-US"/>
    </w:rPr>
  </w:style>
  <w:style w:type="paragraph" w:customStyle="1" w:styleId="TableofContentspgno">
    <w:name w:val="Table of Contents (pg. no)"/>
    <w:basedOn w:val="TableofContents"/>
    <w:link w:val="TableofContentspgnoChar"/>
    <w:qFormat/>
    <w:pPr>
      <w:tabs>
        <w:tab w:val="left" w:pos="480"/>
        <w:tab w:val="right" w:leader="dot" w:pos="9350"/>
      </w:tabs>
      <w:spacing w:before="360" w:after="480" w:line="240" w:lineRule="auto"/>
    </w:pPr>
    <w:rPr>
      <w:rFonts w:ascii="Verdana" w:eastAsia="宋体" w:hAnsi="Verdana"/>
      <w:iCs w:val="0"/>
      <w:caps/>
      <w:color w:val="003387"/>
      <w:sz w:val="22"/>
      <w:szCs w:val="22"/>
      <w:u w:val="single"/>
      <w:lang w:val="fr-FR"/>
    </w:rPr>
  </w:style>
  <w:style w:type="paragraph" w:customStyle="1" w:styleId="TableofContents">
    <w:name w:val="Table of Contents"/>
    <w:basedOn w:val="116"/>
    <w:link w:val="TableofContentsCharChar"/>
    <w:qFormat/>
    <w:pPr>
      <w:widowControl/>
      <w:tabs>
        <w:tab w:val="left" w:pos="600"/>
        <w:tab w:val="right" w:leader="dot" w:pos="9012"/>
        <w:tab w:val="right" w:leader="dot" w:pos="9072"/>
      </w:tabs>
      <w:adjustRightInd/>
      <w:spacing w:before="120" w:line="300" w:lineRule="exact"/>
      <w:jc w:val="left"/>
      <w:textAlignment w:val="auto"/>
    </w:pPr>
    <w:rPr>
      <w:rFonts w:ascii="Arial" w:eastAsia="华文楷体" w:hAnsi="Arial"/>
      <w:b/>
      <w:bCs/>
      <w:iCs/>
      <w:kern w:val="0"/>
      <w:sz w:val="20"/>
      <w:szCs w:val="28"/>
      <w:lang w:eastAsia="en-US"/>
    </w:rPr>
  </w:style>
  <w:style w:type="paragraph" w:customStyle="1" w:styleId="116">
    <w:name w:val="目录 11"/>
    <w:basedOn w:val="afff9"/>
    <w:next w:val="afff9"/>
    <w:uiPriority w:val="39"/>
    <w:qFormat/>
  </w:style>
  <w:style w:type="character" w:customStyle="1" w:styleId="1ff9">
    <w:name w:val="未处理的提及1"/>
    <w:uiPriority w:val="99"/>
    <w:unhideWhenUsed/>
    <w:rPr>
      <w:color w:val="605E5C"/>
      <w:shd w:val="clear" w:color="auto" w:fill="E1DFDD"/>
    </w:rPr>
  </w:style>
  <w:style w:type="character" w:customStyle="1" w:styleId="215">
    <w:name w:val="正文文本缩进 2字符1"/>
    <w:uiPriority w:val="99"/>
    <w:semiHidden/>
    <w:qFormat/>
    <w:rPr>
      <w:kern w:val="2"/>
      <w:sz w:val="21"/>
      <w:szCs w:val="22"/>
    </w:rPr>
  </w:style>
  <w:style w:type="character" w:customStyle="1" w:styleId="Charfff3">
    <w:name w:val="列出段落 Char"/>
    <w:link w:val="afffffffffb"/>
    <w:qFormat/>
    <w:rPr>
      <w:rFonts w:ascii="Calibri" w:hAnsi="Calibri"/>
      <w:kern w:val="2"/>
      <w:sz w:val="21"/>
      <w:szCs w:val="22"/>
    </w:rPr>
  </w:style>
  <w:style w:type="paragraph" w:customStyle="1" w:styleId="afffffffffb">
    <w:name w:val="列出段落"/>
    <w:basedOn w:val="afff9"/>
    <w:link w:val="Charfff3"/>
    <w:uiPriority w:val="34"/>
    <w:qFormat/>
    <w:pPr>
      <w:adjustRightInd/>
      <w:spacing w:line="240" w:lineRule="auto"/>
      <w:ind w:firstLineChars="200" w:firstLine="420"/>
      <w:textAlignment w:val="auto"/>
    </w:pPr>
    <w:rPr>
      <w:rFonts w:ascii="Calibri" w:hAnsi="Calibri"/>
      <w:sz w:val="21"/>
      <w:szCs w:val="22"/>
    </w:rPr>
  </w:style>
  <w:style w:type="character" w:customStyle="1" w:styleId="font21">
    <w:name w:val="font21"/>
    <w:qFormat/>
    <w:rPr>
      <w:rFonts w:ascii="宋体" w:eastAsia="宋体" w:hAnsi="宋体" w:hint="eastAsia"/>
      <w:color w:val="000000"/>
      <w:sz w:val="21"/>
      <w:szCs w:val="21"/>
      <w:u w:val="none"/>
    </w:rPr>
  </w:style>
  <w:style w:type="character" w:customStyle="1" w:styleId="2-3">
    <w:name w:val="中等深浅底纹 2 - 强调文字颜色 3字符"/>
    <w:uiPriority w:val="30"/>
    <w:qFormat/>
    <w:rPr>
      <w:rFonts w:ascii="Cambria" w:hAnsi="Cambria"/>
      <w:i/>
      <w:iCs/>
      <w:color w:val="C7EDCC"/>
      <w:sz w:val="24"/>
      <w:szCs w:val="24"/>
      <w:shd w:val="clear" w:color="auto" w:fill="4F81BD"/>
      <w:lang w:eastAsia="en-US" w:bidi="en-US"/>
    </w:rPr>
  </w:style>
  <w:style w:type="character" w:customStyle="1" w:styleId="Charfff4">
    <w:name w:val="正文加粗 Char"/>
    <w:link w:val="afffffffffc"/>
    <w:qFormat/>
    <w:locked/>
    <w:rPr>
      <w:rFonts w:ascii="Arial" w:hAnsi="Arial" w:cs="Arial"/>
      <w:b/>
      <w:sz w:val="24"/>
      <w:szCs w:val="24"/>
    </w:rPr>
  </w:style>
  <w:style w:type="paragraph" w:customStyle="1" w:styleId="afffffffffc">
    <w:name w:val="正文加粗"/>
    <w:basedOn w:val="afff9"/>
    <w:link w:val="Charfff4"/>
    <w:qFormat/>
    <w:pPr>
      <w:widowControl/>
      <w:adjustRightInd/>
      <w:spacing w:before="260" w:after="260" w:line="360" w:lineRule="auto"/>
      <w:ind w:firstLineChars="200" w:firstLine="200"/>
      <w:jc w:val="left"/>
      <w:textAlignment w:val="auto"/>
    </w:pPr>
    <w:rPr>
      <w:rFonts w:ascii="Arial" w:hAnsi="Arial" w:cs="Arial"/>
      <w:b/>
      <w:kern w:val="0"/>
    </w:rPr>
  </w:style>
  <w:style w:type="character" w:customStyle="1" w:styleId="HT1">
    <w:name w:val="HT_重点字符"/>
    <w:qFormat/>
    <w:rPr>
      <w:rFonts w:ascii="Arial" w:eastAsia="黑体" w:hAnsi="Arial" w:cs="Arial" w:hint="default"/>
      <w:b/>
    </w:rPr>
  </w:style>
  <w:style w:type="character" w:customStyle="1" w:styleId="2ff">
    <w:name w:val="未处理的提及2"/>
    <w:uiPriority w:val="99"/>
    <w:unhideWhenUsed/>
    <w:rPr>
      <w:color w:val="605E5C"/>
      <w:shd w:val="clear" w:color="auto" w:fill="E1DFDD"/>
    </w:rPr>
  </w:style>
  <w:style w:type="character" w:customStyle="1" w:styleId="Charfff5">
    <w:name w:val="列表 Char"/>
    <w:rPr>
      <w:rFonts w:ascii="Calibri" w:eastAsia="宋体" w:hAnsi="Calibri"/>
      <w:kern w:val="2"/>
      <w:sz w:val="24"/>
      <w:szCs w:val="21"/>
      <w:lang w:val="en-US" w:eastAsia="zh-CN" w:bidi="ar-SA"/>
    </w:rPr>
  </w:style>
  <w:style w:type="character" w:customStyle="1" w:styleId="Char31">
    <w:name w:val="正文文本 Char3"/>
    <w:uiPriority w:val="99"/>
    <w:semiHidden/>
    <w:qFormat/>
    <w:rPr>
      <w:kern w:val="2"/>
      <w:sz w:val="21"/>
      <w:szCs w:val="22"/>
    </w:rPr>
  </w:style>
  <w:style w:type="character" w:customStyle="1" w:styleId="DeloitteBodyCharChar">
    <w:name w:val="Deloitte Body Char Char"/>
    <w:link w:val="DeloitteBody"/>
    <w:qFormat/>
    <w:rPr>
      <w:rFonts w:ascii="Verdana" w:eastAsia="Times" w:hAnsi="Verdana"/>
      <w:bCs/>
      <w:lang w:eastAsia="en-US"/>
    </w:rPr>
  </w:style>
  <w:style w:type="paragraph" w:customStyle="1" w:styleId="DeloitteBody">
    <w:name w:val="Deloitte Body"/>
    <w:link w:val="DeloitteBodyCharChar"/>
    <w:qFormat/>
    <w:pPr>
      <w:suppressAutoHyphens/>
      <w:spacing w:before="120" w:after="120"/>
    </w:pPr>
    <w:rPr>
      <w:rFonts w:ascii="Verdana" w:eastAsia="Times" w:hAnsi="Verdana"/>
      <w:bCs/>
      <w:lang w:eastAsia="en-US"/>
    </w:rPr>
  </w:style>
  <w:style w:type="character" w:customStyle="1" w:styleId="3-11">
    <w:name w:val="网格表 3 - 着色 11"/>
    <w:uiPriority w:val="33"/>
    <w:qFormat/>
    <w:rPr>
      <w:rFonts w:ascii="Cambria" w:eastAsia="宋体" w:hAnsi="Cambria" w:cs="Times New Roman"/>
      <w:b/>
      <w:bCs/>
      <w:i/>
      <w:iCs/>
      <w:color w:val="auto"/>
    </w:rPr>
  </w:style>
  <w:style w:type="character" w:customStyle="1" w:styleId="6-31">
    <w:name w:val="网格表 6 彩色 - 强调文字颜色 31"/>
    <w:uiPriority w:val="32"/>
    <w:qFormat/>
    <w:rPr>
      <w:b/>
      <w:bCs/>
      <w:color w:val="76923C"/>
      <w:u w:val="single" w:color="9BBB59"/>
    </w:rPr>
  </w:style>
  <w:style w:type="character" w:customStyle="1" w:styleId="-1Char2">
    <w:name w:val="彩色网格 - 强调文字颜色 1 Char"/>
    <w:uiPriority w:val="29"/>
    <w:rPr>
      <w:rFonts w:ascii="Cambria" w:hAnsi="Cambria"/>
      <w:i/>
      <w:iCs/>
      <w:color w:val="5A5A5A"/>
      <w:sz w:val="22"/>
      <w:szCs w:val="22"/>
      <w:lang w:eastAsia="en-US" w:bidi="en-US"/>
    </w:rPr>
  </w:style>
  <w:style w:type="character" w:customStyle="1" w:styleId="1ffa">
    <w:name w:val="尾注文本字符1"/>
    <w:uiPriority w:val="99"/>
    <w:semiHidden/>
    <w:rPr>
      <w:kern w:val="2"/>
      <w:sz w:val="21"/>
      <w:szCs w:val="22"/>
    </w:rPr>
  </w:style>
  <w:style w:type="character" w:customStyle="1" w:styleId="0Char0">
    <w:name w:val="样式 正文文本缩进 + 左  0 字符 Char"/>
    <w:link w:val="02"/>
    <w:qFormat/>
    <w:rPr>
      <w:kern w:val="2"/>
      <w:sz w:val="24"/>
      <w:lang w:val="zh-CN" w:eastAsia="zh-CN"/>
    </w:rPr>
  </w:style>
  <w:style w:type="paragraph" w:customStyle="1" w:styleId="02">
    <w:name w:val="样式 正文文本缩进 + 左  0 字符"/>
    <w:basedOn w:val="affffb"/>
    <w:link w:val="0Char0"/>
    <w:qFormat/>
    <w:pPr>
      <w:adjustRightInd/>
      <w:spacing w:after="0" w:line="360" w:lineRule="auto"/>
      <w:ind w:leftChars="0" w:left="0" w:firstLineChars="250" w:firstLine="250"/>
      <w:textAlignment w:val="auto"/>
    </w:pPr>
    <w:rPr>
      <w:szCs w:val="20"/>
      <w:lang w:val="zh-CN"/>
    </w:rPr>
  </w:style>
  <w:style w:type="character" w:customStyle="1" w:styleId="StyleBEACharCharChar">
    <w:name w:val="Style BEA 正文 + 宋体 Char Char Char"/>
    <w:qFormat/>
    <w:rPr>
      <w:rFonts w:ascii="宋体" w:eastAsia="宋体" w:hAnsi="宋体" w:hint="eastAsia"/>
      <w:spacing w:val="8"/>
      <w:kern w:val="2"/>
      <w:sz w:val="24"/>
      <w:szCs w:val="24"/>
      <w:lang w:val="en-US" w:eastAsia="zh-CN" w:bidi="ar-SA"/>
    </w:rPr>
  </w:style>
  <w:style w:type="character" w:customStyle="1" w:styleId="CharCharCharChar">
    <w:name w:val="计费规范编写 正文 Char Char Char Char"/>
    <w:link w:val="CharCharChar"/>
    <w:qFormat/>
    <w:locked/>
    <w:rPr>
      <w:szCs w:val="24"/>
    </w:rPr>
  </w:style>
  <w:style w:type="paragraph" w:customStyle="1" w:styleId="CharCharChar">
    <w:name w:val="计费规范编写 正文 Char Char Char"/>
    <w:basedOn w:val="afff9"/>
    <w:link w:val="CharCharCharChar"/>
    <w:qFormat/>
    <w:pPr>
      <w:widowControl/>
      <w:adjustRightInd/>
      <w:spacing w:before="260" w:after="260" w:line="360" w:lineRule="auto"/>
      <w:ind w:firstLineChars="200" w:firstLine="480"/>
      <w:textAlignment w:val="auto"/>
    </w:pPr>
    <w:rPr>
      <w:kern w:val="0"/>
      <w:sz w:val="20"/>
    </w:rPr>
  </w:style>
  <w:style w:type="character" w:customStyle="1" w:styleId="2-2">
    <w:name w:val="中等深浅网格 2 - 强调文字颜色 2字符"/>
    <w:uiPriority w:val="29"/>
    <w:qFormat/>
    <w:rPr>
      <w:rFonts w:ascii="Cambria" w:hAnsi="Cambria"/>
      <w:i/>
      <w:iCs/>
      <w:color w:val="5A5A5A"/>
      <w:sz w:val="22"/>
      <w:szCs w:val="22"/>
      <w:lang w:eastAsia="en-US" w:bidi="en-US"/>
    </w:rPr>
  </w:style>
  <w:style w:type="character" w:customStyle="1" w:styleId="literalheading">
    <w:name w:val="literalheading"/>
    <w:qFormat/>
    <w:rPr>
      <w:b/>
      <w:bCs/>
      <w:sz w:val="24"/>
      <w:szCs w:val="24"/>
    </w:rPr>
  </w:style>
  <w:style w:type="character" w:customStyle="1" w:styleId="HTMLa">
    <w:name w:val="HTML 预设格式字符"/>
    <w:uiPriority w:val="99"/>
    <w:rPr>
      <w:rFonts w:ascii="宋体" w:hAnsi="宋体" w:cs="宋体"/>
      <w:sz w:val="24"/>
      <w:szCs w:val="24"/>
    </w:rPr>
  </w:style>
  <w:style w:type="character" w:customStyle="1" w:styleId="tx1">
    <w:name w:val="tx1"/>
    <w:qFormat/>
    <w:rPr>
      <w:b/>
      <w:bCs/>
    </w:rPr>
  </w:style>
  <w:style w:type="character" w:customStyle="1" w:styleId="hljs-type">
    <w:name w:val="hljs-type"/>
  </w:style>
  <w:style w:type="character" w:customStyle="1" w:styleId="GB2312GB23121">
    <w:name w:val="样式 (西文) 楷体_GB2312 (中文) 楷体_GB2312 小四 加粗 蓝色1"/>
    <w:qFormat/>
    <w:rPr>
      <w:rFonts w:ascii="楷体_GB2312" w:eastAsia="楷体_GB2312" w:hAnsi="楷体_GB2312"/>
      <w:b/>
      <w:bCs/>
      <w:color w:val="0000FF"/>
      <w:sz w:val="21"/>
    </w:rPr>
  </w:style>
  <w:style w:type="character" w:customStyle="1" w:styleId="8Char">
    <w:name w:val="样式8 Char"/>
    <w:link w:val="83"/>
    <w:qFormat/>
    <w:locked/>
    <w:rPr>
      <w:rFonts w:ascii="宋体" w:hAnsi="宋体"/>
      <w:b/>
      <w:bCs/>
      <w:sz w:val="24"/>
      <w:lang w:val="zh-CN" w:eastAsia="zh-CN"/>
    </w:rPr>
  </w:style>
  <w:style w:type="paragraph" w:customStyle="1" w:styleId="83">
    <w:name w:val="样式8"/>
    <w:basedOn w:val="75"/>
    <w:link w:val="8Char"/>
    <w:qFormat/>
  </w:style>
  <w:style w:type="character" w:customStyle="1" w:styleId="RSChar">
    <w:name w:val="样式 !RS正文 + (符号) 华文楷体 Char"/>
    <w:link w:val="RS"/>
    <w:qFormat/>
    <w:rPr>
      <w:rFonts w:ascii="Arial" w:eastAsia="华文楷体" w:hAnsi="Arial"/>
      <w:sz w:val="24"/>
    </w:rPr>
  </w:style>
  <w:style w:type="paragraph" w:customStyle="1" w:styleId="RS">
    <w:name w:val="样式 !RS正文 + (符号) 华文楷体"/>
    <w:basedOn w:val="afff9"/>
    <w:link w:val="RSChar"/>
    <w:qFormat/>
    <w:pPr>
      <w:widowControl/>
      <w:adjustRightInd/>
      <w:snapToGrid w:val="0"/>
      <w:spacing w:before="120" w:after="120" w:line="440" w:lineRule="exact"/>
      <w:ind w:left="2160" w:firstLine="475"/>
      <w:textAlignment w:val="auto"/>
    </w:pPr>
    <w:rPr>
      <w:rFonts w:ascii="Arial" w:eastAsia="华文楷体" w:hAnsi="Arial"/>
      <w:kern w:val="0"/>
      <w:szCs w:val="20"/>
    </w:rPr>
  </w:style>
  <w:style w:type="character" w:customStyle="1" w:styleId="5-31">
    <w:name w:val="网格表 5 深色 - 强调文字颜色 31"/>
    <w:uiPriority w:val="31"/>
    <w:qFormat/>
    <w:rPr>
      <w:color w:val="auto"/>
      <w:u w:val="single" w:color="9BBB59"/>
    </w:rPr>
  </w:style>
  <w:style w:type="character" w:customStyle="1" w:styleId="atv">
    <w:name w:val="atv"/>
    <w:qFormat/>
  </w:style>
  <w:style w:type="character" w:customStyle="1" w:styleId="BPbullet1Char">
    <w:name w:val="BP bullet1 Char"/>
    <w:link w:val="BPbullet1"/>
    <w:qFormat/>
    <w:locked/>
    <w:rPr>
      <w:rFonts w:ascii="Arial" w:hAnsi="Arial" w:cs="Arial"/>
      <w:sz w:val="22"/>
    </w:rPr>
  </w:style>
  <w:style w:type="paragraph" w:customStyle="1" w:styleId="BPbullet1">
    <w:name w:val="BP bullet1"/>
    <w:basedOn w:val="afff9"/>
    <w:link w:val="BPbullet1Char"/>
    <w:qFormat/>
    <w:pPr>
      <w:widowControl/>
      <w:tabs>
        <w:tab w:val="left" w:pos="1594"/>
        <w:tab w:val="left" w:pos="1710"/>
      </w:tabs>
      <w:adjustRightInd/>
      <w:spacing w:before="60" w:after="60" w:line="360" w:lineRule="auto"/>
      <w:ind w:left="1594" w:firstLineChars="200" w:hanging="420"/>
      <w:jc w:val="left"/>
      <w:textAlignment w:val="auto"/>
    </w:pPr>
    <w:rPr>
      <w:rFonts w:ascii="Arial" w:hAnsi="Arial" w:cs="Arial"/>
      <w:kern w:val="0"/>
      <w:sz w:val="22"/>
      <w:szCs w:val="20"/>
    </w:rPr>
  </w:style>
  <w:style w:type="character" w:customStyle="1" w:styleId="hljs-restarg">
    <w:name w:val="hljs-rest_arg"/>
  </w:style>
  <w:style w:type="character" w:customStyle="1" w:styleId="NormalArialCharChar">
    <w:name w:val="Normal + Arial Char Char"/>
    <w:qFormat/>
    <w:rPr>
      <w:rFonts w:ascii="Arial" w:eastAsia="宋体" w:hAnsi="Arial" w:cs="Arial" w:hint="default"/>
      <w:sz w:val="24"/>
      <w:szCs w:val="24"/>
      <w:lang w:val="en-US" w:eastAsia="zh-CN" w:bidi="ar-SA"/>
    </w:rPr>
  </w:style>
  <w:style w:type="character" w:customStyle="1" w:styleId="2h2Heading2HiddenHeading2CCBSheading22H2Char">
    <w:name w:val="样式 标题 2h2Heading 2 HiddenHeading 2 CCBSheading 2第一章 标题 2H2... Char"/>
    <w:qFormat/>
    <w:rPr>
      <w:rFonts w:ascii="黑体" w:eastAsia="黑体" w:hAnsi="Arial" w:cs="Arial" w:hint="eastAsia"/>
      <w:snapToGrid/>
      <w:sz w:val="32"/>
      <w:szCs w:val="21"/>
      <w:lang w:val="en-US" w:eastAsia="zh-CN" w:bidi="ar-SA"/>
    </w:rPr>
  </w:style>
  <w:style w:type="character" w:customStyle="1" w:styleId="emailstyle17">
    <w:name w:val="emailstyle17"/>
    <w:semiHidden/>
    <w:qFormat/>
    <w:rPr>
      <w:rFonts w:ascii="Arial" w:eastAsia="宋体" w:hAnsi="Arial" w:cs="Arial" w:hint="default"/>
      <w:color w:val="auto"/>
      <w:sz w:val="18"/>
      <w:szCs w:val="20"/>
    </w:rPr>
  </w:style>
  <w:style w:type="character" w:customStyle="1" w:styleId="style3">
    <w:name w:val="style3"/>
    <w:qFormat/>
    <w:rPr>
      <w:rFonts w:cs="Times New Roman"/>
    </w:rPr>
  </w:style>
  <w:style w:type="character" w:customStyle="1" w:styleId="afffffffffd">
    <w:name w:val="批注文字字符"/>
    <w:uiPriority w:val="99"/>
    <w:rPr>
      <w:kern w:val="2"/>
      <w:sz w:val="21"/>
    </w:rPr>
  </w:style>
  <w:style w:type="character" w:customStyle="1" w:styleId="Bullet01Char">
    <w:name w:val="Bullet 01 Char"/>
    <w:link w:val="Bullet01"/>
    <w:qFormat/>
    <w:rPr>
      <w:rFonts w:ascii="Verdana" w:hAnsi="Verdana"/>
      <w:color w:val="000000"/>
      <w:sz w:val="17"/>
      <w:lang w:eastAsia="en-US"/>
    </w:rPr>
  </w:style>
  <w:style w:type="character" w:customStyle="1" w:styleId="contentheaderrev">
    <w:name w:val="contentheaderrev"/>
    <w:qFormat/>
  </w:style>
  <w:style w:type="character" w:customStyle="1" w:styleId="TD-textChar">
    <w:name w:val="TD-text Char"/>
    <w:link w:val="TD-text"/>
    <w:qFormat/>
    <w:locked/>
    <w:rPr>
      <w:rFonts w:ascii="Arial" w:hAnsi="Arial" w:cs="Arial"/>
      <w:lang w:val="en-GB"/>
    </w:rPr>
  </w:style>
  <w:style w:type="paragraph" w:customStyle="1" w:styleId="TD-text">
    <w:name w:val="TD-text"/>
    <w:basedOn w:val="afff9"/>
    <w:link w:val="TD-textChar"/>
    <w:qFormat/>
    <w:pPr>
      <w:widowControl/>
      <w:adjustRightInd/>
      <w:spacing w:before="260" w:after="260" w:line="360" w:lineRule="auto"/>
      <w:jc w:val="left"/>
      <w:textAlignment w:val="auto"/>
    </w:pPr>
    <w:rPr>
      <w:rFonts w:ascii="Arial" w:hAnsi="Arial" w:cs="Arial"/>
      <w:kern w:val="0"/>
      <w:sz w:val="20"/>
      <w:szCs w:val="20"/>
      <w:lang w:val="en-GB"/>
    </w:rPr>
  </w:style>
  <w:style w:type="character" w:customStyle="1" w:styleId="hps">
    <w:name w:val="hps"/>
    <w:qFormat/>
  </w:style>
  <w:style w:type="character" w:customStyle="1" w:styleId="Charfff6">
    <w:name w:val="结算规范插图 Char"/>
    <w:link w:val="afffffffffe"/>
    <w:qFormat/>
    <w:locked/>
    <w:rPr>
      <w:rFonts w:ascii="Georgia" w:hAnsi="Georgia"/>
      <w:sz w:val="24"/>
    </w:rPr>
  </w:style>
  <w:style w:type="paragraph" w:customStyle="1" w:styleId="afffffffffe">
    <w:name w:val="结算规范插图"/>
    <w:basedOn w:val="afff9"/>
    <w:link w:val="Charfff6"/>
    <w:qFormat/>
    <w:pPr>
      <w:widowControl/>
      <w:adjustRightInd/>
      <w:spacing w:before="260" w:after="260" w:line="360" w:lineRule="auto"/>
      <w:jc w:val="center"/>
      <w:textAlignment w:val="auto"/>
    </w:pPr>
    <w:rPr>
      <w:rFonts w:ascii="Georgia" w:hAnsi="Georgia"/>
      <w:kern w:val="0"/>
      <w:szCs w:val="20"/>
    </w:rPr>
  </w:style>
  <w:style w:type="character" w:customStyle="1" w:styleId="Charfff7">
    <w:name w:val="正文缩进体 Char"/>
    <w:link w:val="affffffffff"/>
    <w:qFormat/>
    <w:locked/>
    <w:rPr>
      <w:szCs w:val="21"/>
    </w:rPr>
  </w:style>
  <w:style w:type="paragraph" w:customStyle="1" w:styleId="affffffffff">
    <w:name w:val="正文缩进体"/>
    <w:basedOn w:val="affff3"/>
    <w:link w:val="Charfff7"/>
    <w:qFormat/>
    <w:pPr>
      <w:widowControl/>
      <w:spacing w:before="260" w:after="260" w:line="360" w:lineRule="auto"/>
      <w:ind w:rightChars="-51" w:right="-107" w:firstLine="200"/>
      <w:jc w:val="left"/>
      <w:textAlignment w:val="auto"/>
    </w:pPr>
    <w:rPr>
      <w:kern w:val="0"/>
      <w:sz w:val="20"/>
      <w:szCs w:val="21"/>
    </w:rPr>
  </w:style>
  <w:style w:type="character" w:customStyle="1" w:styleId="1ffb">
    <w:name w:val="日期字符1"/>
    <w:uiPriority w:val="99"/>
    <w:semiHidden/>
    <w:rPr>
      <w:kern w:val="2"/>
      <w:sz w:val="21"/>
      <w:szCs w:val="22"/>
    </w:rPr>
  </w:style>
  <w:style w:type="character" w:customStyle="1" w:styleId="1ffc">
    <w:name w:val="引用字符1"/>
    <w:uiPriority w:val="29"/>
    <w:qFormat/>
    <w:rPr>
      <w:i/>
      <w:iCs/>
      <w:color w:val="000000"/>
      <w:kern w:val="2"/>
      <w:sz w:val="21"/>
      <w:szCs w:val="22"/>
    </w:rPr>
  </w:style>
  <w:style w:type="character" w:customStyle="1" w:styleId="1ffd">
    <w:name w:val="批注框文本字符1"/>
    <w:uiPriority w:val="99"/>
    <w:semiHidden/>
    <w:rPr>
      <w:rFonts w:ascii="Heiti SC Light" w:eastAsia="Heiti SC Light"/>
      <w:kern w:val="2"/>
      <w:sz w:val="18"/>
      <w:szCs w:val="18"/>
    </w:rPr>
  </w:style>
  <w:style w:type="character" w:customStyle="1" w:styleId="420">
    <w:name w:val="标题 4 字符2"/>
    <w:link w:val="42"/>
    <w:qFormat/>
    <w:rPr>
      <w:rFonts w:ascii="黑体" w:eastAsia="黑体"/>
      <w:kern w:val="2"/>
      <w:sz w:val="28"/>
      <w:szCs w:val="28"/>
      <w:lang w:val="zh-CN"/>
    </w:rPr>
  </w:style>
  <w:style w:type="character" w:customStyle="1" w:styleId="GB2312CharChar">
    <w:name w:val="样式 正文缩进 + (中文) 仿宋_GB2312 小四 Char Char"/>
    <w:qFormat/>
    <w:rPr>
      <w:rFonts w:ascii="宋体" w:eastAsia="宋体" w:hAnsi="宋体" w:hint="eastAsia"/>
      <w:kern w:val="2"/>
      <w:sz w:val="24"/>
      <w:szCs w:val="24"/>
      <w:lang w:val="en-US" w:eastAsia="zh-CN" w:bidi="ar-SA"/>
    </w:rPr>
  </w:style>
  <w:style w:type="character" w:customStyle="1" w:styleId="310">
    <w:name w:val="标题 3 字符1"/>
    <w:link w:val="30"/>
    <w:qFormat/>
    <w:rPr>
      <w:rFonts w:ascii="黑体" w:eastAsia="黑体"/>
      <w:kern w:val="2"/>
      <w:sz w:val="28"/>
      <w:szCs w:val="28"/>
      <w:lang w:val="zh-CN"/>
    </w:rPr>
  </w:style>
  <w:style w:type="character" w:customStyle="1" w:styleId="3zw1">
    <w:name w:val="3zw1"/>
    <w:qFormat/>
    <w:rPr>
      <w:color w:val="000000"/>
      <w:sz w:val="21"/>
      <w:szCs w:val="21"/>
    </w:rPr>
  </w:style>
  <w:style w:type="character" w:customStyle="1" w:styleId="1b">
    <w:name w:val="批注文字 字符1"/>
    <w:link w:val="affff7"/>
    <w:uiPriority w:val="99"/>
    <w:qFormat/>
    <w:rPr>
      <w:rFonts w:eastAsia="宋体"/>
      <w:kern w:val="2"/>
      <w:sz w:val="24"/>
      <w:szCs w:val="24"/>
      <w:lang w:val="en-US" w:eastAsia="zh-CN" w:bidi="ar-SA"/>
    </w:rPr>
  </w:style>
  <w:style w:type="character" w:customStyle="1" w:styleId="shorttext">
    <w:name w:val="short_text"/>
    <w:qFormat/>
  </w:style>
  <w:style w:type="character" w:customStyle="1" w:styleId="510">
    <w:name w:val="标题 5 字符1"/>
    <w:link w:val="50"/>
    <w:rPr>
      <w:b/>
      <w:kern w:val="2"/>
      <w:sz w:val="24"/>
      <w:szCs w:val="24"/>
    </w:rPr>
  </w:style>
  <w:style w:type="character" w:customStyle="1" w:styleId="NormalIndentChar1Char2">
    <w:name w:val="Normal Indent Char1 Char2"/>
    <w:qFormat/>
    <w:rPr>
      <w:rFonts w:ascii="宋体" w:eastAsia="宋体" w:hAnsi="宋体" w:hint="eastAsia"/>
      <w:sz w:val="24"/>
      <w:lang w:val="en-US" w:eastAsia="zh-CN" w:bidi="ar-SA"/>
    </w:rPr>
  </w:style>
  <w:style w:type="character" w:customStyle="1" w:styleId="1f">
    <w:name w:val="页脚 字符1"/>
    <w:link w:val="afffff4"/>
    <w:qFormat/>
    <w:rPr>
      <w:rFonts w:eastAsia="宋体"/>
      <w:kern w:val="2"/>
      <w:sz w:val="18"/>
      <w:szCs w:val="18"/>
      <w:lang w:val="en-US" w:eastAsia="zh-CN" w:bidi="ar-SA"/>
    </w:rPr>
  </w:style>
  <w:style w:type="character" w:customStyle="1" w:styleId="BEACharCharChar">
    <w:name w:val="样式 BEA 正文 Char Char + 宋体 五号 黑色 Char"/>
    <w:link w:val="BEACharChar"/>
    <w:qFormat/>
    <w:locked/>
    <w:rPr>
      <w:rFonts w:ascii="宋体" w:hAnsi="宋体"/>
      <w:color w:val="000000"/>
      <w:spacing w:val="8"/>
      <w:sz w:val="28"/>
      <w:szCs w:val="24"/>
    </w:rPr>
  </w:style>
  <w:style w:type="paragraph" w:customStyle="1" w:styleId="BEACharChar">
    <w:name w:val="样式 BEA 正文 Char Char + 宋体 五号 黑色"/>
    <w:basedOn w:val="BEACharChar0"/>
    <w:link w:val="BEACharCharChar"/>
    <w:qFormat/>
    <w:rPr>
      <w:rFonts w:ascii="宋体" w:hAnsi="宋体" w:cs="Times New Roman"/>
      <w:color w:val="000000"/>
    </w:rPr>
  </w:style>
  <w:style w:type="paragraph" w:customStyle="1" w:styleId="BEACharChar0">
    <w:name w:val="BEA 正文 Char Char"/>
    <w:basedOn w:val="afff9"/>
    <w:link w:val="BEACharCharChar1"/>
    <w:qFormat/>
    <w:pPr>
      <w:widowControl/>
      <w:adjustRightInd/>
      <w:spacing w:before="260" w:after="260" w:line="360" w:lineRule="auto"/>
      <w:ind w:firstLineChars="200" w:firstLine="454"/>
      <w:jc w:val="left"/>
      <w:textAlignment w:val="auto"/>
    </w:pPr>
    <w:rPr>
      <w:rFonts w:ascii="Arial" w:hAnsi="Arial" w:cs="Arial"/>
      <w:spacing w:val="8"/>
      <w:kern w:val="0"/>
      <w:sz w:val="28"/>
    </w:rPr>
  </w:style>
  <w:style w:type="character" w:customStyle="1" w:styleId="2f">
    <w:name w:val="正文文本缩进 2 字符"/>
    <w:link w:val="2e"/>
    <w:qFormat/>
    <w:rPr>
      <w:rFonts w:eastAsia="宋体"/>
      <w:kern w:val="2"/>
      <w:sz w:val="24"/>
      <w:szCs w:val="24"/>
      <w:lang w:val="en-US" w:eastAsia="zh-CN" w:bidi="ar-SA"/>
    </w:rPr>
  </w:style>
  <w:style w:type="character" w:customStyle="1" w:styleId="FigTableTitleChar2">
    <w:name w:val="Fig &amp; Table Title Char2"/>
    <w:qFormat/>
    <w:rPr>
      <w:rFonts w:ascii="Arial" w:eastAsia="黑体" w:hAnsi="Arial" w:cs="Arial" w:hint="default"/>
      <w:lang w:val="en-US" w:eastAsia="zh-CN" w:bidi="ar-SA"/>
    </w:rPr>
  </w:style>
  <w:style w:type="character" w:customStyle="1" w:styleId="DeltaViewStyleChangeText">
    <w:name w:val="DeltaView Style Change Text"/>
    <w:rPr>
      <w:color w:val="000000"/>
      <w:spacing w:val="0"/>
      <w:u w:val="double"/>
    </w:rPr>
  </w:style>
  <w:style w:type="character" w:customStyle="1" w:styleId="5Char0">
    <w:name w:val="标题 5（有编号）. Char"/>
    <w:link w:val="53"/>
    <w:rPr>
      <w:rFonts w:ascii="Arial" w:eastAsia="黑体" w:hAnsi="Arial"/>
      <w:b/>
      <w:sz w:val="24"/>
      <w:szCs w:val="28"/>
      <w:lang w:val="zh-CN"/>
    </w:rPr>
  </w:style>
  <w:style w:type="paragraph" w:customStyle="1" w:styleId="53">
    <w:name w:val="标题 5（有编号）."/>
    <w:basedOn w:val="afff9"/>
    <w:next w:val="afffffff7"/>
    <w:link w:val="5Char0"/>
    <w:qFormat/>
    <w:pPr>
      <w:keepNext/>
      <w:keepLines/>
      <w:numPr>
        <w:ilvl w:val="4"/>
        <w:numId w:val="13"/>
      </w:numPr>
      <w:adjustRightInd/>
      <w:spacing w:before="280" w:after="156" w:line="377" w:lineRule="auto"/>
      <w:jc w:val="left"/>
      <w:textAlignment w:val="auto"/>
      <w:outlineLvl w:val="4"/>
    </w:pPr>
    <w:rPr>
      <w:rFonts w:ascii="Arial" w:eastAsia="黑体" w:hAnsi="Arial"/>
      <w:b/>
      <w:kern w:val="0"/>
      <w:szCs w:val="28"/>
      <w:lang w:val="zh-CN"/>
    </w:rPr>
  </w:style>
  <w:style w:type="character" w:customStyle="1" w:styleId="ListLabel39">
    <w:name w:val="ListLabel 39"/>
    <w:qFormat/>
    <w:rPr>
      <w:rFonts w:cs="Wingdings"/>
    </w:rPr>
  </w:style>
  <w:style w:type="character" w:customStyle="1" w:styleId="hljs-number">
    <w:name w:val="hljs-number"/>
  </w:style>
  <w:style w:type="character" w:customStyle="1" w:styleId="2Char6">
    <w:name w:val="标题 2 Char"/>
    <w:uiPriority w:val="9"/>
    <w:qFormat/>
    <w:rPr>
      <w:rFonts w:ascii="Arial" w:eastAsia="黑体" w:hAnsi="Arial" w:cs="Times New Roman"/>
      <w:b/>
      <w:bCs/>
      <w:sz w:val="32"/>
      <w:szCs w:val="32"/>
    </w:rPr>
  </w:style>
  <w:style w:type="character" w:customStyle="1" w:styleId="2110">
    <w:name w:val="标题 211"/>
    <w:rPr>
      <w:rFonts w:eastAsia="宋体"/>
      <w:b/>
      <w:kern w:val="2"/>
      <w:sz w:val="30"/>
      <w:szCs w:val="24"/>
      <w:lang w:val="en-US" w:eastAsia="zh-CN" w:bidi="ar-SA"/>
    </w:rPr>
  </w:style>
  <w:style w:type="character" w:customStyle="1" w:styleId="1ffe">
    <w:name w:val="标题 1 字符"/>
    <w:qFormat/>
    <w:rPr>
      <w:b/>
      <w:color w:val="000000"/>
      <w:sz w:val="32"/>
      <w:szCs w:val="32"/>
    </w:rPr>
  </w:style>
  <w:style w:type="character" w:customStyle="1" w:styleId="boldbodycopy1">
    <w:name w:val="boldbodycopy1"/>
    <w:qFormat/>
    <w:rPr>
      <w:rFonts w:ascii="Arial" w:hAnsi="Arial" w:cs="Arial" w:hint="default"/>
      <w:b/>
      <w:bCs/>
      <w:color w:val="000000"/>
      <w:spacing w:val="210"/>
      <w:sz w:val="18"/>
      <w:szCs w:val="18"/>
      <w:u w:val="none"/>
    </w:rPr>
  </w:style>
  <w:style w:type="character" w:customStyle="1" w:styleId="ListLabel11">
    <w:name w:val="ListLabel 11"/>
    <w:qFormat/>
    <w:rPr>
      <w:rFonts w:cs="Wingdings"/>
    </w:rPr>
  </w:style>
  <w:style w:type="character" w:customStyle="1" w:styleId="zn1">
    <w:name w:val="zn1"/>
    <w:qFormat/>
    <w:rPr>
      <w:sz w:val="15"/>
      <w:szCs w:val="15"/>
    </w:rPr>
  </w:style>
  <w:style w:type="character" w:customStyle="1" w:styleId="1Char0">
    <w:name w:val="标题 1 Char"/>
    <w:qFormat/>
    <w:rPr>
      <w:rFonts w:ascii="Times New Roman" w:eastAsia="宋体" w:hAnsi="Times New Roman" w:cs="Times New Roman"/>
      <w:b/>
      <w:bCs/>
      <w:kern w:val="44"/>
      <w:sz w:val="44"/>
      <w:szCs w:val="44"/>
    </w:rPr>
  </w:style>
  <w:style w:type="character" w:customStyle="1" w:styleId="Charfff8">
    <w:name w:val="条目正文 Char"/>
    <w:link w:val="affffffffff0"/>
    <w:qFormat/>
    <w:rPr>
      <w:rFonts w:eastAsia="仿宋_GB2312"/>
      <w:kern w:val="2"/>
      <w:sz w:val="32"/>
      <w:szCs w:val="28"/>
    </w:rPr>
  </w:style>
  <w:style w:type="paragraph" w:customStyle="1" w:styleId="affffffffff0">
    <w:name w:val="条目正文"/>
    <w:basedOn w:val="afff9"/>
    <w:link w:val="Charfff8"/>
    <w:qFormat/>
    <w:pPr>
      <w:adjustRightInd/>
      <w:spacing w:line="240" w:lineRule="auto"/>
      <w:ind w:firstLineChars="200" w:firstLine="640"/>
      <w:textAlignment w:val="auto"/>
    </w:pPr>
    <w:rPr>
      <w:rFonts w:eastAsia="仿宋_GB2312"/>
      <w:sz w:val="32"/>
      <w:szCs w:val="28"/>
    </w:rPr>
  </w:style>
  <w:style w:type="character" w:customStyle="1" w:styleId="CharChar20">
    <w:name w:val="Char Char2"/>
    <w:qFormat/>
    <w:rPr>
      <w:rFonts w:ascii="Book Antiqua" w:eastAsia="宋体" w:hAnsi="Book Antiqua"/>
      <w:b/>
      <w:bCs/>
      <w:i/>
      <w:iCs/>
      <w:sz w:val="22"/>
      <w:szCs w:val="26"/>
      <w:lang w:val="en-US" w:eastAsia="zh-CN" w:bidi="ar-SA"/>
    </w:rPr>
  </w:style>
  <w:style w:type="character" w:customStyle="1" w:styleId="3a">
    <w:name w:val="正文文本 3 字符"/>
    <w:link w:val="39"/>
    <w:qFormat/>
    <w:rPr>
      <w:rFonts w:eastAsia="宋体"/>
      <w:kern w:val="2"/>
      <w:sz w:val="16"/>
      <w:szCs w:val="16"/>
      <w:lang w:val="en-US" w:eastAsia="zh-CN" w:bidi="ar-SA"/>
    </w:rPr>
  </w:style>
  <w:style w:type="character" w:customStyle="1" w:styleId="affffffffff1">
    <w:name w:val="样式 小四"/>
    <w:qFormat/>
    <w:rPr>
      <w:sz w:val="24"/>
    </w:rPr>
  </w:style>
  <w:style w:type="character" w:customStyle="1" w:styleId="Char25">
    <w:name w:val="批注框文本 Char2"/>
    <w:uiPriority w:val="99"/>
    <w:semiHidden/>
    <w:qFormat/>
    <w:rPr>
      <w:kern w:val="2"/>
      <w:sz w:val="18"/>
      <w:szCs w:val="18"/>
    </w:rPr>
  </w:style>
  <w:style w:type="character" w:customStyle="1" w:styleId="desc1">
    <w:name w:val="desc1"/>
    <w:rPr>
      <w:color w:val="008000"/>
    </w:rPr>
  </w:style>
  <w:style w:type="character" w:customStyle="1" w:styleId="CharChar17">
    <w:name w:val="Char Char17"/>
    <w:qFormat/>
    <w:rPr>
      <w:rFonts w:eastAsia="宋体"/>
      <w:kern w:val="2"/>
      <w:sz w:val="21"/>
      <w:lang w:val="en-US" w:eastAsia="zh-CN" w:bidi="ar-SA"/>
    </w:rPr>
  </w:style>
  <w:style w:type="character" w:customStyle="1" w:styleId="Char1f2">
    <w:name w:val="页眉 Char1"/>
    <w:uiPriority w:val="99"/>
    <w:semiHidden/>
    <w:qFormat/>
    <w:rPr>
      <w:kern w:val="2"/>
      <w:sz w:val="18"/>
      <w:szCs w:val="18"/>
    </w:rPr>
  </w:style>
  <w:style w:type="character" w:customStyle="1" w:styleId="Char1f3">
    <w:name w:val="脚注文本 Char1"/>
    <w:uiPriority w:val="99"/>
    <w:qFormat/>
    <w:rPr>
      <w:kern w:val="2"/>
      <w:sz w:val="18"/>
      <w:szCs w:val="18"/>
    </w:rPr>
  </w:style>
  <w:style w:type="character" w:customStyle="1" w:styleId="CharChar16">
    <w:name w:val="Char Char16"/>
    <w:qFormat/>
    <w:locked/>
    <w:rPr>
      <w:rFonts w:ascii="宋体" w:eastAsia="宋体" w:hAnsi="宋体"/>
      <w:i/>
      <w:iCs/>
      <w:kern w:val="2"/>
      <w:sz w:val="21"/>
      <w:lang w:val="en-US" w:eastAsia="zh-CN" w:bidi="ar-SA"/>
    </w:rPr>
  </w:style>
  <w:style w:type="character" w:customStyle="1" w:styleId="CharChar70">
    <w:name w:val="Char Char7"/>
    <w:locked/>
    <w:rPr>
      <w:rFonts w:ascii="宋体" w:eastAsia="宋体" w:hAnsi="宋体"/>
      <w:kern w:val="2"/>
      <w:sz w:val="21"/>
      <w:lang w:val="en-US" w:eastAsia="zh-CN" w:bidi="ar-SA"/>
    </w:rPr>
  </w:style>
  <w:style w:type="character" w:customStyle="1" w:styleId="Charfff9">
    <w:name w:val="明显引用 Char"/>
    <w:link w:val="1fff"/>
    <w:uiPriority w:val="30"/>
    <w:rPr>
      <w:rFonts w:ascii="Cambria" w:hAnsi="Cambria" w:cs="黑体"/>
      <w:i/>
      <w:iCs/>
      <w:color w:val="FFFFFF"/>
      <w:sz w:val="24"/>
      <w:szCs w:val="24"/>
      <w:shd w:val="clear" w:color="auto" w:fill="4F81BD"/>
      <w:lang w:eastAsia="en-US" w:bidi="en-US"/>
    </w:rPr>
  </w:style>
  <w:style w:type="paragraph" w:customStyle="1" w:styleId="1fff">
    <w:name w:val="明显引用1"/>
    <w:basedOn w:val="afff9"/>
    <w:next w:val="afff9"/>
    <w:link w:val="Charfff9"/>
    <w:uiPriority w:val="30"/>
    <w:qFormat/>
    <w:pPr>
      <w:widowControl/>
      <w:pBdr>
        <w:top w:val="single" w:sz="12" w:space="10" w:color="B8CCE4"/>
        <w:left w:val="single" w:sz="36" w:space="4" w:color="4F81BD"/>
        <w:bottom w:val="single" w:sz="24" w:space="10" w:color="9BBB59"/>
        <w:right w:val="single" w:sz="36" w:space="4" w:color="4F81BD"/>
      </w:pBdr>
      <w:shd w:val="clear" w:color="auto" w:fill="4F81BD"/>
      <w:adjustRightInd/>
      <w:spacing w:before="320" w:after="320" w:line="300" w:lineRule="auto"/>
      <w:ind w:left="1440" w:right="1440" w:firstLine="360"/>
      <w:jc w:val="left"/>
      <w:textAlignment w:val="auto"/>
    </w:pPr>
    <w:rPr>
      <w:rFonts w:ascii="Cambria" w:hAnsi="Cambria" w:cs="黑体"/>
      <w:i/>
      <w:iCs/>
      <w:color w:val="FFFFFF"/>
      <w:kern w:val="0"/>
      <w:lang w:eastAsia="en-US" w:bidi="en-US"/>
    </w:rPr>
  </w:style>
  <w:style w:type="character" w:customStyle="1" w:styleId="CharChar10">
    <w:name w:val="Char Char10"/>
    <w:locked/>
    <w:rPr>
      <w:rFonts w:ascii="宋体" w:eastAsia="宋体" w:hAnsi="宋体"/>
      <w:b/>
      <w:bCs/>
      <w:kern w:val="2"/>
      <w:sz w:val="21"/>
      <w:lang w:val="en-US" w:eastAsia="zh-CN" w:bidi="ar-SA"/>
    </w:rPr>
  </w:style>
  <w:style w:type="character" w:customStyle="1" w:styleId="1Char2">
    <w:name w:val="1.正文 Char"/>
    <w:link w:val="1fff0"/>
    <w:qFormat/>
    <w:rPr>
      <w:spacing w:val="20"/>
      <w:kern w:val="2"/>
      <w:sz w:val="24"/>
      <w:szCs w:val="22"/>
    </w:rPr>
  </w:style>
  <w:style w:type="paragraph" w:customStyle="1" w:styleId="1fff0">
    <w:name w:val="1.正文"/>
    <w:link w:val="1Char2"/>
    <w:qFormat/>
    <w:pPr>
      <w:widowControl w:val="0"/>
      <w:adjustRightInd w:val="0"/>
      <w:spacing w:line="360" w:lineRule="auto"/>
      <w:ind w:firstLine="397"/>
      <w:jc w:val="both"/>
    </w:pPr>
    <w:rPr>
      <w:spacing w:val="20"/>
      <w:kern w:val="2"/>
      <w:sz w:val="24"/>
      <w:szCs w:val="22"/>
    </w:rPr>
  </w:style>
  <w:style w:type="character" w:customStyle="1" w:styleId="CharChar19">
    <w:name w:val="Char Char19"/>
    <w:semiHidden/>
    <w:rPr>
      <w:rFonts w:eastAsia="宋体"/>
      <w:kern w:val="2"/>
      <w:sz w:val="21"/>
      <w:lang w:val="en-US" w:eastAsia="zh-CN" w:bidi="ar-SA"/>
    </w:rPr>
  </w:style>
  <w:style w:type="character" w:customStyle="1" w:styleId="2Char13">
    <w:name w:val="中等深浅网格 2 Char1"/>
    <w:uiPriority w:val="1"/>
    <w:qFormat/>
    <w:rPr>
      <w:kern w:val="2"/>
      <w:sz w:val="21"/>
      <w:szCs w:val="22"/>
    </w:rPr>
  </w:style>
  <w:style w:type="character" w:customStyle="1" w:styleId="3-2Char">
    <w:name w:val="中等深浅网格 3 - 强调文字颜色 2 Char"/>
    <w:link w:val="3-210"/>
    <w:rPr>
      <w:rFonts w:ascii="Calibri" w:eastAsia="宋体" w:hAnsi="Calibri"/>
      <w:b/>
      <w:bCs/>
      <w:i/>
      <w:iCs/>
      <w:color w:val="4F81BD"/>
      <w:kern w:val="2"/>
      <w:sz w:val="21"/>
      <w:szCs w:val="22"/>
      <w:lang w:val="en-US" w:eastAsia="zh-CN" w:bidi="ar-SA"/>
    </w:rPr>
  </w:style>
  <w:style w:type="paragraph" w:customStyle="1" w:styleId="3-210">
    <w:name w:val="中等深浅网格 3 - 强调文字颜色 21"/>
    <w:basedOn w:val="afff9"/>
    <w:next w:val="afff9"/>
    <w:link w:val="3-2Char"/>
    <w:qFormat/>
    <w:pPr>
      <w:pBdr>
        <w:bottom w:val="single" w:sz="4" w:space="4" w:color="4F81BD"/>
      </w:pBdr>
      <w:adjustRightInd/>
      <w:spacing w:before="200" w:after="280" w:line="240" w:lineRule="auto"/>
      <w:ind w:left="936" w:right="936"/>
      <w:textAlignment w:val="auto"/>
    </w:pPr>
    <w:rPr>
      <w:rFonts w:ascii="Calibri" w:hAnsi="Calibri"/>
      <w:b/>
      <w:bCs/>
      <w:i/>
      <w:iCs/>
      <w:color w:val="4F81BD"/>
      <w:sz w:val="21"/>
      <w:szCs w:val="22"/>
    </w:rPr>
  </w:style>
  <w:style w:type="character" w:customStyle="1" w:styleId="2Char7">
    <w:name w:val="正文首行缩进2 Char"/>
    <w:qFormat/>
    <w:rPr>
      <w:rFonts w:ascii="Arial" w:eastAsia="宋体" w:hAnsi="Arial" w:cs="Arial"/>
      <w:kern w:val="2"/>
      <w:sz w:val="24"/>
      <w:szCs w:val="24"/>
      <w:lang w:val="en-US" w:eastAsia="zh-CN" w:bidi="ar-SA"/>
    </w:rPr>
  </w:style>
  <w:style w:type="character" w:customStyle="1" w:styleId="2Char14">
    <w:name w:val="正文首行缩进2 Char1"/>
    <w:rPr>
      <w:rFonts w:ascii="Arial" w:eastAsia="宋体" w:hAnsi="Arial" w:cs="Arial"/>
      <w:kern w:val="2"/>
      <w:sz w:val="24"/>
      <w:szCs w:val="24"/>
      <w:lang w:val="en-US" w:eastAsia="zh-CN" w:bidi="ar-SA"/>
    </w:rPr>
  </w:style>
  <w:style w:type="character" w:customStyle="1" w:styleId="6Char0">
    <w:name w:val="标题 6 Char"/>
    <w:qFormat/>
    <w:rPr>
      <w:rFonts w:ascii="Arial" w:eastAsia="黑体" w:hAnsi="Arial" w:cs="Times New Roman"/>
      <w:b/>
      <w:bCs/>
      <w:sz w:val="24"/>
      <w:szCs w:val="24"/>
    </w:rPr>
  </w:style>
  <w:style w:type="character" w:customStyle="1" w:styleId="Charfffa">
    <w:name w:val="文档结构图 Char"/>
    <w:uiPriority w:val="99"/>
    <w:qFormat/>
    <w:rPr>
      <w:rFonts w:ascii="宋体" w:eastAsia="宋体" w:hAnsi="Times New Roman" w:cs="Times New Roman"/>
      <w:sz w:val="18"/>
      <w:szCs w:val="18"/>
    </w:rPr>
  </w:style>
  <w:style w:type="character" w:customStyle="1" w:styleId="Charfffb">
    <w:name w:val="日期 Char"/>
    <w:qFormat/>
    <w:rPr>
      <w:rFonts w:ascii="Times New Roman" w:eastAsia="宋体" w:hAnsi="Times New Roman" w:cs="Times New Roman"/>
      <w:szCs w:val="20"/>
    </w:rPr>
  </w:style>
  <w:style w:type="character" w:customStyle="1" w:styleId="CharChare">
    <w:name w:val="表格内容 Char Char"/>
    <w:rPr>
      <w:rFonts w:ascii="宋体"/>
      <w:spacing w:val="-6"/>
      <w:sz w:val="24"/>
      <w:szCs w:val="24"/>
      <w:lang w:val="en-GB"/>
    </w:rPr>
  </w:style>
  <w:style w:type="character" w:customStyle="1" w:styleId="DeltaViewEditorComment">
    <w:name w:val="DeltaView Editor Comment"/>
    <w:rPr>
      <w:color w:val="0000FF"/>
      <w:spacing w:val="0"/>
      <w:u w:val="double"/>
    </w:rPr>
  </w:style>
  <w:style w:type="character" w:customStyle="1" w:styleId="font1">
    <w:name w:val="font1"/>
    <w:rPr>
      <w:rFonts w:eastAsia="宋体"/>
      <w:color w:val="000000"/>
      <w:sz w:val="18"/>
      <w:szCs w:val="18"/>
      <w:lang w:val="en-US" w:eastAsia="zh-CN" w:bidi="ar-SA"/>
    </w:rPr>
  </w:style>
  <w:style w:type="character" w:customStyle="1" w:styleId="headline-content2">
    <w:name w:val="headline-content2"/>
    <w:qFormat/>
  </w:style>
  <w:style w:type="character" w:customStyle="1" w:styleId="1111Char">
    <w:name w:val="正文1111 Char"/>
    <w:link w:val="11110"/>
    <w:rPr>
      <w:sz w:val="24"/>
      <w:szCs w:val="24"/>
      <w:lang w:val="en-GB" w:eastAsia="zh-CN"/>
    </w:rPr>
  </w:style>
  <w:style w:type="paragraph" w:customStyle="1" w:styleId="11110">
    <w:name w:val="正文1111"/>
    <w:basedOn w:val="afff9"/>
    <w:link w:val="1111Char"/>
    <w:qFormat/>
    <w:pPr>
      <w:keepNext/>
      <w:widowControl/>
      <w:spacing w:beforeLines="50" w:before="120" w:afterLines="50" w:after="50" w:line="300" w:lineRule="auto"/>
      <w:ind w:firstLineChars="200" w:firstLine="480"/>
    </w:pPr>
    <w:rPr>
      <w:kern w:val="0"/>
      <w:lang w:val="en-GB"/>
    </w:rPr>
  </w:style>
  <w:style w:type="character" w:customStyle="1" w:styleId="Charfffc">
    <w:name w:val="四级标题 Char"/>
    <w:link w:val="affffffffff2"/>
    <w:rPr>
      <w:sz w:val="24"/>
      <w:szCs w:val="24"/>
      <w:lang w:val="zh-CN" w:eastAsia="zh-CN"/>
    </w:rPr>
  </w:style>
  <w:style w:type="paragraph" w:customStyle="1" w:styleId="affffffffff2">
    <w:name w:val="四级标题"/>
    <w:basedOn w:val="6CharCharCharChar"/>
    <w:link w:val="Charfffc"/>
    <w:qFormat/>
    <w:pPr>
      <w:spacing w:beforeLines="50" w:before="120" w:line="300" w:lineRule="auto"/>
      <w:ind w:firstLineChars="200" w:firstLine="480"/>
      <w:jc w:val="left"/>
    </w:pPr>
    <w:rPr>
      <w:sz w:val="24"/>
    </w:rPr>
  </w:style>
  <w:style w:type="character" w:customStyle="1" w:styleId="font11">
    <w:name w:val="font11"/>
    <w:qFormat/>
    <w:rPr>
      <w:rFonts w:ascii="微软雅黑" w:eastAsia="微软雅黑" w:hAnsi="微软雅黑" w:cs="微软雅黑" w:hint="eastAsia"/>
      <w:color w:val="000000"/>
      <w:sz w:val="20"/>
      <w:szCs w:val="20"/>
      <w:u w:val="none"/>
      <w:lang w:val="en-US" w:eastAsia="zh-CN" w:bidi="ar-SA"/>
    </w:rPr>
  </w:style>
  <w:style w:type="character" w:customStyle="1" w:styleId="216">
    <w:name w:val="标题 2 字符1"/>
    <w:qFormat/>
    <w:rPr>
      <w:rFonts w:ascii="Cambria" w:eastAsia="宋体" w:hAnsi="Cambria" w:cs="Times New Roman"/>
      <w:b/>
      <w:bCs/>
      <w:sz w:val="32"/>
      <w:szCs w:val="32"/>
      <w:lang w:val="zh-CN" w:eastAsia="zh-CN"/>
    </w:rPr>
  </w:style>
  <w:style w:type="character" w:customStyle="1" w:styleId="1fff1">
    <w:name w:val="占位符文本1"/>
    <w:uiPriority w:val="99"/>
    <w:semiHidden/>
    <w:qFormat/>
    <w:rPr>
      <w:color w:val="808080"/>
    </w:rPr>
  </w:style>
  <w:style w:type="character" w:customStyle="1" w:styleId="affffffffff3">
    <w:name w:val="页眉 字符"/>
    <w:uiPriority w:val="99"/>
    <w:qFormat/>
    <w:rPr>
      <w:rFonts w:eastAsia="宋体"/>
      <w:sz w:val="18"/>
      <w:szCs w:val="18"/>
      <w:lang w:val="en-US" w:eastAsia="zh-CN" w:bidi="ar-SA"/>
    </w:rPr>
  </w:style>
  <w:style w:type="character" w:customStyle="1" w:styleId="affffffffff4">
    <w:name w:val="正文缩进 字符"/>
    <w:qFormat/>
    <w:rPr>
      <w:rFonts w:ascii="Times New Roman" w:eastAsia="宋体" w:hAnsi="Times New Roman" w:cs="Times New Roman"/>
      <w:szCs w:val="20"/>
      <w:lang w:val="zh-CN" w:eastAsia="zh-CN"/>
    </w:rPr>
  </w:style>
  <w:style w:type="character" w:customStyle="1" w:styleId="WW8Num114z2">
    <w:name w:val="WW8Num114z2"/>
    <w:qFormat/>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13">
    <w:name w:val="ListLabel 13"/>
    <w:qFormat/>
    <w:rPr>
      <w:rFonts w:cs="Wingdings"/>
    </w:rPr>
  </w:style>
  <w:style w:type="character" w:customStyle="1" w:styleId="ListLabel24">
    <w:name w:val="ListLabel 24"/>
    <w:qFormat/>
    <w:rPr>
      <w:rFonts w:cs="Wingdings"/>
    </w:rPr>
  </w:style>
  <w:style w:type="character" w:customStyle="1" w:styleId="ListLabel26">
    <w:name w:val="ListLabel 26"/>
    <w:qFormat/>
    <w:rPr>
      <w:rFonts w:cs="Wingdings"/>
    </w:rPr>
  </w:style>
  <w:style w:type="character" w:customStyle="1" w:styleId="ListLabel38">
    <w:name w:val="ListLabel 38"/>
    <w:qFormat/>
    <w:rPr>
      <w:rFonts w:cs="Wingdings"/>
    </w:rPr>
  </w:style>
  <w:style w:type="character" w:customStyle="1" w:styleId="1fff2">
    <w:name w:val="无间距字符1"/>
    <w:link w:val="1fff3"/>
    <w:uiPriority w:val="1"/>
    <w:rPr>
      <w:kern w:val="2"/>
      <w:sz w:val="21"/>
      <w:szCs w:val="22"/>
    </w:rPr>
  </w:style>
  <w:style w:type="paragraph" w:customStyle="1" w:styleId="1fff3">
    <w:name w:val="无间距1"/>
    <w:link w:val="1fff2"/>
    <w:uiPriority w:val="1"/>
    <w:qFormat/>
    <w:pPr>
      <w:widowControl w:val="0"/>
      <w:jc w:val="both"/>
    </w:pPr>
    <w:rPr>
      <w:kern w:val="2"/>
      <w:sz w:val="21"/>
      <w:szCs w:val="22"/>
    </w:rPr>
  </w:style>
  <w:style w:type="character" w:customStyle="1" w:styleId="affffffffff5">
    <w:name w:val="无间距字符"/>
    <w:link w:val="217"/>
    <w:uiPriority w:val="1"/>
    <w:qFormat/>
    <w:rPr>
      <w:sz w:val="22"/>
      <w:szCs w:val="22"/>
    </w:rPr>
  </w:style>
  <w:style w:type="paragraph" w:customStyle="1" w:styleId="217">
    <w:name w:val="无间距21"/>
    <w:link w:val="affffffffff5"/>
    <w:uiPriority w:val="1"/>
    <w:qFormat/>
    <w:rPr>
      <w:sz w:val="22"/>
      <w:szCs w:val="22"/>
    </w:rPr>
  </w:style>
  <w:style w:type="character" w:customStyle="1" w:styleId="1fff4">
    <w:name w:val="访问过的超链接1"/>
    <w:qFormat/>
    <w:rPr>
      <w:color w:val="800080"/>
      <w:u w:val="single"/>
    </w:rPr>
  </w:style>
  <w:style w:type="character" w:customStyle="1" w:styleId="bold1">
    <w:name w:val="bold1"/>
    <w:qFormat/>
    <w:rPr>
      <w:b/>
      <w:bCs/>
    </w:rPr>
  </w:style>
  <w:style w:type="character" w:customStyle="1" w:styleId="2Char8">
    <w:name w:val="样式 正文缩进 + 首行缩进:  2 字符 Char"/>
    <w:link w:val="2ff0"/>
    <w:qFormat/>
    <w:rPr>
      <w:kern w:val="2"/>
      <w:sz w:val="24"/>
      <w:lang w:val="zh-CN" w:eastAsia="zh-CN"/>
    </w:rPr>
  </w:style>
  <w:style w:type="paragraph" w:customStyle="1" w:styleId="2ff0">
    <w:name w:val="样式 正文缩进 + 首行缩进:  2 字符"/>
    <w:basedOn w:val="affff3"/>
    <w:link w:val="2Char8"/>
    <w:qFormat/>
    <w:pPr>
      <w:adjustRightInd/>
      <w:spacing w:line="360" w:lineRule="auto"/>
      <w:ind w:firstLine="200"/>
      <w:textAlignment w:val="auto"/>
    </w:pPr>
    <w:rPr>
      <w:szCs w:val="20"/>
      <w:lang w:val="zh-CN"/>
    </w:rPr>
  </w:style>
  <w:style w:type="character" w:customStyle="1" w:styleId="affff5">
    <w:name w:val="题注 字符"/>
    <w:link w:val="affff4"/>
    <w:rPr>
      <w:rFonts w:ascii="Arial" w:eastAsia="黑体" w:hAnsi="Arial"/>
      <w:kern w:val="2"/>
      <w:sz w:val="28"/>
    </w:rPr>
  </w:style>
  <w:style w:type="character" w:customStyle="1" w:styleId="hljs-meta">
    <w:name w:val="hljs-meta"/>
    <w:qFormat/>
  </w:style>
  <w:style w:type="character" w:customStyle="1" w:styleId="hljs-selector-class">
    <w:name w:val="hljs-selector-class"/>
  </w:style>
  <w:style w:type="character" w:customStyle="1" w:styleId="themebody1">
    <w:name w:val="themebody1"/>
    <w:qFormat/>
    <w:rPr>
      <w:color w:val="FFFFFF"/>
    </w:rPr>
  </w:style>
  <w:style w:type="character" w:customStyle="1" w:styleId="f141">
    <w:name w:val="f141"/>
    <w:qFormat/>
    <w:rPr>
      <w:rFonts w:ascii="Tahoma" w:eastAsia="宋体" w:hAnsi="Tahoma" w:cs="Tahoma" w:hint="default"/>
      <w:kern w:val="2"/>
      <w:sz w:val="22"/>
      <w:szCs w:val="22"/>
      <w:lang w:val="en-US" w:eastAsia="zh-CN" w:bidi="ar-SA"/>
    </w:rPr>
  </w:style>
  <w:style w:type="character" w:customStyle="1" w:styleId="b1">
    <w:name w:val="b1"/>
    <w:qFormat/>
    <w:rPr>
      <w:rFonts w:ascii="Courier New" w:hAnsi="Courier New" w:cs="Courier New" w:hint="default"/>
      <w:b/>
      <w:bCs/>
      <w:color w:val="FF0000"/>
      <w:u w:val="none"/>
    </w:rPr>
  </w:style>
  <w:style w:type="character" w:customStyle="1" w:styleId="MMTopic2Char">
    <w:name w:val="MM Topic 2 Char"/>
    <w:link w:val="MMTopic2"/>
    <w:qFormat/>
    <w:locked/>
    <w:rPr>
      <w:b/>
      <w:kern w:val="2"/>
      <w:sz w:val="36"/>
      <w:szCs w:val="36"/>
      <w:lang w:val="zh-CN"/>
    </w:rPr>
  </w:style>
  <w:style w:type="paragraph" w:customStyle="1" w:styleId="MMTopic2">
    <w:name w:val="MM Topic 2"/>
    <w:basedOn w:val="2a"/>
    <w:link w:val="MMTopic2Char"/>
    <w:qFormat/>
    <w:pPr>
      <w:keepNext w:val="0"/>
      <w:keepLines/>
      <w:numPr>
        <w:ilvl w:val="1"/>
        <w:numId w:val="17"/>
      </w:numPr>
      <w:tabs>
        <w:tab w:val="clear" w:pos="992"/>
      </w:tabs>
      <w:adjustRightInd/>
      <w:spacing w:line="360" w:lineRule="auto"/>
      <w:textAlignment w:val="auto"/>
    </w:pPr>
    <w:rPr>
      <w:rFonts w:ascii="Times New Roman" w:eastAsia="宋体"/>
      <w:b/>
      <w:bCs w:val="0"/>
      <w:sz w:val="36"/>
      <w:szCs w:val="36"/>
    </w:rPr>
  </w:style>
  <w:style w:type="character" w:customStyle="1" w:styleId="5Char1">
    <w:name w:val="5级标题 Char"/>
    <w:qFormat/>
    <w:rPr>
      <w:rFonts w:ascii="Times New Roman" w:hAnsi="Times New Roman"/>
      <w:b/>
      <w:sz w:val="28"/>
      <w:szCs w:val="28"/>
    </w:rPr>
  </w:style>
  <w:style w:type="character" w:customStyle="1" w:styleId="2ff1">
    <w:name w:val="不明显强调2"/>
    <w:uiPriority w:val="19"/>
    <w:qFormat/>
    <w:rPr>
      <w:i/>
      <w:iCs/>
      <w:color w:val="808080"/>
    </w:rPr>
  </w:style>
  <w:style w:type="character" w:customStyle="1" w:styleId="Charfffd">
    <w:name w:val="方案正文 Char"/>
    <w:link w:val="affffffffff6"/>
    <w:qFormat/>
    <w:rPr>
      <w:rFonts w:ascii="Arial" w:hAnsi="Arial"/>
      <w:sz w:val="24"/>
      <w:szCs w:val="21"/>
    </w:rPr>
  </w:style>
  <w:style w:type="paragraph" w:customStyle="1" w:styleId="affffffffff6">
    <w:name w:val="方案正文"/>
    <w:basedOn w:val="afff9"/>
    <w:link w:val="Charfffd"/>
    <w:qFormat/>
    <w:pPr>
      <w:widowControl/>
      <w:adjustRightInd/>
      <w:spacing w:before="156" w:after="260" w:line="360" w:lineRule="auto"/>
      <w:ind w:firstLineChars="171" w:firstLine="359"/>
      <w:jc w:val="left"/>
      <w:textAlignment w:val="auto"/>
    </w:pPr>
    <w:rPr>
      <w:rFonts w:ascii="Arial" w:hAnsi="Arial"/>
      <w:kern w:val="0"/>
      <w:szCs w:val="21"/>
    </w:rPr>
  </w:style>
  <w:style w:type="character" w:customStyle="1" w:styleId="1Char3">
    <w:name w:val="1）编号 Char"/>
    <w:qFormat/>
    <w:rPr>
      <w:rFonts w:ascii="宋体" w:eastAsia="宋体" w:hAnsi="宋体" w:cs="宋体" w:hint="eastAsia"/>
      <w:sz w:val="24"/>
      <w:lang w:val="en-GB" w:eastAsia="zh-CN" w:bidi="ar-SA"/>
    </w:rPr>
  </w:style>
  <w:style w:type="character" w:customStyle="1" w:styleId="2ff2">
    <w:name w:val="明显强调2"/>
    <w:uiPriority w:val="21"/>
    <w:qFormat/>
    <w:rPr>
      <w:b/>
      <w:bCs/>
      <w:i/>
      <w:iCs/>
      <w:color w:val="4F81BD"/>
      <w:sz w:val="22"/>
      <w:szCs w:val="22"/>
    </w:rPr>
  </w:style>
  <w:style w:type="character" w:customStyle="1" w:styleId="CharChar115">
    <w:name w:val="Char Char115"/>
    <w:qFormat/>
    <w:rPr>
      <w:rFonts w:ascii="Arial" w:eastAsia="黑体" w:hAnsi="Arial" w:cs="Arial" w:hint="default"/>
      <w:lang w:val="en-US" w:eastAsia="zh-CN" w:bidi="ar-SA"/>
    </w:rPr>
  </w:style>
  <w:style w:type="character" w:customStyle="1" w:styleId="Charffc">
    <w:name w:val="！正文 Char"/>
    <w:link w:val="afffffffff7"/>
    <w:qFormat/>
    <w:locked/>
    <w:rPr>
      <w:sz w:val="21"/>
      <w:szCs w:val="28"/>
    </w:rPr>
  </w:style>
  <w:style w:type="character" w:customStyle="1" w:styleId="FooterChar1">
    <w:name w:val="Footer Char1"/>
    <w:uiPriority w:val="99"/>
    <w:semiHidden/>
    <w:rPr>
      <w:sz w:val="18"/>
      <w:szCs w:val="18"/>
    </w:rPr>
  </w:style>
  <w:style w:type="character" w:customStyle="1" w:styleId="styleChar">
    <w:name w:val="正文style Char"/>
    <w:link w:val="style"/>
    <w:qFormat/>
    <w:rPr>
      <w:rFonts w:cs="Calibri"/>
      <w:sz w:val="24"/>
      <w:szCs w:val="22"/>
      <w:lang w:eastAsia="en-US"/>
    </w:rPr>
  </w:style>
  <w:style w:type="paragraph" w:customStyle="1" w:styleId="style">
    <w:name w:val="正文style"/>
    <w:basedOn w:val="afff9"/>
    <w:link w:val="styleChar"/>
    <w:qFormat/>
    <w:pPr>
      <w:adjustRightInd/>
      <w:spacing w:before="120" w:after="120" w:line="240" w:lineRule="auto"/>
      <w:ind w:firstLineChars="225" w:firstLine="540"/>
      <w:jc w:val="left"/>
      <w:textAlignment w:val="auto"/>
    </w:pPr>
    <w:rPr>
      <w:rFonts w:cs="Calibri"/>
      <w:kern w:val="0"/>
      <w:szCs w:val="22"/>
      <w:lang w:eastAsia="en-US"/>
    </w:rPr>
  </w:style>
  <w:style w:type="character" w:customStyle="1" w:styleId="1fff5">
    <w:name w:val="超链接1"/>
    <w:qFormat/>
    <w:rPr>
      <w:rFonts w:ascii="Tahoma" w:eastAsia="黑体" w:hAnsi="Tahoma" w:cs="Tahoma" w:hint="default"/>
      <w:color w:val="0000FF"/>
      <w:kern w:val="2"/>
      <w:sz w:val="28"/>
      <w:szCs w:val="24"/>
      <w:u w:val="single"/>
      <w:lang w:val="en-US" w:eastAsia="zh-CN" w:bidi="ar-SA"/>
    </w:rPr>
  </w:style>
  <w:style w:type="character" w:customStyle="1" w:styleId="contentbold2">
    <w:name w:val="contentbold2"/>
    <w:qFormat/>
    <w:rPr>
      <w:b/>
      <w:bCs/>
    </w:rPr>
  </w:style>
  <w:style w:type="character" w:customStyle="1" w:styleId="225Char">
    <w:name w:val="样式 首行缩进:  2.25 字符 Char"/>
    <w:link w:val="225"/>
    <w:qFormat/>
    <w:locked/>
    <w:rPr>
      <w:sz w:val="24"/>
    </w:rPr>
  </w:style>
  <w:style w:type="paragraph" w:customStyle="1" w:styleId="225">
    <w:name w:val="样式 首行缩进:  2.25 字符"/>
    <w:basedOn w:val="afff9"/>
    <w:link w:val="225Char"/>
    <w:qFormat/>
    <w:pPr>
      <w:widowControl/>
      <w:adjustRightInd/>
      <w:spacing w:before="260" w:after="260" w:line="360" w:lineRule="auto"/>
      <w:ind w:firstLineChars="225" w:firstLine="225"/>
      <w:jc w:val="left"/>
      <w:textAlignment w:val="auto"/>
    </w:pPr>
    <w:rPr>
      <w:kern w:val="0"/>
      <w:szCs w:val="20"/>
    </w:rPr>
  </w:style>
  <w:style w:type="character" w:customStyle="1" w:styleId="Objecttype">
    <w:name w:val="Object type"/>
    <w:uiPriority w:val="99"/>
    <w:qFormat/>
    <w:rPr>
      <w:b/>
      <w:bCs/>
      <w:color w:val="000000"/>
      <w:sz w:val="20"/>
      <w:szCs w:val="20"/>
      <w:u w:val="single" w:color="000000"/>
      <w:shd w:val="clear" w:color="auto" w:fill="FFFFFF"/>
    </w:rPr>
  </w:style>
  <w:style w:type="character" w:customStyle="1" w:styleId="NoSpacingChar">
    <w:name w:val="No Spacing Char"/>
    <w:link w:val="117"/>
    <w:uiPriority w:val="1"/>
    <w:rPr>
      <w:rFonts w:ascii="Calibri" w:hAnsi="Calibri"/>
      <w:sz w:val="22"/>
      <w:szCs w:val="22"/>
      <w:lang w:val="zh-CN" w:eastAsia="en-US" w:bidi="en-US"/>
    </w:rPr>
  </w:style>
  <w:style w:type="paragraph" w:customStyle="1" w:styleId="117">
    <w:name w:val="无间隔11"/>
    <w:basedOn w:val="afff9"/>
    <w:link w:val="NoSpacingChar"/>
    <w:uiPriority w:val="1"/>
    <w:qFormat/>
    <w:pPr>
      <w:widowControl/>
      <w:adjustRightInd/>
      <w:spacing w:line="240" w:lineRule="auto"/>
      <w:jc w:val="left"/>
      <w:textAlignment w:val="auto"/>
    </w:pPr>
    <w:rPr>
      <w:rFonts w:ascii="Calibri" w:hAnsi="Calibri"/>
      <w:kern w:val="0"/>
      <w:sz w:val="22"/>
      <w:szCs w:val="22"/>
      <w:lang w:val="zh-CN" w:eastAsia="en-US" w:bidi="en-US"/>
    </w:rPr>
  </w:style>
  <w:style w:type="character" w:customStyle="1" w:styleId="Bullet1CharChar">
    <w:name w:val="Bullet 1 Char Char"/>
    <w:link w:val="Bullet1Char"/>
    <w:qFormat/>
    <w:rPr>
      <w:rFonts w:ascii="Garamond" w:hAnsi="Garamond"/>
      <w:sz w:val="22"/>
      <w:szCs w:val="24"/>
      <w:lang w:eastAsia="en-US"/>
    </w:rPr>
  </w:style>
  <w:style w:type="paragraph" w:customStyle="1" w:styleId="Bullet1Char">
    <w:name w:val="Bullet 1 Char"/>
    <w:basedOn w:val="affffa"/>
    <w:link w:val="Bullet1CharChar"/>
    <w:qFormat/>
    <w:pPr>
      <w:widowControl/>
      <w:tabs>
        <w:tab w:val="left" w:pos="360"/>
      </w:tabs>
      <w:adjustRightInd/>
      <w:spacing w:line="240" w:lineRule="auto"/>
      <w:ind w:left="360" w:hanging="360"/>
      <w:jc w:val="left"/>
      <w:textAlignment w:val="auto"/>
    </w:pPr>
    <w:rPr>
      <w:rFonts w:ascii="Garamond" w:hAnsi="Garamond"/>
      <w:kern w:val="0"/>
      <w:sz w:val="22"/>
      <w:lang w:eastAsia="en-US"/>
    </w:rPr>
  </w:style>
  <w:style w:type="character" w:customStyle="1" w:styleId="heading11">
    <w:name w:val="heading11"/>
    <w:qFormat/>
    <w:rPr>
      <w:rFonts w:ascii="Times New Roman" w:hAnsi="Times New Roman" w:cs="Times New Roman" w:hint="default"/>
      <w:color w:val="000066"/>
      <w:sz w:val="38"/>
      <w:szCs w:val="38"/>
    </w:rPr>
  </w:style>
  <w:style w:type="character" w:customStyle="1" w:styleId="4CharChar0">
    <w:name w:val="标题 4 Char Char"/>
    <w:qFormat/>
    <w:rPr>
      <w:rFonts w:ascii="宋体" w:eastAsia="宋体" w:hAnsi="Arial" w:cs="Arial" w:hint="eastAsia"/>
      <w:b/>
      <w:sz w:val="28"/>
      <w:szCs w:val="28"/>
      <w:lang w:val="en-US" w:eastAsia="zh-CN" w:bidi="ar-SA"/>
    </w:rPr>
  </w:style>
  <w:style w:type="character" w:customStyle="1" w:styleId="5Char2">
    <w:name w:val="标题5 Char"/>
    <w:link w:val="5e"/>
    <w:rPr>
      <w:rFonts w:eastAsia="仿宋_GB2312"/>
      <w:kern w:val="2"/>
      <w:sz w:val="30"/>
      <w:szCs w:val="24"/>
    </w:rPr>
  </w:style>
  <w:style w:type="paragraph" w:customStyle="1" w:styleId="5e">
    <w:name w:val="标题5"/>
    <w:basedOn w:val="affffb"/>
    <w:link w:val="5Char2"/>
    <w:qFormat/>
    <w:pPr>
      <w:tabs>
        <w:tab w:val="left" w:pos="720"/>
        <w:tab w:val="left" w:pos="1440"/>
        <w:tab w:val="left" w:pos="1620"/>
      </w:tabs>
      <w:adjustRightInd/>
      <w:spacing w:after="0" w:line="240" w:lineRule="auto"/>
      <w:ind w:leftChars="0" w:left="0" w:firstLineChars="200" w:firstLine="600"/>
      <w:textAlignment w:val="auto"/>
    </w:pPr>
    <w:rPr>
      <w:rFonts w:eastAsia="仿宋_GB2312"/>
      <w:sz w:val="30"/>
    </w:rPr>
  </w:style>
  <w:style w:type="character" w:customStyle="1" w:styleId="Charfffe">
    <w:name w:val="正文（项目符号） Char"/>
    <w:link w:val="affffffffff7"/>
    <w:qFormat/>
    <w:rPr>
      <w:kern w:val="2"/>
      <w:sz w:val="24"/>
      <w:szCs w:val="24"/>
    </w:rPr>
  </w:style>
  <w:style w:type="paragraph" w:customStyle="1" w:styleId="affffffffff7">
    <w:name w:val="正文（项目符号）"/>
    <w:basedOn w:val="afff9"/>
    <w:link w:val="Charfffe"/>
    <w:qFormat/>
    <w:pPr>
      <w:tabs>
        <w:tab w:val="left" w:pos="420"/>
        <w:tab w:val="left" w:pos="945"/>
        <w:tab w:val="left" w:pos="1800"/>
      </w:tabs>
      <w:adjustRightInd/>
      <w:spacing w:line="360" w:lineRule="auto"/>
      <w:ind w:leftChars="100" w:left="100" w:rightChars="100" w:right="240" w:firstLineChars="200" w:firstLine="200"/>
      <w:jc w:val="left"/>
      <w:textAlignment w:val="auto"/>
    </w:pPr>
  </w:style>
  <w:style w:type="character" w:customStyle="1" w:styleId="5Char3">
    <w:name w:val="正文5 Char"/>
    <w:link w:val="51"/>
    <w:rPr>
      <w:kern w:val="2"/>
      <w:sz w:val="24"/>
      <w:szCs w:val="24"/>
    </w:rPr>
  </w:style>
  <w:style w:type="paragraph" w:customStyle="1" w:styleId="51">
    <w:name w:val="正文5"/>
    <w:basedOn w:val="afff9"/>
    <w:link w:val="5Char3"/>
    <w:qFormat/>
    <w:pPr>
      <w:numPr>
        <w:numId w:val="26"/>
      </w:numPr>
      <w:adjustRightInd/>
      <w:spacing w:before="60" w:after="60" w:line="360" w:lineRule="auto"/>
      <w:ind w:leftChars="500" w:left="920"/>
      <w:textAlignment w:val="auto"/>
    </w:pPr>
  </w:style>
  <w:style w:type="character" w:customStyle="1" w:styleId="Char1f4">
    <w:name w:val="明显引用 Char1"/>
    <w:link w:val="2ff3"/>
    <w:uiPriority w:val="30"/>
    <w:qFormat/>
    <w:rPr>
      <w:rFonts w:ascii="Cambria" w:hAnsi="Cambria"/>
      <w:i/>
      <w:iCs/>
      <w:color w:val="C7EDCC"/>
      <w:sz w:val="24"/>
      <w:szCs w:val="24"/>
      <w:shd w:val="clear" w:color="auto" w:fill="4F81BD"/>
      <w:lang w:eastAsia="en-US" w:bidi="en-US"/>
    </w:rPr>
  </w:style>
  <w:style w:type="paragraph" w:customStyle="1" w:styleId="2ff3">
    <w:name w:val="明显引用2"/>
    <w:basedOn w:val="afff9"/>
    <w:next w:val="afff9"/>
    <w:link w:val="Char1f4"/>
    <w:uiPriority w:val="30"/>
    <w:qFormat/>
    <w:pPr>
      <w:widowControl/>
      <w:pBdr>
        <w:top w:val="single" w:sz="12" w:space="10" w:color="B8CCE4"/>
        <w:left w:val="single" w:sz="36" w:space="4" w:color="4F81BD"/>
        <w:bottom w:val="single" w:sz="24" w:space="10" w:color="9BBB59"/>
        <w:right w:val="single" w:sz="36" w:space="4" w:color="4F81BD"/>
      </w:pBdr>
      <w:shd w:val="clear" w:color="auto" w:fill="4F81BD"/>
      <w:adjustRightInd/>
      <w:spacing w:before="320" w:after="320" w:line="300" w:lineRule="auto"/>
      <w:ind w:left="1440" w:right="1440" w:firstLine="360"/>
      <w:jc w:val="left"/>
      <w:textAlignment w:val="auto"/>
    </w:pPr>
    <w:rPr>
      <w:rFonts w:ascii="Cambria" w:hAnsi="Cambria"/>
      <w:i/>
      <w:iCs/>
      <w:color w:val="C7EDCC"/>
      <w:kern w:val="0"/>
      <w:lang w:eastAsia="en-US" w:bidi="en-US"/>
    </w:rPr>
  </w:style>
  <w:style w:type="character" w:customStyle="1" w:styleId="1-31">
    <w:name w:val="中等深浅底纹 1 - 强调文字颜色 3字符1"/>
    <w:uiPriority w:val="29"/>
    <w:rPr>
      <w:rFonts w:ascii="Cambria" w:hAnsi="Cambria"/>
      <w:i/>
      <w:iCs/>
      <w:color w:val="5A5A5A"/>
      <w:sz w:val="22"/>
      <w:szCs w:val="22"/>
      <w:lang w:eastAsia="en-US" w:bidi="en-US"/>
    </w:rPr>
  </w:style>
  <w:style w:type="character" w:customStyle="1" w:styleId="118">
    <w:name w:val="超链接11"/>
    <w:qFormat/>
    <w:rPr>
      <w:rFonts w:ascii="Tahoma" w:eastAsia="黑体" w:hAnsi="Tahoma" w:cs="Tahoma" w:hint="default"/>
      <w:color w:val="0000FF"/>
      <w:kern w:val="2"/>
      <w:sz w:val="28"/>
      <w:szCs w:val="24"/>
      <w:u w:val="single"/>
      <w:lang w:val="en-US" w:eastAsia="zh-CN" w:bidi="ar-SA"/>
    </w:rPr>
  </w:style>
  <w:style w:type="character" w:customStyle="1" w:styleId="1-1Char">
    <w:name w:val="中等深浅底纹 1 - 着色 1 Char"/>
    <w:uiPriority w:val="1"/>
    <w:qFormat/>
    <w:rPr>
      <w:lang w:val="en-US" w:eastAsia="zh-CN" w:bidi="ar-SA"/>
    </w:rPr>
  </w:style>
  <w:style w:type="character" w:customStyle="1" w:styleId="1Char4">
    <w:name w:val="样式1 Char"/>
    <w:link w:val="15"/>
    <w:qFormat/>
    <w:locked/>
    <w:rPr>
      <w:kern w:val="2"/>
      <w:sz w:val="24"/>
    </w:rPr>
  </w:style>
  <w:style w:type="paragraph" w:customStyle="1" w:styleId="15">
    <w:name w:val="样式1"/>
    <w:basedOn w:val="afff9"/>
    <w:link w:val="1Char4"/>
    <w:qFormat/>
    <w:pPr>
      <w:numPr>
        <w:numId w:val="27"/>
      </w:numPr>
      <w:adjustRightInd/>
      <w:spacing w:line="360" w:lineRule="auto"/>
      <w:textAlignment w:val="auto"/>
    </w:pPr>
    <w:rPr>
      <w:szCs w:val="20"/>
    </w:rPr>
  </w:style>
  <w:style w:type="character" w:customStyle="1" w:styleId="1fff6">
    <w:name w:val="列出段落 字符1"/>
    <w:link w:val="1fff7"/>
    <w:uiPriority w:val="34"/>
    <w:qFormat/>
    <w:rPr>
      <w:rFonts w:cs="Calibri"/>
      <w:sz w:val="22"/>
      <w:szCs w:val="22"/>
      <w:lang w:eastAsia="en-US"/>
    </w:rPr>
  </w:style>
  <w:style w:type="paragraph" w:customStyle="1" w:styleId="1fff7">
    <w:name w:val="列表段落1"/>
    <w:basedOn w:val="afff9"/>
    <w:link w:val="1fff6"/>
    <w:uiPriority w:val="34"/>
    <w:qFormat/>
    <w:pPr>
      <w:adjustRightInd/>
      <w:spacing w:line="240" w:lineRule="auto"/>
      <w:ind w:firstLineChars="200" w:firstLine="420"/>
      <w:jc w:val="left"/>
      <w:textAlignment w:val="auto"/>
    </w:pPr>
    <w:rPr>
      <w:rFonts w:cs="Calibri"/>
      <w:kern w:val="0"/>
      <w:sz w:val="22"/>
      <w:szCs w:val="22"/>
      <w:lang w:eastAsia="en-US"/>
    </w:rPr>
  </w:style>
  <w:style w:type="character" w:customStyle="1" w:styleId="subtitle1">
    <w:name w:val="subtitle1"/>
    <w:qFormat/>
    <w:rPr>
      <w:rFonts w:ascii="Arial" w:hAnsi="Arial" w:cs="Arial" w:hint="default"/>
      <w:sz w:val="23"/>
      <w:szCs w:val="23"/>
    </w:rPr>
  </w:style>
  <w:style w:type="character" w:customStyle="1" w:styleId="sbody1">
    <w:name w:val="sbody1"/>
    <w:qFormat/>
    <w:rPr>
      <w:sz w:val="24"/>
      <w:szCs w:val="24"/>
    </w:rPr>
  </w:style>
  <w:style w:type="character" w:customStyle="1" w:styleId="Charffff">
    <w:name w:val="标题样式 Char"/>
    <w:link w:val="affffffffff8"/>
    <w:qFormat/>
    <w:rPr>
      <w:rFonts w:ascii="Arial" w:eastAsia="微软雅黑" w:hAnsi="Arial"/>
      <w:color w:val="00000A"/>
      <w:sz w:val="28"/>
      <w:szCs w:val="28"/>
      <w:lang w:val="zh-CN" w:eastAsia="zh-CN"/>
    </w:rPr>
  </w:style>
  <w:style w:type="paragraph" w:customStyle="1" w:styleId="affffffffff8">
    <w:name w:val="标题样式"/>
    <w:basedOn w:val="afff9"/>
    <w:next w:val="affffa"/>
    <w:link w:val="Charffff"/>
    <w:qFormat/>
    <w:pPr>
      <w:keepNext/>
      <w:adjustRightInd/>
      <w:spacing w:before="240" w:after="120" w:line="240" w:lineRule="auto"/>
      <w:textAlignment w:val="auto"/>
    </w:pPr>
    <w:rPr>
      <w:rFonts w:ascii="Arial" w:eastAsia="微软雅黑" w:hAnsi="Arial"/>
      <w:color w:val="00000A"/>
      <w:kern w:val="0"/>
      <w:sz w:val="28"/>
      <w:szCs w:val="28"/>
      <w:lang w:val="zh-CN"/>
    </w:rPr>
  </w:style>
  <w:style w:type="character" w:customStyle="1" w:styleId="zhenwen1">
    <w:name w:val="zhenwen1"/>
    <w:qFormat/>
    <w:rPr>
      <w:rFonts w:ascii="Arial" w:hAnsi="Arial" w:cs="Arial" w:hint="default"/>
      <w:spacing w:val="240"/>
      <w:sz w:val="17"/>
      <w:szCs w:val="17"/>
    </w:rPr>
  </w:style>
  <w:style w:type="character" w:customStyle="1" w:styleId="CharCharCharCharCharCharCharCharCharCharCharCharCharCharCharChar">
    <w:name w:val="计费规范编写 正文 Char Char Char Char Char Char Char Char Char Char Char Char Char Char Char Char"/>
    <w:link w:val="CharCharCharCharCharCharCharCharCharCharCharCharCharCharChar"/>
    <w:qFormat/>
    <w:locked/>
    <w:rPr>
      <w:sz w:val="24"/>
      <w:szCs w:val="24"/>
    </w:rPr>
  </w:style>
  <w:style w:type="paragraph" w:customStyle="1" w:styleId="CharCharCharCharCharCharCharCharCharCharCharCharCharCharChar">
    <w:name w:val="计费规范编写 正文 Char Char Char Char Char Char Char Char Char Char Char Char Char Char Char"/>
    <w:basedOn w:val="afff9"/>
    <w:link w:val="CharCharCharCharCharCharCharCharCharCharCharCharCharCharCharChar"/>
    <w:qFormat/>
    <w:pPr>
      <w:widowControl/>
      <w:adjustRightInd/>
      <w:spacing w:before="260" w:after="260" w:line="360" w:lineRule="auto"/>
      <w:ind w:firstLineChars="200" w:firstLine="480"/>
      <w:jc w:val="left"/>
      <w:textAlignment w:val="auto"/>
    </w:pPr>
    <w:rPr>
      <w:kern w:val="0"/>
    </w:rPr>
  </w:style>
  <w:style w:type="character" w:customStyle="1" w:styleId="Charffff0">
    <w:name w:val="可研段落 Char"/>
    <w:link w:val="affffffffff9"/>
    <w:qFormat/>
    <w:locked/>
    <w:rPr>
      <w:rFonts w:ascii="宋体" w:hAnsi="宋体"/>
      <w:sz w:val="24"/>
    </w:rPr>
  </w:style>
  <w:style w:type="paragraph" w:customStyle="1" w:styleId="affffffffff9">
    <w:name w:val="可研段落"/>
    <w:basedOn w:val="afff9"/>
    <w:link w:val="Charffff0"/>
    <w:qFormat/>
    <w:pPr>
      <w:widowControl/>
      <w:spacing w:before="260" w:after="260" w:line="480" w:lineRule="atLeast"/>
      <w:ind w:firstLineChars="200" w:firstLine="480"/>
      <w:jc w:val="left"/>
      <w:textAlignment w:val="auto"/>
    </w:pPr>
    <w:rPr>
      <w:rFonts w:ascii="宋体" w:hAnsi="宋体"/>
      <w:kern w:val="0"/>
      <w:szCs w:val="20"/>
    </w:rPr>
  </w:style>
  <w:style w:type="character" w:customStyle="1" w:styleId="CharCharCharCharCharCharCharCharCharCharCharCharCharCharCharCharCharCharCharCharCharCharCharCharCharCharCharCharCharCharCharCharCharCharCharCharChar">
    <w:name w:val="正文文字缩进 Char Char Char Char Char Char Char Char Char Char Char Char Char Char Char Char Char Char Char Char Char Char Char Char Char Char Char Char Char Char Char Char Char Char Char Char Char"/>
    <w:qFormat/>
    <w:rPr>
      <w:rFonts w:ascii="Tahoma" w:eastAsia="宋体" w:hAnsi="Tahoma" w:cs="Tahoma" w:hint="default"/>
      <w:kern w:val="2"/>
      <w:sz w:val="21"/>
      <w:szCs w:val="24"/>
      <w:lang w:val="en-US" w:eastAsia="zh-CN" w:bidi="ar-SA"/>
    </w:rPr>
  </w:style>
  <w:style w:type="character" w:customStyle="1" w:styleId="Charffff1">
    <w:name w:val="!符号一 Char"/>
    <w:link w:val="affffffffffa"/>
    <w:qFormat/>
    <w:rPr>
      <w:sz w:val="21"/>
      <w:szCs w:val="28"/>
    </w:rPr>
  </w:style>
  <w:style w:type="paragraph" w:customStyle="1" w:styleId="affffffffffa">
    <w:name w:val="!符号一"/>
    <w:basedOn w:val="afffffffff7"/>
    <w:link w:val="Charffff1"/>
    <w:qFormat/>
    <w:pPr>
      <w:tabs>
        <w:tab w:val="left" w:pos="425"/>
      </w:tabs>
      <w:ind w:left="425" w:firstLineChars="0" w:firstLine="0"/>
    </w:pPr>
  </w:style>
  <w:style w:type="character" w:customStyle="1" w:styleId="Charffff2">
    <w:name w:val="正文加粗无缩进 Char"/>
    <w:link w:val="affffffffffb"/>
    <w:qFormat/>
    <w:rPr>
      <w:b/>
      <w:kern w:val="2"/>
      <w:sz w:val="24"/>
      <w:szCs w:val="22"/>
    </w:rPr>
  </w:style>
  <w:style w:type="paragraph" w:customStyle="1" w:styleId="affffffffffb">
    <w:name w:val="正文加粗无缩进"/>
    <w:next w:val="afff9"/>
    <w:link w:val="Charffff2"/>
    <w:qFormat/>
    <w:pPr>
      <w:spacing w:beforeLines="50" w:before="50" w:afterLines="50" w:after="50" w:line="360" w:lineRule="auto"/>
    </w:pPr>
    <w:rPr>
      <w:b/>
      <w:kern w:val="2"/>
      <w:sz w:val="24"/>
      <w:szCs w:val="22"/>
    </w:rPr>
  </w:style>
  <w:style w:type="character" w:customStyle="1" w:styleId="ywq">
    <w:name w:val="ywq"/>
    <w:semiHidden/>
    <w:qFormat/>
    <w:rPr>
      <w:rFonts w:ascii="Arial" w:eastAsia="宋体" w:hAnsi="Arial" w:cs="Arial" w:hint="default"/>
      <w:color w:val="auto"/>
      <w:sz w:val="18"/>
      <w:szCs w:val="20"/>
    </w:rPr>
  </w:style>
  <w:style w:type="character" w:customStyle="1" w:styleId="CharChar23">
    <w:name w:val="Char Char23"/>
    <w:qFormat/>
    <w:rPr>
      <w:rFonts w:ascii="Arial" w:eastAsia="黑体" w:hAnsi="Arial" w:cs="Arial" w:hint="default"/>
      <w:lang w:val="en-US" w:eastAsia="zh-CN" w:bidi="ar-SA"/>
    </w:rPr>
  </w:style>
  <w:style w:type="character" w:customStyle="1" w:styleId="TALChar1">
    <w:name w:val="TAL Char1"/>
    <w:link w:val="TAL"/>
    <w:qFormat/>
    <w:locked/>
    <w:rPr>
      <w:rFonts w:ascii="Arial" w:hAnsi="Arial"/>
      <w:sz w:val="18"/>
      <w:lang w:val="en-GB"/>
    </w:rPr>
  </w:style>
  <w:style w:type="paragraph" w:customStyle="1" w:styleId="TAL">
    <w:name w:val="TAL"/>
    <w:basedOn w:val="afff9"/>
    <w:link w:val="TALChar1"/>
    <w:qFormat/>
    <w:pPr>
      <w:keepNext/>
      <w:keepLines/>
      <w:widowControl/>
      <w:tabs>
        <w:tab w:val="left" w:pos="0"/>
      </w:tabs>
      <w:adjustRightInd/>
      <w:spacing w:line="300" w:lineRule="auto"/>
      <w:ind w:firstLine="40"/>
      <w:jc w:val="left"/>
      <w:textAlignment w:val="auto"/>
      <w:outlineLvl w:val="0"/>
    </w:pPr>
    <w:rPr>
      <w:rFonts w:ascii="Arial" w:hAnsi="Arial"/>
      <w:kern w:val="0"/>
      <w:sz w:val="18"/>
      <w:szCs w:val="20"/>
      <w:lang w:val="en-GB"/>
    </w:rPr>
  </w:style>
  <w:style w:type="character" w:customStyle="1" w:styleId="CharCharf">
    <w:name w:val="计费规范编写 正文 Char Char"/>
    <w:qFormat/>
    <w:rPr>
      <w:rFonts w:ascii="宋体" w:eastAsia="宋体" w:hAnsi="宋体" w:hint="eastAsia"/>
      <w:kern w:val="2"/>
      <w:sz w:val="24"/>
      <w:szCs w:val="24"/>
      <w:lang w:val="en-US" w:eastAsia="zh-CN" w:bidi="ar-SA"/>
    </w:rPr>
  </w:style>
  <w:style w:type="character" w:customStyle="1" w:styleId="6Char2">
    <w:name w:val="!标题6级 Char"/>
    <w:link w:val="62"/>
    <w:qFormat/>
    <w:rPr>
      <w:rFonts w:ascii="Cambria" w:hAnsi="Cambria"/>
      <w:bCs/>
      <w:kern w:val="2"/>
      <w:sz w:val="24"/>
      <w:szCs w:val="24"/>
      <w:lang w:val="zh-CN" w:eastAsia="en-US"/>
    </w:rPr>
  </w:style>
  <w:style w:type="paragraph" w:customStyle="1" w:styleId="62">
    <w:name w:val="!标题6级"/>
    <w:basedOn w:val="64"/>
    <w:link w:val="6Char2"/>
    <w:qFormat/>
    <w:pPr>
      <w:numPr>
        <w:numId w:val="5"/>
      </w:numPr>
      <w:tabs>
        <w:tab w:val="left" w:pos="735"/>
      </w:tabs>
      <w:adjustRightInd/>
      <w:spacing w:line="360" w:lineRule="auto"/>
      <w:ind w:firstLine="0"/>
      <w:jc w:val="left"/>
      <w:textAlignment w:val="auto"/>
    </w:pPr>
    <w:rPr>
      <w:rFonts w:ascii="Cambria" w:eastAsia="宋体" w:hAnsi="Cambria"/>
      <w:b w:val="0"/>
      <w:lang w:eastAsia="en-US"/>
    </w:rPr>
  </w:style>
  <w:style w:type="character" w:customStyle="1" w:styleId="WilliamCharChar">
    <w:name w:val="正文缩进William Char Char"/>
    <w:qFormat/>
    <w:rPr>
      <w:rFonts w:ascii="Tahoma" w:eastAsia="宋体" w:hAnsi="Tahoma" w:cs="Tahoma" w:hint="default"/>
      <w:kern w:val="2"/>
      <w:sz w:val="24"/>
      <w:lang w:val="en-US" w:eastAsia="zh-CN" w:bidi="ar-SA"/>
    </w:rPr>
  </w:style>
  <w:style w:type="character" w:customStyle="1" w:styleId="tw4winInternal">
    <w:name w:val="tw4winInternal"/>
    <w:qFormat/>
    <w:rPr>
      <w:rFonts w:ascii="Courier New" w:hAnsi="Courier New" w:cs="Courier New" w:hint="default"/>
      <w:color w:val="FF0000"/>
    </w:rPr>
  </w:style>
  <w:style w:type="character" w:customStyle="1" w:styleId="TableTextCharCharCharCharChar">
    <w:name w:val="Table Text Char Char Char Char Char"/>
    <w:link w:val="TableTextCharCharCharChar"/>
    <w:qFormat/>
    <w:locked/>
    <w:rPr>
      <w:rFonts w:ascii="Arial" w:hAnsi="Arial" w:cs="Arial"/>
      <w:kern w:val="2"/>
      <w:sz w:val="18"/>
      <w:szCs w:val="24"/>
    </w:rPr>
  </w:style>
  <w:style w:type="paragraph" w:customStyle="1" w:styleId="TableTextCharCharCharChar">
    <w:name w:val="Table Text Char Char Char Char"/>
    <w:link w:val="TableTextCharCharCharCharChar"/>
    <w:qFormat/>
    <w:pPr>
      <w:snapToGrid w:val="0"/>
      <w:spacing w:before="80" w:after="80" w:line="415" w:lineRule="auto"/>
      <w:ind w:hangingChars="472" w:hanging="992"/>
      <w:jc w:val="both"/>
    </w:pPr>
    <w:rPr>
      <w:rFonts w:ascii="Arial" w:hAnsi="Arial" w:cs="Arial"/>
      <w:kern w:val="2"/>
      <w:sz w:val="18"/>
      <w:szCs w:val="24"/>
    </w:rPr>
  </w:style>
  <w:style w:type="character" w:customStyle="1" w:styleId="215Char">
    <w:name w:val="标准正文：段 + 小四 首行缩进:  2 字符 行距: 1.5 倍行距 Char"/>
    <w:link w:val="2150"/>
    <w:qFormat/>
    <w:locked/>
    <w:rPr>
      <w:rFonts w:ascii="宋体" w:hAnsi="宋体"/>
      <w:bCs/>
      <w:sz w:val="24"/>
      <w:szCs w:val="24"/>
    </w:rPr>
  </w:style>
  <w:style w:type="paragraph" w:customStyle="1" w:styleId="2150">
    <w:name w:val="标准正文：段 + 小四 首行缩进:  2 字符 行距: 1.5 倍行距"/>
    <w:basedOn w:val="afff9"/>
    <w:link w:val="215Char"/>
    <w:qFormat/>
    <w:pPr>
      <w:widowControl/>
      <w:wordWrap w:val="0"/>
      <w:autoSpaceDE w:val="0"/>
      <w:autoSpaceDN w:val="0"/>
      <w:adjustRightInd/>
      <w:spacing w:before="260" w:after="260" w:line="360" w:lineRule="auto"/>
      <w:ind w:firstLineChars="200" w:firstLine="482"/>
      <w:textAlignment w:val="auto"/>
    </w:pPr>
    <w:rPr>
      <w:rFonts w:ascii="宋体" w:hAnsi="宋体"/>
      <w:bCs/>
      <w:kern w:val="0"/>
    </w:rPr>
  </w:style>
  <w:style w:type="character" w:customStyle="1" w:styleId="QB2Char">
    <w:name w:val="QB标题2 Char"/>
    <w:link w:val="QB2"/>
    <w:qFormat/>
    <w:locked/>
    <w:rPr>
      <w:rFonts w:ascii="Arial" w:eastAsia="黑体" w:hAnsi="宋体"/>
      <w:b/>
      <w:bCs/>
      <w:kern w:val="2"/>
      <w:sz w:val="21"/>
      <w:szCs w:val="21"/>
      <w:lang w:val="zh-CN" w:eastAsia="en-US"/>
    </w:rPr>
  </w:style>
  <w:style w:type="paragraph" w:customStyle="1" w:styleId="QB2">
    <w:name w:val="QB标题2"/>
    <w:basedOn w:val="2a"/>
    <w:link w:val="QB2Char"/>
    <w:qFormat/>
    <w:pPr>
      <w:keepNext w:val="0"/>
      <w:widowControl/>
      <w:numPr>
        <w:ilvl w:val="1"/>
        <w:numId w:val="28"/>
      </w:numPr>
      <w:tabs>
        <w:tab w:val="left" w:pos="567"/>
        <w:tab w:val="left" w:pos="576"/>
      </w:tabs>
      <w:adjustRightInd/>
      <w:spacing w:before="0" w:after="0" w:line="415" w:lineRule="auto"/>
      <w:textAlignment w:val="auto"/>
    </w:pPr>
    <w:rPr>
      <w:rFonts w:ascii="Arial" w:hAnsi="宋体"/>
      <w:b/>
      <w:sz w:val="21"/>
      <w:szCs w:val="21"/>
      <w:lang w:eastAsia="en-US"/>
    </w:rPr>
  </w:style>
  <w:style w:type="character" w:customStyle="1" w:styleId="aSUNChar">
    <w:name w:val="a正文样式SUN Char"/>
    <w:link w:val="aSUN"/>
    <w:qFormat/>
    <w:locked/>
    <w:rPr>
      <w:sz w:val="24"/>
      <w:szCs w:val="24"/>
    </w:rPr>
  </w:style>
  <w:style w:type="paragraph" w:customStyle="1" w:styleId="aSUN">
    <w:name w:val="a正文样式SUN"/>
    <w:basedOn w:val="afff9"/>
    <w:link w:val="aSUNChar"/>
    <w:qFormat/>
    <w:pPr>
      <w:widowControl/>
      <w:adjustRightInd/>
      <w:spacing w:before="260" w:after="260" w:line="360" w:lineRule="auto"/>
      <w:ind w:firstLine="510"/>
      <w:jc w:val="left"/>
      <w:textAlignment w:val="auto"/>
    </w:pPr>
    <w:rPr>
      <w:kern w:val="0"/>
    </w:rPr>
  </w:style>
  <w:style w:type="character" w:customStyle="1" w:styleId="000Char">
    <w:name w:val="000正文 Char"/>
    <w:link w:val="000"/>
    <w:qFormat/>
    <w:rPr>
      <w:rFonts w:eastAsia="仿宋_GB2312"/>
      <w:kern w:val="2"/>
      <w:sz w:val="28"/>
      <w:szCs w:val="28"/>
    </w:rPr>
  </w:style>
  <w:style w:type="character" w:customStyle="1" w:styleId="1fff8">
    <w:name w:val="邮件标题字符1"/>
    <w:uiPriority w:val="99"/>
    <w:semiHidden/>
    <w:rPr>
      <w:rFonts w:ascii="Calibri" w:eastAsia="宋体" w:hAnsi="Calibri" w:cs="Times New Roman"/>
      <w:kern w:val="2"/>
      <w:sz w:val="24"/>
      <w:szCs w:val="24"/>
      <w:shd w:val="pct20" w:color="auto" w:fill="auto"/>
    </w:rPr>
  </w:style>
  <w:style w:type="character" w:customStyle="1" w:styleId="bullet1Char0">
    <w:name w:val="bullet 1 Char"/>
    <w:link w:val="bullet1"/>
    <w:qFormat/>
    <w:rPr>
      <w:rFonts w:ascii="Verdana" w:hAnsi="Verdana"/>
      <w:szCs w:val="24"/>
      <w:lang w:eastAsia="en-US"/>
    </w:rPr>
  </w:style>
  <w:style w:type="paragraph" w:customStyle="1" w:styleId="bullet1">
    <w:name w:val="bullet 1"/>
    <w:link w:val="bullet1Char0"/>
    <w:qFormat/>
    <w:pPr>
      <w:numPr>
        <w:numId w:val="29"/>
      </w:numPr>
      <w:tabs>
        <w:tab w:val="left" w:pos="1606"/>
      </w:tabs>
      <w:spacing w:before="60" w:after="60"/>
    </w:pPr>
    <w:rPr>
      <w:rFonts w:ascii="Verdana" w:hAnsi="Verdana"/>
      <w:szCs w:val="24"/>
      <w:lang w:eastAsia="en-US"/>
    </w:rPr>
  </w:style>
  <w:style w:type="character" w:customStyle="1" w:styleId="2ff4">
    <w:name w:val="签名字符2"/>
    <w:semiHidden/>
    <w:qFormat/>
    <w:rPr>
      <w:kern w:val="2"/>
      <w:sz w:val="24"/>
      <w:szCs w:val="24"/>
    </w:rPr>
  </w:style>
  <w:style w:type="character" w:customStyle="1" w:styleId="pointnormal">
    <w:name w:val="point_normal"/>
    <w:qFormat/>
  </w:style>
  <w:style w:type="character" w:customStyle="1" w:styleId="BEACharCharCharChar">
    <w:name w:val="BEA 正文 Char Char Char Char"/>
    <w:qFormat/>
    <w:rPr>
      <w:rFonts w:ascii="Arial" w:eastAsia="宋体" w:hAnsi="Arial" w:cs="Arial" w:hint="default"/>
      <w:spacing w:val="8"/>
      <w:kern w:val="2"/>
      <w:sz w:val="24"/>
      <w:szCs w:val="24"/>
      <w:lang w:val="en-US" w:eastAsia="zh-CN" w:bidi="ar-SA"/>
    </w:rPr>
  </w:style>
  <w:style w:type="character" w:customStyle="1" w:styleId="Charffff3">
    <w:name w:val="三级标号 Char"/>
    <w:qFormat/>
    <w:rPr>
      <w:rFonts w:ascii="Arial" w:eastAsia="宋体" w:hAnsi="Arial" w:cs="Arial" w:hint="default"/>
      <w:snapToGrid/>
      <w:kern w:val="2"/>
      <w:sz w:val="24"/>
      <w:szCs w:val="24"/>
      <w:lang w:val="en-US" w:eastAsia="zh-CN" w:bidi="ar-SA"/>
    </w:rPr>
  </w:style>
  <w:style w:type="character" w:customStyle="1" w:styleId="-2Char1">
    <w:name w:val="浅色底纹 - 着色 2 Char1"/>
    <w:link w:val="-210"/>
    <w:uiPriority w:val="30"/>
    <w:rPr>
      <w:rFonts w:ascii="Cambria" w:hAnsi="Cambria"/>
      <w:i/>
      <w:iCs/>
      <w:color w:val="C7EDCC"/>
      <w:sz w:val="24"/>
      <w:szCs w:val="24"/>
      <w:shd w:val="clear" w:color="auto" w:fill="4F81BD"/>
      <w:lang w:eastAsia="en-US" w:bidi="en-US"/>
    </w:rPr>
  </w:style>
  <w:style w:type="paragraph" w:customStyle="1" w:styleId="-210">
    <w:name w:val="浅色底纹 - 着色 21"/>
    <w:basedOn w:val="afff9"/>
    <w:next w:val="afff9"/>
    <w:link w:val="-2Char1"/>
    <w:uiPriority w:val="30"/>
    <w:qFormat/>
    <w:pPr>
      <w:widowControl/>
      <w:pBdr>
        <w:top w:val="single" w:sz="12" w:space="10" w:color="B8CCE4"/>
        <w:left w:val="single" w:sz="36" w:space="4" w:color="4F81BD"/>
        <w:bottom w:val="single" w:sz="24" w:space="10" w:color="9BBB59"/>
        <w:right w:val="single" w:sz="36" w:space="4" w:color="4F81BD"/>
      </w:pBdr>
      <w:shd w:val="clear" w:color="auto" w:fill="4F81BD"/>
      <w:adjustRightInd/>
      <w:spacing w:before="320" w:after="320" w:line="300" w:lineRule="auto"/>
      <w:ind w:left="1440" w:right="1440" w:firstLine="360"/>
      <w:jc w:val="left"/>
      <w:textAlignment w:val="auto"/>
    </w:pPr>
    <w:rPr>
      <w:rFonts w:ascii="Cambria" w:hAnsi="Cambria"/>
      <w:i/>
      <w:iCs/>
      <w:color w:val="C7EDCC"/>
      <w:kern w:val="0"/>
      <w:lang w:eastAsia="en-US" w:bidi="en-US"/>
    </w:rPr>
  </w:style>
  <w:style w:type="character" w:customStyle="1" w:styleId="2-12">
    <w:name w:val="中等深浅网格 2 - 强调文字颜色 1字符2"/>
    <w:link w:val="2-111"/>
    <w:uiPriority w:val="1"/>
    <w:qFormat/>
  </w:style>
  <w:style w:type="paragraph" w:customStyle="1" w:styleId="2-111">
    <w:name w:val="中等深浅网格 2 - 强调文字颜色 11"/>
    <w:link w:val="2-12"/>
    <w:uiPriority w:val="1"/>
    <w:qFormat/>
    <w:pPr>
      <w:widowControl w:val="0"/>
      <w:spacing w:before="260" w:after="260" w:line="415" w:lineRule="auto"/>
      <w:ind w:hangingChars="472" w:hanging="992"/>
      <w:jc w:val="both"/>
    </w:pPr>
  </w:style>
  <w:style w:type="character" w:customStyle="1" w:styleId="style31">
    <w:name w:val="style31"/>
    <w:qFormat/>
    <w:rPr>
      <w:rFonts w:ascii="Tahoma" w:hAnsi="Tahoma" w:cs="Tahoma" w:hint="default"/>
      <w:sz w:val="20"/>
      <w:szCs w:val="20"/>
    </w:rPr>
  </w:style>
  <w:style w:type="character" w:customStyle="1" w:styleId="2Char9">
    <w:name w:val="样式2 Char"/>
    <w:link w:val="29"/>
    <w:qFormat/>
    <w:locked/>
    <w:rPr>
      <w:b/>
      <w:bCs/>
      <w:i/>
      <w:iCs/>
      <w:kern w:val="2"/>
      <w:sz w:val="28"/>
      <w:szCs w:val="28"/>
    </w:rPr>
  </w:style>
  <w:style w:type="paragraph" w:customStyle="1" w:styleId="29">
    <w:name w:val="样式2"/>
    <w:basedOn w:val="50"/>
    <w:link w:val="2Char9"/>
    <w:qFormat/>
    <w:pPr>
      <w:keepNext/>
      <w:keepLines/>
      <w:numPr>
        <w:numId w:val="30"/>
      </w:numPr>
      <w:tabs>
        <w:tab w:val="left" w:pos="994"/>
      </w:tabs>
      <w:adjustRightInd/>
      <w:spacing w:before="280" w:after="290" w:line="376" w:lineRule="auto"/>
      <w:ind w:firstLineChars="200" w:firstLine="200"/>
      <w:textAlignment w:val="auto"/>
    </w:pPr>
    <w:rPr>
      <w:bCs/>
      <w:i/>
      <w:iCs/>
      <w:sz w:val="28"/>
      <w:szCs w:val="28"/>
    </w:rPr>
  </w:style>
  <w:style w:type="character" w:customStyle="1" w:styleId="affffffffffc">
    <w:name w:val="样式 宋体 小四"/>
    <w:qFormat/>
    <w:rPr>
      <w:rFonts w:ascii="宋体" w:hAnsi="宋体"/>
      <w:sz w:val="21"/>
    </w:rPr>
  </w:style>
  <w:style w:type="character" w:customStyle="1" w:styleId="SSBookmark">
    <w:name w:val="SSBookmark"/>
    <w:uiPriority w:val="99"/>
    <w:qFormat/>
    <w:rPr>
      <w:rFonts w:ascii="Lucida Sans" w:hAnsi="Lucida Sans" w:cs="Lucida Sans"/>
      <w:b/>
      <w:bCs/>
      <w:color w:val="000000"/>
      <w:sz w:val="16"/>
      <w:szCs w:val="16"/>
      <w:u w:val="none" w:color="000000"/>
      <w:shd w:val="clear" w:color="auto" w:fill="FFFF80"/>
    </w:rPr>
  </w:style>
  <w:style w:type="character" w:customStyle="1" w:styleId="2Chara">
    <w:name w:val="正文字缩2字 Char"/>
    <w:link w:val="2ff5"/>
    <w:qFormat/>
    <w:locked/>
    <w:rPr>
      <w:kern w:val="2"/>
      <w:sz w:val="24"/>
      <w:szCs w:val="24"/>
    </w:rPr>
  </w:style>
  <w:style w:type="paragraph" w:customStyle="1" w:styleId="2ff5">
    <w:name w:val="正文字缩2字"/>
    <w:basedOn w:val="1fff9"/>
    <w:link w:val="2Chara"/>
    <w:qFormat/>
    <w:pPr>
      <w:ind w:leftChars="200" w:left="200"/>
    </w:pPr>
  </w:style>
  <w:style w:type="paragraph" w:customStyle="1" w:styleId="1fff9">
    <w:name w:val="正文字缩1字"/>
    <w:basedOn w:val="afff9"/>
    <w:qFormat/>
    <w:pPr>
      <w:adjustRightInd/>
      <w:spacing w:before="60" w:after="60" w:line="360" w:lineRule="auto"/>
      <w:ind w:leftChars="100" w:left="100" w:firstLineChars="200" w:firstLine="200"/>
      <w:textAlignment w:val="auto"/>
    </w:pPr>
  </w:style>
  <w:style w:type="character" w:customStyle="1" w:styleId="4Char2">
    <w:name w:val="!标题4级 Char"/>
    <w:link w:val="46"/>
    <w:qFormat/>
    <w:rPr>
      <w:rFonts w:ascii="Cambria" w:hAnsi="Cambria"/>
      <w:bCs/>
      <w:kern w:val="2"/>
      <w:sz w:val="24"/>
      <w:szCs w:val="24"/>
      <w:lang w:val="zh-CN" w:eastAsia="en-US"/>
    </w:rPr>
  </w:style>
  <w:style w:type="paragraph" w:customStyle="1" w:styleId="46">
    <w:name w:val="!标题4级"/>
    <w:basedOn w:val="42"/>
    <w:link w:val="4Char2"/>
    <w:qFormat/>
    <w:pPr>
      <w:numPr>
        <w:numId w:val="5"/>
      </w:numPr>
      <w:tabs>
        <w:tab w:val="left" w:pos="735"/>
      </w:tabs>
      <w:adjustRightInd/>
      <w:spacing w:before="280" w:after="290" w:line="360" w:lineRule="auto"/>
      <w:ind w:left="852" w:hangingChars="355" w:hanging="852"/>
      <w:textAlignment w:val="auto"/>
    </w:pPr>
    <w:rPr>
      <w:rFonts w:ascii="Cambria" w:eastAsia="宋体" w:hAnsi="Cambria"/>
      <w:bCs/>
      <w:sz w:val="24"/>
      <w:szCs w:val="24"/>
      <w:lang w:eastAsia="en-US"/>
    </w:rPr>
  </w:style>
  <w:style w:type="character" w:customStyle="1" w:styleId="TableHeadChar">
    <w:name w:val="TableHead Char"/>
    <w:link w:val="TableHead"/>
    <w:qFormat/>
    <w:rPr>
      <w:rFonts w:ascii="Arial Bold" w:hAnsi="Arial Bold"/>
      <w:b/>
      <w:bCs/>
      <w:color w:val="FFFFFF"/>
      <w:sz w:val="18"/>
      <w:szCs w:val="18"/>
      <w:lang w:val="en-AU" w:eastAsia="en-US"/>
    </w:rPr>
  </w:style>
  <w:style w:type="paragraph" w:customStyle="1" w:styleId="TableHead">
    <w:name w:val="TableHead"/>
    <w:basedOn w:val="afff9"/>
    <w:next w:val="afff9"/>
    <w:link w:val="TableHeadChar"/>
    <w:qFormat/>
    <w:pPr>
      <w:widowControl/>
      <w:autoSpaceDE w:val="0"/>
      <w:autoSpaceDN w:val="0"/>
      <w:adjustRightInd/>
      <w:spacing w:before="60" w:after="60" w:line="240" w:lineRule="auto"/>
      <w:jc w:val="left"/>
      <w:textAlignment w:val="auto"/>
    </w:pPr>
    <w:rPr>
      <w:rFonts w:ascii="Arial Bold" w:hAnsi="Arial Bold"/>
      <w:b/>
      <w:bCs/>
      <w:color w:val="FFFFFF"/>
      <w:kern w:val="0"/>
      <w:sz w:val="18"/>
      <w:szCs w:val="18"/>
      <w:lang w:val="en-AU" w:eastAsia="en-US"/>
    </w:rPr>
  </w:style>
  <w:style w:type="character" w:customStyle="1" w:styleId="hinmei1">
    <w:name w:val="hinmei1"/>
    <w:qFormat/>
    <w:rPr>
      <w:rFonts w:ascii="Arial" w:hAnsi="Arial" w:cs="Arial" w:hint="default"/>
      <w:b/>
      <w:bCs/>
      <w:sz w:val="40"/>
      <w:szCs w:val="40"/>
    </w:rPr>
  </w:style>
  <w:style w:type="character" w:customStyle="1" w:styleId="5CharChar">
    <w:name w:val="标题 5 Char Char"/>
    <w:qFormat/>
    <w:rPr>
      <w:rFonts w:ascii="仿宋_GB2312" w:eastAsia="仿宋_GB2312" w:cs="Arial" w:hint="eastAsia"/>
      <w:kern w:val="2"/>
      <w:sz w:val="28"/>
      <w:szCs w:val="28"/>
      <w:lang w:val="en-US" w:eastAsia="zh-CN" w:bidi="ar-SA"/>
    </w:rPr>
  </w:style>
  <w:style w:type="character" w:customStyle="1" w:styleId="2Char20">
    <w:name w:val="中等深浅网格 2 Char2"/>
    <w:uiPriority w:val="1"/>
    <w:qFormat/>
    <w:rPr>
      <w:kern w:val="2"/>
      <w:sz w:val="21"/>
      <w:szCs w:val="22"/>
      <w:lang w:val="en-US" w:eastAsia="zh-CN" w:bidi="ar-SA"/>
    </w:rPr>
  </w:style>
  <w:style w:type="character" w:customStyle="1" w:styleId="TableofContentsCharChar">
    <w:name w:val="Table of Contents Char Char"/>
    <w:link w:val="TableofContents"/>
    <w:qFormat/>
    <w:rPr>
      <w:rFonts w:ascii="Arial" w:eastAsia="华文楷体" w:hAnsi="Arial"/>
      <w:b/>
      <w:bCs/>
      <w:iCs/>
      <w:szCs w:val="28"/>
      <w:lang w:eastAsia="en-US"/>
    </w:rPr>
  </w:style>
  <w:style w:type="character" w:customStyle="1" w:styleId="PGEBody2Char">
    <w:name w:val="PGE Body 2 Char"/>
    <w:link w:val="PGEBody2"/>
    <w:qFormat/>
  </w:style>
  <w:style w:type="paragraph" w:customStyle="1" w:styleId="PGEBody2">
    <w:name w:val="PGE Body 2"/>
    <w:basedOn w:val="afff9"/>
    <w:link w:val="PGEBody2Char"/>
    <w:qFormat/>
    <w:pPr>
      <w:widowControl/>
      <w:adjustRightInd/>
      <w:spacing w:before="60" w:after="60" w:line="240" w:lineRule="auto"/>
      <w:ind w:left="360"/>
      <w:jc w:val="left"/>
      <w:textAlignment w:val="auto"/>
    </w:pPr>
    <w:rPr>
      <w:kern w:val="0"/>
      <w:sz w:val="20"/>
      <w:szCs w:val="20"/>
    </w:rPr>
  </w:style>
  <w:style w:type="character" w:customStyle="1" w:styleId="Level1CharChar">
    <w:name w:val="Level1 Char Char"/>
    <w:qFormat/>
    <w:rPr>
      <w:rFonts w:ascii="Book Antiqua" w:eastAsia="宋体" w:hAnsi="Book Antiqua"/>
      <w:b/>
      <w:color w:val="333399"/>
      <w:kern w:val="28"/>
      <w:sz w:val="32"/>
      <w:lang w:val="en-US" w:eastAsia="en-US" w:bidi="ar-SA"/>
    </w:rPr>
  </w:style>
  <w:style w:type="character" w:customStyle="1" w:styleId="N-Char">
    <w:name w:val="建议书N-正文 Char"/>
    <w:link w:val="N-"/>
    <w:qFormat/>
    <w:rPr>
      <w:rFonts w:ascii="宋体" w:hAnsi="宋体"/>
      <w:color w:val="000000"/>
      <w:sz w:val="24"/>
      <w:szCs w:val="24"/>
    </w:rPr>
  </w:style>
  <w:style w:type="paragraph" w:customStyle="1" w:styleId="N-">
    <w:name w:val="建议书N-正文"/>
    <w:basedOn w:val="-0"/>
    <w:link w:val="N-Char"/>
    <w:qFormat/>
  </w:style>
  <w:style w:type="character" w:customStyle="1" w:styleId="QB1Char">
    <w:name w:val="QB标题1 Char"/>
    <w:link w:val="QB1"/>
    <w:qFormat/>
    <w:rPr>
      <w:rFonts w:ascii="黑体" w:eastAsia="黑体"/>
      <w:bCs/>
      <w:kern w:val="44"/>
      <w:sz w:val="21"/>
      <w:szCs w:val="21"/>
      <w:lang w:val="zh-CN" w:eastAsia="en-US"/>
    </w:rPr>
  </w:style>
  <w:style w:type="paragraph" w:customStyle="1" w:styleId="QB1">
    <w:name w:val="QB标题1"/>
    <w:basedOn w:val="13"/>
    <w:link w:val="QB1Char"/>
    <w:qFormat/>
    <w:pPr>
      <w:pageBreakBefore/>
      <w:widowControl/>
      <w:numPr>
        <w:numId w:val="0"/>
      </w:numPr>
      <w:tabs>
        <w:tab w:val="left" w:pos="425"/>
        <w:tab w:val="left" w:pos="780"/>
      </w:tabs>
      <w:adjustRightInd/>
      <w:spacing w:before="0" w:after="0" w:line="576" w:lineRule="auto"/>
      <w:ind w:leftChars="200" w:left="780" w:hangingChars="200" w:hanging="360"/>
      <w:textAlignment w:val="auto"/>
    </w:pPr>
    <w:rPr>
      <w:rFonts w:ascii="黑体" w:eastAsia="黑体"/>
      <w:b w:val="0"/>
      <w:bCs/>
      <w:color w:val="auto"/>
      <w:kern w:val="44"/>
      <w:sz w:val="21"/>
      <w:szCs w:val="21"/>
      <w:lang w:val="zh-CN" w:eastAsia="en-US"/>
    </w:rPr>
  </w:style>
  <w:style w:type="character" w:customStyle="1" w:styleId="2heading2IndentLeft025in11heading2H2Char">
    <w:name w:val="样式 标题 2heading 2+ Indent: Left 0.25 in1.1  heading 2H2第一章 标题... Char"/>
    <w:qFormat/>
    <w:rPr>
      <w:rFonts w:ascii="宋体" w:eastAsia="宋体" w:hAnsi="宋体" w:hint="eastAsia"/>
      <w:b/>
      <w:bCs/>
    </w:rPr>
  </w:style>
  <w:style w:type="character" w:customStyle="1" w:styleId="Heading2Char1">
    <w:name w:val="Heading 2 Char1"/>
    <w:qFormat/>
    <w:rPr>
      <w:rFonts w:ascii="Arial" w:eastAsia="黑体" w:hAnsi="Arial"/>
      <w:b/>
      <w:kern w:val="2"/>
      <w:sz w:val="32"/>
      <w:lang w:val="en-US" w:eastAsia="zh-CN"/>
    </w:rPr>
  </w:style>
  <w:style w:type="character" w:customStyle="1" w:styleId="MMTopic6Char">
    <w:name w:val="MM Topic 6 Char"/>
    <w:link w:val="MMTopic6"/>
    <w:qFormat/>
    <w:locked/>
    <w:rPr>
      <w:b/>
      <w:bCs/>
      <w:kern w:val="2"/>
      <w:sz w:val="24"/>
      <w:szCs w:val="24"/>
      <w:lang w:val="zh-CN"/>
    </w:rPr>
  </w:style>
  <w:style w:type="paragraph" w:customStyle="1" w:styleId="MMTopic6">
    <w:name w:val="MM Topic 6"/>
    <w:basedOn w:val="64"/>
    <w:link w:val="MMTopic6Char"/>
    <w:qFormat/>
    <w:pPr>
      <w:numPr>
        <w:numId w:val="17"/>
      </w:numPr>
      <w:tabs>
        <w:tab w:val="left" w:pos="425"/>
      </w:tabs>
      <w:adjustRightInd/>
      <w:spacing w:before="120" w:after="120" w:line="360" w:lineRule="auto"/>
      <w:textAlignment w:val="auto"/>
    </w:pPr>
    <w:rPr>
      <w:rFonts w:ascii="Times New Roman" w:eastAsia="宋体" w:hAnsi="Times New Roman"/>
    </w:rPr>
  </w:style>
  <w:style w:type="character" w:customStyle="1" w:styleId="StyleHeading4H4RefHeading1rh1Headingsqlsect1234h4FiChar">
    <w:name w:val="Style Heading 4H4Ref Heading 1rh1Heading sqlsect 1.2.3.4h4Fi... Char"/>
    <w:qFormat/>
    <w:rPr>
      <w:rFonts w:ascii="黑体" w:eastAsia="黑体" w:hAnsi="黑体" w:hint="eastAsia"/>
      <w:b/>
      <w:sz w:val="28"/>
      <w:lang w:val="en-US" w:eastAsia="zh-CN" w:bidi="ar-SA"/>
    </w:rPr>
  </w:style>
  <w:style w:type="character" w:customStyle="1" w:styleId="2-32">
    <w:name w:val="中等深浅底纹 2 - 强调文字颜色 3字符2"/>
    <w:link w:val="2-310"/>
    <w:uiPriority w:val="30"/>
    <w:qFormat/>
    <w:rPr>
      <w:b/>
      <w:bCs/>
      <w:i/>
      <w:iCs/>
      <w:color w:val="4F81BD"/>
    </w:rPr>
  </w:style>
  <w:style w:type="paragraph" w:customStyle="1" w:styleId="2-310">
    <w:name w:val="中等深浅底纹 2 - 强调文字颜色 31"/>
    <w:basedOn w:val="afff9"/>
    <w:next w:val="afff9"/>
    <w:link w:val="2-32"/>
    <w:uiPriority w:val="30"/>
    <w:qFormat/>
    <w:pPr>
      <w:widowControl/>
      <w:pBdr>
        <w:bottom w:val="single" w:sz="4" w:space="4" w:color="4F81BD"/>
      </w:pBdr>
      <w:adjustRightInd/>
      <w:spacing w:before="200" w:after="280" w:line="360" w:lineRule="auto"/>
      <w:ind w:left="936" w:right="936"/>
      <w:textAlignment w:val="auto"/>
    </w:pPr>
    <w:rPr>
      <w:b/>
      <w:bCs/>
      <w:i/>
      <w:iCs/>
      <w:color w:val="4F81BD"/>
      <w:kern w:val="0"/>
      <w:sz w:val="20"/>
      <w:szCs w:val="20"/>
    </w:rPr>
  </w:style>
  <w:style w:type="character" w:customStyle="1" w:styleId="Charffff4">
    <w:name w:val="正文一级项目 Char"/>
    <w:link w:val="a"/>
    <w:qFormat/>
    <w:rPr>
      <w:rFonts w:ascii="微软雅黑" w:eastAsia="微软雅黑" w:hAnsi="微软雅黑"/>
      <w:kern w:val="2"/>
      <w:sz w:val="24"/>
      <w:szCs w:val="24"/>
      <w:lang w:val="zh-CN" w:eastAsia="en-US"/>
    </w:rPr>
  </w:style>
  <w:style w:type="paragraph" w:customStyle="1" w:styleId="a">
    <w:name w:val="正文一级项目"/>
    <w:basedOn w:val="afff9"/>
    <w:link w:val="Charffff4"/>
    <w:qFormat/>
    <w:pPr>
      <w:widowControl/>
      <w:numPr>
        <w:numId w:val="31"/>
      </w:numPr>
      <w:adjustRightInd/>
      <w:spacing w:before="260" w:after="260" w:line="360" w:lineRule="auto"/>
      <w:textAlignment w:val="auto"/>
    </w:pPr>
    <w:rPr>
      <w:rFonts w:ascii="微软雅黑" w:eastAsia="微软雅黑" w:hAnsi="微软雅黑"/>
      <w:lang w:val="zh-CN" w:eastAsia="en-US"/>
    </w:rPr>
  </w:style>
  <w:style w:type="character" w:customStyle="1" w:styleId="hljs-literal">
    <w:name w:val="hljs-literal"/>
    <w:qFormat/>
  </w:style>
  <w:style w:type="character" w:customStyle="1" w:styleId="11Char">
    <w:name w:val="正文文本11 Char"/>
    <w:qFormat/>
    <w:rPr>
      <w:rFonts w:ascii="楷体_GB2312" w:eastAsia="楷体_GB2312" w:hint="eastAsia"/>
      <w:kern w:val="2"/>
      <w:sz w:val="24"/>
      <w:szCs w:val="21"/>
      <w:lang w:val="en-US" w:eastAsia="zh-CN" w:bidi="ar-SA"/>
    </w:rPr>
  </w:style>
  <w:style w:type="character" w:customStyle="1" w:styleId="body0">
    <w:name w:val="body"/>
    <w:qFormat/>
    <w:rPr>
      <w:rFonts w:ascii="Verdana" w:eastAsia="宋体" w:hAnsi="Verdana" w:hint="default"/>
      <w:color w:val="000000"/>
      <w:kern w:val="2"/>
      <w:sz w:val="20"/>
      <w:szCs w:val="20"/>
      <w:lang w:val="en-US" w:eastAsia="zh-CN" w:bidi="ar-SA"/>
    </w:rPr>
  </w:style>
  <w:style w:type="character" w:customStyle="1" w:styleId="Heading5Char3Char">
    <w:name w:val="Heading 5 Char3 Char"/>
    <w:qFormat/>
    <w:rPr>
      <w:rFonts w:ascii="Book Antiqua" w:eastAsia="PMingLiU" w:hAnsi="Book Antiqua" w:hint="default"/>
      <w:b/>
      <w:bCs/>
      <w:i/>
      <w:iCs/>
      <w:sz w:val="26"/>
      <w:szCs w:val="26"/>
      <w:lang w:eastAsia="zh-TW"/>
    </w:rPr>
  </w:style>
  <w:style w:type="character" w:customStyle="1" w:styleId="2Charb">
    <w:name w:val="正文2 Char"/>
    <w:qFormat/>
    <w:rPr>
      <w:rFonts w:ascii="Times New Roman" w:hAnsi="Times New Roman"/>
      <w:kern w:val="2"/>
      <w:sz w:val="24"/>
      <w:szCs w:val="24"/>
    </w:rPr>
  </w:style>
  <w:style w:type="character" w:customStyle="1" w:styleId="BodyTextSection3Char">
    <w:name w:val="Body Text Section 3 Char"/>
    <w:link w:val="BodyTextSection3"/>
    <w:qFormat/>
    <w:rPr>
      <w:rFonts w:ascii="Verdana" w:hAnsi="Verdana"/>
      <w:sz w:val="16"/>
      <w:szCs w:val="17"/>
      <w:lang w:eastAsia="en-US"/>
    </w:rPr>
  </w:style>
  <w:style w:type="paragraph" w:customStyle="1" w:styleId="BodyTextSection3">
    <w:name w:val="Body Text Section 3"/>
    <w:basedOn w:val="affffa"/>
    <w:link w:val="BodyTextSection3Char"/>
    <w:qFormat/>
    <w:pPr>
      <w:widowControl/>
      <w:adjustRightInd/>
      <w:spacing w:line="240" w:lineRule="exact"/>
      <w:jc w:val="left"/>
      <w:textAlignment w:val="auto"/>
    </w:pPr>
    <w:rPr>
      <w:rFonts w:ascii="Verdana" w:hAnsi="Verdana"/>
      <w:kern w:val="0"/>
      <w:sz w:val="16"/>
      <w:szCs w:val="17"/>
      <w:lang w:eastAsia="en-US"/>
    </w:rPr>
  </w:style>
  <w:style w:type="character" w:customStyle="1" w:styleId="BEACharChar2">
    <w:name w:val="样式 BEA 正文 Char + 宋体 五号 黑色 Char"/>
    <w:link w:val="BEAChar0"/>
    <w:qFormat/>
    <w:locked/>
    <w:rPr>
      <w:rFonts w:ascii="宋体" w:hAnsi="宋体"/>
      <w:color w:val="000000"/>
      <w:spacing w:val="8"/>
      <w:sz w:val="28"/>
      <w:szCs w:val="24"/>
    </w:rPr>
  </w:style>
  <w:style w:type="paragraph" w:customStyle="1" w:styleId="BEAChar0">
    <w:name w:val="样式 BEA 正文 Char + 宋体 五号 黑色"/>
    <w:basedOn w:val="BEAChar"/>
    <w:link w:val="BEACharChar2"/>
    <w:qFormat/>
    <w:rPr>
      <w:rFonts w:ascii="宋体" w:hAnsi="宋体" w:cs="Times New Roman"/>
      <w:color w:val="000000"/>
    </w:rPr>
  </w:style>
  <w:style w:type="character" w:customStyle="1" w:styleId="navico">
    <w:name w:val="navico"/>
    <w:qFormat/>
  </w:style>
  <w:style w:type="character" w:customStyle="1" w:styleId="Charffff5">
    <w:name w:val="正文段落文本 Char"/>
    <w:link w:val="affffffffffd"/>
    <w:qFormat/>
    <w:locked/>
    <w:rPr>
      <w:sz w:val="24"/>
      <w:szCs w:val="24"/>
    </w:rPr>
  </w:style>
  <w:style w:type="paragraph" w:customStyle="1" w:styleId="affffffffffd">
    <w:name w:val="正文段落文本"/>
    <w:basedOn w:val="afff9"/>
    <w:link w:val="Charffff5"/>
    <w:qFormat/>
    <w:pPr>
      <w:widowControl/>
      <w:adjustRightInd/>
      <w:spacing w:before="260" w:after="260" w:line="360" w:lineRule="auto"/>
      <w:ind w:firstLine="420"/>
      <w:textAlignment w:val="auto"/>
    </w:pPr>
    <w:rPr>
      <w:kern w:val="0"/>
    </w:rPr>
  </w:style>
  <w:style w:type="character" w:customStyle="1" w:styleId="affffffffffe">
    <w:name w:val="正文_广东移动需求"/>
    <w:qFormat/>
    <w:rPr>
      <w:rFonts w:ascii="宋体" w:eastAsia="宋体" w:hAnsi="宋体"/>
      <w:sz w:val="21"/>
    </w:rPr>
  </w:style>
  <w:style w:type="character" w:customStyle="1" w:styleId="hljs-title">
    <w:name w:val="hljs-title"/>
  </w:style>
  <w:style w:type="character" w:customStyle="1" w:styleId="Georgia">
    <w:name w:val="样式 Georgia"/>
    <w:qFormat/>
    <w:rPr>
      <w:rFonts w:ascii="Georgia" w:eastAsia="宋体" w:hAnsi="Georgia" w:hint="default"/>
      <w:kern w:val="2"/>
      <w:sz w:val="24"/>
      <w:szCs w:val="24"/>
      <w:lang w:val="en-US" w:eastAsia="zh-CN" w:bidi="ar-SA"/>
    </w:rPr>
  </w:style>
  <w:style w:type="character" w:customStyle="1" w:styleId="3Char8">
    <w:name w:val="标书第3段 Char"/>
    <w:link w:val="3f8"/>
    <w:uiPriority w:val="99"/>
    <w:qFormat/>
    <w:locked/>
    <w:rPr>
      <w:rFonts w:ascii="宋体" w:hAnsi="宋体"/>
      <w:b/>
      <w:bCs/>
      <w:sz w:val="24"/>
      <w:szCs w:val="24"/>
      <w:lang w:eastAsia="en-US"/>
    </w:rPr>
  </w:style>
  <w:style w:type="paragraph" w:customStyle="1" w:styleId="3f8">
    <w:name w:val="标书第3段"/>
    <w:basedOn w:val="30"/>
    <w:link w:val="3Char8"/>
    <w:uiPriority w:val="99"/>
    <w:qFormat/>
    <w:pPr>
      <w:widowControl/>
      <w:numPr>
        <w:ilvl w:val="0"/>
        <w:numId w:val="0"/>
      </w:numPr>
      <w:tabs>
        <w:tab w:val="left" w:pos="425"/>
      </w:tabs>
      <w:adjustRightInd/>
      <w:spacing w:before="0" w:after="0" w:line="412" w:lineRule="auto"/>
      <w:ind w:left="425" w:hanging="198"/>
      <w:jc w:val="both"/>
      <w:textAlignment w:val="auto"/>
    </w:pPr>
    <w:rPr>
      <w:rFonts w:ascii="宋体" w:eastAsia="宋体" w:hAnsi="宋体"/>
      <w:b/>
      <w:bCs/>
      <w:kern w:val="0"/>
      <w:sz w:val="24"/>
      <w:szCs w:val="24"/>
      <w:lang w:val="en-US" w:eastAsia="en-US"/>
    </w:rPr>
  </w:style>
  <w:style w:type="character" w:customStyle="1" w:styleId="THCharCharChar">
    <w:name w:val="TH Char Char Char"/>
    <w:link w:val="THCharChar"/>
    <w:qFormat/>
    <w:locked/>
    <w:rPr>
      <w:rFonts w:ascii="Arial" w:hAnsi="Arial" w:cs="Arial"/>
      <w:b/>
      <w:szCs w:val="24"/>
      <w:lang w:val="en-GB" w:eastAsia="en-US"/>
    </w:rPr>
  </w:style>
  <w:style w:type="paragraph" w:customStyle="1" w:styleId="THCharChar">
    <w:name w:val="TH Char Char"/>
    <w:basedOn w:val="afff9"/>
    <w:link w:val="THCharCharChar"/>
    <w:qFormat/>
    <w:pPr>
      <w:keepNext/>
      <w:keepLines/>
      <w:widowControl/>
      <w:overflowPunct w:val="0"/>
      <w:autoSpaceDE w:val="0"/>
      <w:autoSpaceDN w:val="0"/>
      <w:spacing w:before="60" w:after="180" w:line="360" w:lineRule="auto"/>
      <w:jc w:val="center"/>
      <w:textAlignment w:val="auto"/>
    </w:pPr>
    <w:rPr>
      <w:rFonts w:ascii="Arial" w:hAnsi="Arial" w:cs="Arial"/>
      <w:b/>
      <w:kern w:val="0"/>
      <w:sz w:val="20"/>
      <w:lang w:val="en-GB" w:eastAsia="en-US"/>
    </w:rPr>
  </w:style>
  <w:style w:type="character" w:customStyle="1" w:styleId="3Char9">
    <w:name w:val="样式 标题 3 + (中文) 宋体 Char"/>
    <w:link w:val="3f9"/>
    <w:qFormat/>
    <w:locked/>
    <w:rPr>
      <w:b/>
      <w:bCs/>
      <w:szCs w:val="21"/>
      <w:lang w:eastAsia="en-US"/>
    </w:rPr>
  </w:style>
  <w:style w:type="paragraph" w:customStyle="1" w:styleId="3f9">
    <w:name w:val="样式 标题 3 + (中文) 宋体"/>
    <w:basedOn w:val="30"/>
    <w:link w:val="3Char9"/>
    <w:qFormat/>
    <w:pPr>
      <w:widowControl/>
      <w:numPr>
        <w:ilvl w:val="0"/>
        <w:numId w:val="0"/>
      </w:numPr>
      <w:tabs>
        <w:tab w:val="left" w:pos="1069"/>
      </w:tabs>
      <w:adjustRightInd/>
      <w:spacing w:before="120" w:line="240" w:lineRule="auto"/>
      <w:ind w:leftChars="100" w:left="1560" w:rightChars="100" w:right="100" w:hanging="720"/>
      <w:jc w:val="both"/>
      <w:textAlignment w:val="auto"/>
    </w:pPr>
    <w:rPr>
      <w:rFonts w:ascii="Times New Roman" w:eastAsia="宋体"/>
      <w:b/>
      <w:bCs/>
      <w:kern w:val="0"/>
      <w:sz w:val="20"/>
      <w:szCs w:val="21"/>
      <w:lang w:val="en-US" w:eastAsia="en-US"/>
    </w:rPr>
  </w:style>
  <w:style w:type="character" w:customStyle="1" w:styleId="4Char3">
    <w:name w:val="样式 标题 4 + Char"/>
    <w:link w:val="4d"/>
    <w:qFormat/>
    <w:locked/>
    <w:rPr>
      <w:rFonts w:ascii="Arial" w:hAnsi="Arial"/>
      <w:b/>
      <w:bCs/>
      <w:sz w:val="24"/>
      <w:szCs w:val="24"/>
      <w:lang w:val="zh-CN" w:eastAsia="en-US"/>
    </w:rPr>
  </w:style>
  <w:style w:type="paragraph" w:customStyle="1" w:styleId="4d">
    <w:name w:val="样式 标题 4 +"/>
    <w:basedOn w:val="42"/>
    <w:link w:val="4Char3"/>
    <w:qFormat/>
    <w:pPr>
      <w:widowControl/>
      <w:numPr>
        <w:ilvl w:val="0"/>
        <w:numId w:val="0"/>
      </w:numPr>
      <w:tabs>
        <w:tab w:val="left" w:pos="2880"/>
      </w:tabs>
      <w:adjustRightInd/>
      <w:spacing w:before="0" w:after="0" w:line="374" w:lineRule="auto"/>
      <w:ind w:left="2880" w:hanging="360"/>
      <w:jc w:val="both"/>
      <w:textAlignment w:val="auto"/>
    </w:pPr>
    <w:rPr>
      <w:rFonts w:ascii="Arial" w:eastAsia="宋体" w:hAnsi="Arial"/>
      <w:b/>
      <w:bCs/>
      <w:kern w:val="0"/>
      <w:sz w:val="24"/>
      <w:szCs w:val="24"/>
      <w:lang w:eastAsia="en-US"/>
    </w:rPr>
  </w:style>
  <w:style w:type="character" w:customStyle="1" w:styleId="Bullet-TableLastChar">
    <w:name w:val="Bullet - Table Last Char"/>
    <w:link w:val="Bullet-TableLast"/>
    <w:qFormat/>
    <w:rPr>
      <w:rFonts w:ascii="Verdana" w:hAnsi="Verdana"/>
      <w:color w:val="000000"/>
      <w:sz w:val="17"/>
      <w:lang w:val="zh-CN" w:eastAsia="en-US"/>
    </w:rPr>
  </w:style>
  <w:style w:type="paragraph" w:customStyle="1" w:styleId="Bullet-TableLast">
    <w:name w:val="Bullet - Table Last"/>
    <w:basedOn w:val="Bullet-Table"/>
    <w:link w:val="Bullet-TableLastChar"/>
    <w:qFormat/>
    <w:pPr>
      <w:spacing w:after="120"/>
    </w:pPr>
  </w:style>
  <w:style w:type="character" w:customStyle="1" w:styleId="Charffff6">
    <w:name w:val="重庆_正文样式 Char"/>
    <w:link w:val="afffffffffff"/>
    <w:qFormat/>
    <w:locked/>
    <w:rPr>
      <w:sz w:val="28"/>
      <w:szCs w:val="28"/>
    </w:rPr>
  </w:style>
  <w:style w:type="paragraph" w:customStyle="1" w:styleId="afffffffffff">
    <w:name w:val="重庆_正文样式"/>
    <w:basedOn w:val="afff9"/>
    <w:link w:val="Charffff6"/>
    <w:qFormat/>
    <w:pPr>
      <w:widowControl/>
      <w:autoSpaceDE w:val="0"/>
      <w:autoSpaceDN w:val="0"/>
      <w:spacing w:line="360" w:lineRule="auto"/>
      <w:ind w:firstLineChars="192" w:firstLine="538"/>
      <w:jc w:val="left"/>
      <w:textAlignment w:val="auto"/>
    </w:pPr>
    <w:rPr>
      <w:kern w:val="0"/>
      <w:sz w:val="28"/>
      <w:szCs w:val="28"/>
    </w:rPr>
  </w:style>
  <w:style w:type="character" w:customStyle="1" w:styleId="para">
    <w:name w:val="para"/>
    <w:qFormat/>
  </w:style>
  <w:style w:type="character" w:customStyle="1" w:styleId="3Chara">
    <w:name w:val="!标题3级 Char"/>
    <w:link w:val="35"/>
    <w:qFormat/>
    <w:rPr>
      <w:b/>
      <w:bCs/>
      <w:kern w:val="2"/>
      <w:sz w:val="28"/>
      <w:szCs w:val="28"/>
      <w:lang w:val="zh-CN" w:eastAsia="en-US"/>
    </w:rPr>
  </w:style>
  <w:style w:type="paragraph" w:customStyle="1" w:styleId="35">
    <w:name w:val="!标题3级"/>
    <w:basedOn w:val="30"/>
    <w:link w:val="3Chara"/>
    <w:qFormat/>
    <w:pPr>
      <w:numPr>
        <w:numId w:val="5"/>
      </w:numPr>
      <w:tabs>
        <w:tab w:val="left" w:pos="735"/>
      </w:tabs>
      <w:adjustRightInd/>
      <w:spacing w:before="260" w:after="260" w:line="360" w:lineRule="auto"/>
      <w:ind w:left="829" w:hangingChars="295" w:hanging="829"/>
      <w:textAlignment w:val="auto"/>
    </w:pPr>
    <w:rPr>
      <w:rFonts w:ascii="Times New Roman" w:eastAsia="宋体"/>
      <w:b/>
      <w:bCs/>
      <w:lang w:eastAsia="en-US"/>
    </w:rPr>
  </w:style>
  <w:style w:type="character" w:customStyle="1" w:styleId="Charffff7">
    <w:name w:val="建议书正文 Char"/>
    <w:link w:val="afffffffffff0"/>
    <w:qFormat/>
    <w:rPr>
      <w:rFonts w:ascii="宋体" w:hAnsi="宋体"/>
      <w:kern w:val="2"/>
      <w:sz w:val="24"/>
      <w:szCs w:val="24"/>
    </w:rPr>
  </w:style>
  <w:style w:type="paragraph" w:customStyle="1" w:styleId="afffffffffff0">
    <w:name w:val="建议书正文"/>
    <w:basedOn w:val="afff9"/>
    <w:link w:val="Charffff7"/>
    <w:qFormat/>
    <w:pPr>
      <w:widowControl/>
      <w:adjustRightInd/>
      <w:spacing w:before="260" w:after="260" w:line="360" w:lineRule="auto"/>
      <w:ind w:firstLine="420"/>
      <w:jc w:val="left"/>
      <w:textAlignment w:val="auto"/>
    </w:pPr>
    <w:rPr>
      <w:rFonts w:ascii="宋体" w:hAnsi="宋体"/>
    </w:rPr>
  </w:style>
  <w:style w:type="character" w:customStyle="1" w:styleId="HTChar1">
    <w:name w:val="HT_题注 Char"/>
    <w:link w:val="HT5"/>
    <w:qFormat/>
    <w:locked/>
    <w:rPr>
      <w:rFonts w:ascii="Arial" w:eastAsia="黑体" w:hAnsi="Arial" w:cs="Arial"/>
      <w:b/>
      <w:szCs w:val="21"/>
    </w:rPr>
  </w:style>
  <w:style w:type="paragraph" w:customStyle="1" w:styleId="HT5">
    <w:name w:val="HT_题注"/>
    <w:basedOn w:val="afff9"/>
    <w:link w:val="HTChar1"/>
    <w:qFormat/>
    <w:pPr>
      <w:widowControl/>
      <w:adjustRightInd/>
      <w:spacing w:beforeLines="50" w:before="260" w:after="260" w:line="300" w:lineRule="auto"/>
      <w:ind w:firstLineChars="200" w:firstLine="200"/>
      <w:jc w:val="center"/>
      <w:textAlignment w:val="auto"/>
    </w:pPr>
    <w:rPr>
      <w:rFonts w:ascii="Arial" w:eastAsia="黑体" w:hAnsi="Arial" w:cs="Arial"/>
      <w:b/>
      <w:kern w:val="0"/>
      <w:sz w:val="20"/>
      <w:szCs w:val="21"/>
    </w:rPr>
  </w:style>
  <w:style w:type="character" w:customStyle="1" w:styleId="StyleBEAChar">
    <w:name w:val="Style BEA 正文 + 宋体 Char"/>
    <w:qFormat/>
    <w:rPr>
      <w:rFonts w:ascii="宋体" w:eastAsia="宋体" w:hAnsi="宋体" w:hint="eastAsia"/>
      <w:spacing w:val="8"/>
      <w:kern w:val="2"/>
      <w:sz w:val="24"/>
      <w:szCs w:val="24"/>
      <w:lang w:val="en-US" w:eastAsia="zh-CN" w:bidi="ar-SA"/>
    </w:rPr>
  </w:style>
  <w:style w:type="character" w:customStyle="1" w:styleId="1Char5">
    <w:name w:val="规范正文（序号1……） Char"/>
    <w:link w:val="12"/>
    <w:qFormat/>
    <w:rPr>
      <w:rFonts w:ascii="宋体"/>
      <w:b/>
      <w:sz w:val="24"/>
      <w:szCs w:val="24"/>
      <w:lang w:val="zh-CN" w:eastAsia="en-US"/>
    </w:rPr>
  </w:style>
  <w:style w:type="paragraph" w:customStyle="1" w:styleId="12">
    <w:name w:val="规范正文（序号1……）"/>
    <w:basedOn w:val="afffffffff9"/>
    <w:link w:val="1Char5"/>
    <w:qFormat/>
    <w:pPr>
      <w:numPr>
        <w:numId w:val="32"/>
      </w:numPr>
      <w:adjustRightInd/>
      <w:spacing w:beforeLines="50" w:before="156" w:line="240" w:lineRule="auto"/>
      <w:ind w:firstLine="0"/>
      <w:jc w:val="left"/>
      <w:textAlignment w:val="auto"/>
    </w:pPr>
    <w:rPr>
      <w:rFonts w:ascii="宋体"/>
      <w:b/>
      <w:kern w:val="0"/>
      <w:sz w:val="24"/>
      <w:lang w:val="zh-CN" w:eastAsia="en-US"/>
    </w:rPr>
  </w:style>
  <w:style w:type="character" w:customStyle="1" w:styleId="1Char6">
    <w:name w:val="正文1 Char"/>
    <w:link w:val="1fffa"/>
    <w:uiPriority w:val="99"/>
    <w:qFormat/>
    <w:rPr>
      <w:kern w:val="2"/>
      <w:sz w:val="24"/>
      <w:szCs w:val="24"/>
    </w:rPr>
  </w:style>
  <w:style w:type="paragraph" w:customStyle="1" w:styleId="1fffa">
    <w:name w:val="正文1"/>
    <w:basedOn w:val="afff9"/>
    <w:link w:val="1Char6"/>
    <w:uiPriority w:val="99"/>
    <w:qFormat/>
    <w:pPr>
      <w:adjustRightInd/>
      <w:spacing w:before="60" w:after="60" w:line="360" w:lineRule="auto"/>
      <w:ind w:leftChars="100" w:left="384" w:hanging="284"/>
      <w:textAlignment w:val="auto"/>
      <w:outlineLvl w:val="6"/>
    </w:pPr>
  </w:style>
  <w:style w:type="character" w:customStyle="1" w:styleId="Charffff8">
    <w:name w:val="正式正文 Char"/>
    <w:link w:val="afffffffffff1"/>
    <w:qFormat/>
    <w:locked/>
    <w:rPr>
      <w:sz w:val="24"/>
      <w:szCs w:val="24"/>
    </w:rPr>
  </w:style>
  <w:style w:type="paragraph" w:customStyle="1" w:styleId="afffffffffff1">
    <w:name w:val="正式正文"/>
    <w:basedOn w:val="afff9"/>
    <w:link w:val="Charffff8"/>
    <w:qFormat/>
    <w:pPr>
      <w:widowControl/>
      <w:adjustRightInd/>
      <w:spacing w:before="260" w:after="260" w:line="440" w:lineRule="exact"/>
      <w:ind w:firstLineChars="200" w:firstLine="480"/>
      <w:jc w:val="left"/>
      <w:textAlignment w:val="auto"/>
    </w:pPr>
    <w:rPr>
      <w:kern w:val="0"/>
    </w:rPr>
  </w:style>
  <w:style w:type="character" w:customStyle="1" w:styleId="1-11">
    <w:name w:val="中等深浅网格 1 - 强调文字颜色 11"/>
    <w:uiPriority w:val="99"/>
    <w:qFormat/>
    <w:rPr>
      <w:color w:val="808080"/>
    </w:rPr>
  </w:style>
  <w:style w:type="character" w:customStyle="1" w:styleId="RFPQuestionCharChar">
    <w:name w:val="RFP Question # Char Char"/>
    <w:link w:val="RFPQuestionChar"/>
    <w:qFormat/>
    <w:rPr>
      <w:rFonts w:ascii="Garamond" w:hAnsi="Garamond"/>
      <w:b/>
      <w:caps/>
      <w:color w:val="000000"/>
      <w:spacing w:val="22"/>
      <w:sz w:val="18"/>
      <w:szCs w:val="18"/>
      <w:lang w:eastAsia="en-US"/>
    </w:rPr>
  </w:style>
  <w:style w:type="paragraph" w:customStyle="1" w:styleId="RFPQuestionChar">
    <w:name w:val="RFP Question # Char"/>
    <w:basedOn w:val="afff9"/>
    <w:link w:val="RFPQuestionCharChar"/>
    <w:qFormat/>
    <w:pPr>
      <w:widowControl/>
      <w:adjustRightInd/>
      <w:spacing w:after="240" w:line="240" w:lineRule="auto"/>
      <w:jc w:val="left"/>
      <w:textAlignment w:val="auto"/>
    </w:pPr>
    <w:rPr>
      <w:rFonts w:ascii="Garamond" w:hAnsi="Garamond"/>
      <w:b/>
      <w:caps/>
      <w:color w:val="000000"/>
      <w:spacing w:val="22"/>
      <w:kern w:val="0"/>
      <w:sz w:val="18"/>
      <w:szCs w:val="18"/>
      <w:lang w:eastAsia="en-US"/>
    </w:rPr>
  </w:style>
  <w:style w:type="character" w:customStyle="1" w:styleId="-1Char3">
    <w:name w:val="彩色网格 - 着色 1 Char"/>
    <w:uiPriority w:val="29"/>
    <w:qFormat/>
    <w:rPr>
      <w:rFonts w:ascii="Calibri" w:eastAsia="宋体" w:hAnsi="Calibri" w:cs="Times New Roman"/>
      <w:i/>
      <w:iCs/>
      <w:color w:val="000000"/>
    </w:rPr>
  </w:style>
  <w:style w:type="character" w:customStyle="1" w:styleId="2CharChar0">
    <w:name w:val="正文文字 2 Char Char"/>
    <w:rPr>
      <w:rFonts w:ascii="Book Antiqua" w:eastAsia="宋体" w:hAnsi="Book Antiqua"/>
      <w:sz w:val="22"/>
      <w:lang w:val="en-US" w:eastAsia="zh-CN" w:bidi="ar-SA"/>
    </w:rPr>
  </w:style>
  <w:style w:type="character" w:customStyle="1" w:styleId="Charffff9">
    <w:name w:val="[正文行首缩进] Char"/>
    <w:link w:val="afffffffffff2"/>
    <w:qFormat/>
    <w:locked/>
    <w:rPr>
      <w:rFonts w:ascii="宋体" w:hAnsi="宋体"/>
      <w:kern w:val="2"/>
      <w:sz w:val="24"/>
      <w:szCs w:val="24"/>
    </w:rPr>
  </w:style>
  <w:style w:type="paragraph" w:customStyle="1" w:styleId="afffffffffff2">
    <w:name w:val="[正文行首缩进]"/>
    <w:link w:val="Charffff9"/>
    <w:qFormat/>
    <w:pPr>
      <w:widowControl w:val="0"/>
      <w:spacing w:before="260" w:after="260" w:line="360" w:lineRule="auto"/>
      <w:ind w:firstLineChars="200" w:firstLine="480"/>
      <w:jc w:val="both"/>
    </w:pPr>
    <w:rPr>
      <w:rFonts w:ascii="宋体" w:hAnsi="宋体"/>
      <w:kern w:val="2"/>
      <w:sz w:val="24"/>
      <w:szCs w:val="24"/>
    </w:rPr>
  </w:style>
  <w:style w:type="character" w:customStyle="1" w:styleId="-113">
    <w:name w:val="浅色网格 - 着色 11"/>
    <w:uiPriority w:val="99"/>
    <w:semiHidden/>
    <w:rPr>
      <w:color w:val="808080"/>
    </w:rPr>
  </w:style>
  <w:style w:type="character" w:customStyle="1" w:styleId="1Char7">
    <w:name w:val="!标题1级 Char"/>
    <w:link w:val="1fffb"/>
    <w:qFormat/>
    <w:rPr>
      <w:b/>
      <w:bCs/>
      <w:kern w:val="44"/>
      <w:sz w:val="28"/>
      <w:szCs w:val="28"/>
      <w:lang w:val="zh-CN" w:eastAsia="en-US"/>
    </w:rPr>
  </w:style>
  <w:style w:type="paragraph" w:customStyle="1" w:styleId="1fffb">
    <w:name w:val="!标题1级"/>
    <w:basedOn w:val="13"/>
    <w:link w:val="1Char7"/>
    <w:qFormat/>
    <w:pPr>
      <w:numPr>
        <w:numId w:val="0"/>
      </w:numPr>
      <w:tabs>
        <w:tab w:val="left" w:pos="735"/>
      </w:tabs>
      <w:adjustRightInd/>
      <w:spacing w:before="340" w:after="330"/>
      <w:ind w:left="498" w:hangingChars="177" w:hanging="498"/>
      <w:jc w:val="left"/>
      <w:textAlignment w:val="auto"/>
    </w:pPr>
    <w:rPr>
      <w:bCs/>
      <w:color w:val="auto"/>
      <w:kern w:val="44"/>
      <w:sz w:val="28"/>
      <w:szCs w:val="28"/>
      <w:lang w:val="zh-CN" w:eastAsia="en-US"/>
    </w:rPr>
  </w:style>
  <w:style w:type="character" w:customStyle="1" w:styleId="2Charc">
    <w:name w:val="正文首行缩进2字符 Char"/>
    <w:rPr>
      <w:rFonts w:ascii="宋体" w:hAnsi="宋体"/>
      <w:kern w:val="2"/>
      <w:sz w:val="24"/>
      <w:szCs w:val="24"/>
    </w:rPr>
  </w:style>
  <w:style w:type="character" w:customStyle="1" w:styleId="bodyleftChar">
    <w:name w:val="body left Char"/>
    <w:link w:val="bodyleft"/>
    <w:qFormat/>
    <w:rPr>
      <w:rFonts w:ascii="Verdana" w:hAnsi="Verdana"/>
      <w:lang w:eastAsia="en-US"/>
    </w:rPr>
  </w:style>
  <w:style w:type="paragraph" w:customStyle="1" w:styleId="bodyleft">
    <w:name w:val="body left"/>
    <w:link w:val="bodyleftChar"/>
    <w:qFormat/>
    <w:pPr>
      <w:spacing w:before="180" w:after="80"/>
      <w:ind w:left="770"/>
    </w:pPr>
    <w:rPr>
      <w:rFonts w:ascii="Verdana" w:hAnsi="Verdana"/>
      <w:lang w:eastAsia="en-US"/>
    </w:rPr>
  </w:style>
  <w:style w:type="character" w:customStyle="1" w:styleId="BulletChar">
    <w:name w:val="Bullet Char"/>
    <w:link w:val="Bullet"/>
    <w:qFormat/>
    <w:rPr>
      <w:rFonts w:ascii="Book Antiqua" w:eastAsia="PMingLiU" w:hAnsi="Book Antiqua"/>
      <w:lang w:val="zh-CN" w:eastAsia="zh-TW"/>
    </w:rPr>
  </w:style>
  <w:style w:type="paragraph" w:customStyle="1" w:styleId="Bullet">
    <w:name w:val="Bullet"/>
    <w:basedOn w:val="affffa"/>
    <w:link w:val="BulletChar"/>
    <w:qFormat/>
    <w:pPr>
      <w:keepLines/>
      <w:widowControl/>
      <w:adjustRightInd/>
      <w:spacing w:before="60" w:after="60" w:line="240" w:lineRule="auto"/>
      <w:ind w:left="3096" w:hanging="216"/>
      <w:jc w:val="left"/>
      <w:textAlignment w:val="auto"/>
    </w:pPr>
    <w:rPr>
      <w:rFonts w:ascii="Book Antiqua" w:eastAsia="PMingLiU" w:hAnsi="Book Antiqua"/>
      <w:kern w:val="0"/>
      <w:sz w:val="20"/>
      <w:szCs w:val="20"/>
      <w:lang w:val="zh-CN" w:eastAsia="zh-TW"/>
    </w:rPr>
  </w:style>
  <w:style w:type="character" w:customStyle="1" w:styleId="3-2Char0">
    <w:name w:val="中等深浅网格 3 - 着色 2 Char"/>
    <w:uiPriority w:val="30"/>
    <w:qFormat/>
    <w:rPr>
      <w:rFonts w:ascii="Calibri" w:eastAsia="宋体" w:hAnsi="Calibri" w:cs="Times New Roman"/>
      <w:b/>
      <w:bCs/>
      <w:i/>
      <w:iCs/>
      <w:color w:val="4F81BD"/>
    </w:rPr>
  </w:style>
  <w:style w:type="character" w:customStyle="1" w:styleId="4TimesNewRomanCharCharCharCharCharChar">
    <w:name w:val="样式 标题 4 + Times New Roman Char Char Char Char Char Char"/>
    <w:qFormat/>
    <w:rPr>
      <w:rFonts w:ascii="Arial" w:eastAsia="黑体" w:hAnsi="Arial" w:cs="Arial" w:hint="default"/>
      <w:b/>
      <w:bCs/>
      <w:kern w:val="2"/>
      <w:sz w:val="21"/>
      <w:szCs w:val="28"/>
      <w:lang w:val="en-US" w:eastAsia="zh-CN" w:bidi="ar-SA"/>
    </w:rPr>
  </w:style>
  <w:style w:type="character" w:customStyle="1" w:styleId="tw4winExternal">
    <w:name w:val="tw4winExternal"/>
    <w:qFormat/>
    <w:rPr>
      <w:rFonts w:ascii="Courier New" w:hAnsi="Courier New" w:cs="Courier New" w:hint="default"/>
      <w:color w:val="808080"/>
    </w:rPr>
  </w:style>
  <w:style w:type="character" w:customStyle="1" w:styleId="-13">
    <w:name w:val="彩色网格 - 着色 1 字符"/>
    <w:link w:val="-120"/>
    <w:uiPriority w:val="29"/>
    <w:qFormat/>
    <w:rPr>
      <w:rFonts w:ascii="Cambria" w:hAnsi="Cambria"/>
      <w:i/>
      <w:iCs/>
      <w:color w:val="5A5A5A"/>
      <w:sz w:val="22"/>
      <w:szCs w:val="22"/>
      <w:lang w:eastAsia="en-US" w:bidi="en-US"/>
    </w:rPr>
  </w:style>
  <w:style w:type="paragraph" w:customStyle="1" w:styleId="-120">
    <w:name w:val="彩色网格 - 着色 12"/>
    <w:basedOn w:val="afff9"/>
    <w:next w:val="afff9"/>
    <w:link w:val="-13"/>
    <w:uiPriority w:val="29"/>
    <w:qFormat/>
    <w:pPr>
      <w:widowControl/>
      <w:adjustRightInd/>
      <w:spacing w:line="240" w:lineRule="auto"/>
      <w:ind w:firstLine="360"/>
      <w:jc w:val="left"/>
      <w:textAlignment w:val="auto"/>
    </w:pPr>
    <w:rPr>
      <w:rFonts w:ascii="Cambria" w:hAnsi="Cambria"/>
      <w:i/>
      <w:iCs/>
      <w:color w:val="5A5A5A"/>
      <w:kern w:val="0"/>
      <w:sz w:val="22"/>
      <w:szCs w:val="22"/>
      <w:lang w:eastAsia="en-US" w:bidi="en-US"/>
    </w:rPr>
  </w:style>
  <w:style w:type="character" w:customStyle="1" w:styleId="cu-bChar">
    <w:name w:val="cu-b Char"/>
    <w:link w:val="cu-b"/>
    <w:uiPriority w:val="99"/>
    <w:qFormat/>
    <w:locked/>
    <w:rPr>
      <w:rFonts w:ascii="Arial" w:hAnsi="Arial"/>
      <w:kern w:val="2"/>
      <w:sz w:val="24"/>
      <w:szCs w:val="22"/>
      <w:lang w:val="zh-CN" w:eastAsia="zh-CN"/>
    </w:rPr>
  </w:style>
  <w:style w:type="paragraph" w:customStyle="1" w:styleId="cu-b">
    <w:name w:val="cu-b"/>
    <w:basedOn w:val="CU-bullentine--small"/>
    <w:link w:val="cu-bChar"/>
    <w:uiPriority w:val="99"/>
    <w:qFormat/>
    <w:rPr>
      <w:kern w:val="2"/>
      <w:szCs w:val="22"/>
      <w:lang w:val="zh-CN"/>
    </w:rPr>
  </w:style>
  <w:style w:type="paragraph" w:customStyle="1" w:styleId="CU-bullentine--small">
    <w:name w:val="CU-bullentine--small"/>
    <w:basedOn w:val="afff9"/>
    <w:uiPriority w:val="99"/>
    <w:qFormat/>
    <w:pPr>
      <w:widowControl/>
      <w:tabs>
        <w:tab w:val="left" w:pos="620"/>
        <w:tab w:val="left" w:pos="720"/>
      </w:tabs>
      <w:adjustRightInd/>
      <w:spacing w:before="260" w:after="260" w:line="360" w:lineRule="auto"/>
      <w:ind w:left="620" w:hanging="420"/>
      <w:jc w:val="left"/>
      <w:textAlignment w:val="auto"/>
    </w:pPr>
    <w:rPr>
      <w:rFonts w:ascii="Arial" w:hAnsi="Arial"/>
      <w:kern w:val="0"/>
      <w:szCs w:val="20"/>
    </w:rPr>
  </w:style>
  <w:style w:type="character" w:customStyle="1" w:styleId="218">
    <w:name w:val="明显参考21"/>
    <w:uiPriority w:val="32"/>
    <w:qFormat/>
    <w:rPr>
      <w:b/>
      <w:bCs/>
      <w:color w:val="76923C"/>
      <w:u w:val="single" w:color="9BBB59"/>
    </w:rPr>
  </w:style>
  <w:style w:type="character" w:customStyle="1" w:styleId="5Char4">
    <w:name w:val="!标题5级 Char"/>
    <w:link w:val="54"/>
    <w:qFormat/>
    <w:rPr>
      <w:bCs/>
      <w:kern w:val="2"/>
      <w:sz w:val="28"/>
      <w:szCs w:val="24"/>
      <w:lang w:val="zh-CN" w:eastAsia="en-US"/>
    </w:rPr>
  </w:style>
  <w:style w:type="paragraph" w:customStyle="1" w:styleId="54">
    <w:name w:val="!标题5级"/>
    <w:basedOn w:val="50"/>
    <w:link w:val="5Char4"/>
    <w:qFormat/>
    <w:pPr>
      <w:keepNext/>
      <w:keepLines/>
      <w:numPr>
        <w:numId w:val="5"/>
      </w:numPr>
      <w:tabs>
        <w:tab w:val="left" w:pos="735"/>
      </w:tabs>
      <w:adjustRightInd/>
      <w:spacing w:before="280" w:after="290" w:line="360" w:lineRule="auto"/>
      <w:ind w:firstLine="0"/>
      <w:jc w:val="left"/>
      <w:textAlignment w:val="auto"/>
    </w:pPr>
    <w:rPr>
      <w:b w:val="0"/>
      <w:bCs/>
      <w:sz w:val="28"/>
      <w:lang w:val="zh-CN" w:eastAsia="en-US"/>
    </w:rPr>
  </w:style>
  <w:style w:type="character" w:customStyle="1" w:styleId="HTMLChar10">
    <w:name w:val="HTML 地址 Char1"/>
    <w:uiPriority w:val="99"/>
    <w:semiHidden/>
    <w:qFormat/>
    <w:rPr>
      <w:rFonts w:ascii="Times New Roman" w:hAnsi="Times New Roman"/>
      <w:i/>
      <w:iCs/>
      <w:kern w:val="2"/>
      <w:sz w:val="21"/>
      <w:szCs w:val="24"/>
    </w:rPr>
  </w:style>
  <w:style w:type="character" w:customStyle="1" w:styleId="affff">
    <w:name w:val="注释标题 字符"/>
    <w:link w:val="afffe"/>
    <w:uiPriority w:val="99"/>
    <w:qFormat/>
    <w:locked/>
    <w:rPr>
      <w:rFonts w:ascii="宋体" w:hAnsi="宋体"/>
      <w:b/>
      <w:bCs/>
      <w:sz w:val="24"/>
    </w:rPr>
  </w:style>
  <w:style w:type="character" w:customStyle="1" w:styleId="ibm-item-note">
    <w:name w:val="ibm-item-note"/>
  </w:style>
  <w:style w:type="character" w:customStyle="1" w:styleId="1Char8">
    <w:name w:val="临时样式1 Char"/>
    <w:link w:val="1fffc"/>
    <w:qFormat/>
    <w:locked/>
    <w:rPr>
      <w:rFonts w:ascii="宋体" w:hAnsi="宋体"/>
      <w:b/>
      <w:sz w:val="28"/>
      <w:szCs w:val="28"/>
    </w:rPr>
  </w:style>
  <w:style w:type="paragraph" w:customStyle="1" w:styleId="1fffc">
    <w:name w:val="临时样式1"/>
    <w:basedOn w:val="afff9"/>
    <w:link w:val="1Char8"/>
    <w:qFormat/>
    <w:pPr>
      <w:widowControl/>
      <w:tabs>
        <w:tab w:val="left" w:pos="851"/>
        <w:tab w:val="left" w:pos="900"/>
      </w:tabs>
      <w:adjustRightInd/>
      <w:spacing w:before="260" w:after="260" w:line="360" w:lineRule="auto"/>
      <w:ind w:left="851" w:hanging="851"/>
      <w:jc w:val="left"/>
      <w:textAlignment w:val="auto"/>
      <w:outlineLvl w:val="3"/>
    </w:pPr>
    <w:rPr>
      <w:rFonts w:ascii="宋体" w:hAnsi="宋体"/>
      <w:b/>
      <w:kern w:val="0"/>
      <w:sz w:val="28"/>
      <w:szCs w:val="28"/>
    </w:rPr>
  </w:style>
  <w:style w:type="character" w:customStyle="1" w:styleId="Charffffa">
    <w:name w:val="!符号三 Char"/>
    <w:link w:val="afffffffffff3"/>
    <w:qFormat/>
    <w:locked/>
    <w:rPr>
      <w:rFonts w:ascii="宋体" w:hAnsi="宋体"/>
      <w:color w:val="000000"/>
      <w:sz w:val="24"/>
      <w:szCs w:val="24"/>
    </w:rPr>
  </w:style>
  <w:style w:type="paragraph" w:customStyle="1" w:styleId="afffffffffff3">
    <w:name w:val="!符号三"/>
    <w:basedOn w:val="afff9"/>
    <w:link w:val="Charffffa"/>
    <w:qFormat/>
    <w:pPr>
      <w:adjustRightInd/>
      <w:spacing w:line="360" w:lineRule="auto"/>
      <w:ind w:left="1276" w:hanging="283"/>
      <w:jc w:val="left"/>
      <w:textAlignment w:val="auto"/>
    </w:pPr>
    <w:rPr>
      <w:rFonts w:ascii="宋体" w:hAnsi="宋体"/>
      <w:color w:val="000000"/>
      <w:kern w:val="0"/>
    </w:rPr>
  </w:style>
  <w:style w:type="character" w:customStyle="1" w:styleId="Char26">
    <w:name w:val="电子邮件签名 Char2"/>
    <w:uiPriority w:val="99"/>
    <w:semiHidden/>
    <w:rPr>
      <w:rFonts w:ascii="Times New Roman" w:hAnsi="Times New Roman"/>
      <w:kern w:val="2"/>
      <w:sz w:val="21"/>
      <w:szCs w:val="24"/>
    </w:rPr>
  </w:style>
  <w:style w:type="character" w:customStyle="1" w:styleId="CharCharCharCharCharChar">
    <w:name w:val="段 Char Char Char Char Char Char"/>
    <w:link w:val="CharCharCharCharChar"/>
    <w:qFormat/>
    <w:locked/>
    <w:rPr>
      <w:rFonts w:ascii="宋体"/>
      <w:kern w:val="2"/>
      <w:sz w:val="21"/>
      <w:szCs w:val="24"/>
    </w:rPr>
  </w:style>
  <w:style w:type="paragraph" w:customStyle="1" w:styleId="CharCharCharCharChar">
    <w:name w:val="段 Char Char Char Char Char"/>
    <w:link w:val="CharCharCharCharCharChar"/>
    <w:qFormat/>
    <w:pPr>
      <w:autoSpaceDE w:val="0"/>
      <w:autoSpaceDN w:val="0"/>
      <w:ind w:firstLineChars="200" w:firstLine="420"/>
      <w:jc w:val="both"/>
    </w:pPr>
    <w:rPr>
      <w:rFonts w:ascii="宋体"/>
      <w:kern w:val="2"/>
      <w:sz w:val="21"/>
      <w:szCs w:val="24"/>
    </w:rPr>
  </w:style>
  <w:style w:type="character" w:customStyle="1" w:styleId="Char27">
    <w:name w:val="签名 Char2"/>
    <w:uiPriority w:val="99"/>
    <w:semiHidden/>
    <w:rPr>
      <w:rFonts w:ascii="Times New Roman" w:hAnsi="Times New Roman"/>
      <w:kern w:val="2"/>
      <w:sz w:val="21"/>
      <w:szCs w:val="24"/>
    </w:rPr>
  </w:style>
  <w:style w:type="character" w:customStyle="1" w:styleId="Bullet1-lastChar">
    <w:name w:val="Bullet 1 - last Char"/>
    <w:link w:val="Bullet1-last"/>
    <w:qFormat/>
    <w:rPr>
      <w:rFonts w:ascii="Arial" w:hAnsi="Arial"/>
      <w:lang w:eastAsia="en-US"/>
    </w:rPr>
  </w:style>
  <w:style w:type="paragraph" w:customStyle="1" w:styleId="Bullet1-last">
    <w:name w:val="Bullet 1 - last"/>
    <w:basedOn w:val="afff9"/>
    <w:link w:val="Bullet1-lastChar"/>
    <w:qFormat/>
    <w:pPr>
      <w:widowControl/>
      <w:tabs>
        <w:tab w:val="left" w:pos="1080"/>
      </w:tabs>
      <w:adjustRightInd/>
      <w:spacing w:after="240" w:line="240" w:lineRule="auto"/>
      <w:ind w:left="1080" w:hanging="420"/>
      <w:jc w:val="left"/>
      <w:textAlignment w:val="auto"/>
    </w:pPr>
    <w:rPr>
      <w:rFonts w:ascii="Arial" w:hAnsi="Arial"/>
      <w:kern w:val="0"/>
      <w:sz w:val="20"/>
      <w:szCs w:val="20"/>
      <w:lang w:eastAsia="en-US"/>
    </w:rPr>
  </w:style>
  <w:style w:type="character" w:customStyle="1" w:styleId="2ff6">
    <w:name w:val="电子邮件签名字符2"/>
    <w:semiHidden/>
    <w:qFormat/>
    <w:rPr>
      <w:kern w:val="2"/>
      <w:sz w:val="24"/>
      <w:szCs w:val="24"/>
    </w:rPr>
  </w:style>
  <w:style w:type="character" w:customStyle="1" w:styleId="z-Char">
    <w:name w:val="z-窗体底端 Char"/>
    <w:link w:val="z-11"/>
    <w:uiPriority w:val="99"/>
    <w:qFormat/>
    <w:rPr>
      <w:rFonts w:ascii="Arial" w:hAnsi="Arial"/>
      <w:vanish/>
      <w:sz w:val="16"/>
      <w:szCs w:val="16"/>
      <w:lang w:eastAsia="en-US"/>
    </w:rPr>
  </w:style>
  <w:style w:type="paragraph" w:customStyle="1" w:styleId="z-11">
    <w:name w:val="z-窗体底端11"/>
    <w:basedOn w:val="afff9"/>
    <w:next w:val="afff9"/>
    <w:link w:val="z-Char"/>
    <w:uiPriority w:val="99"/>
    <w:unhideWhenUsed/>
    <w:qFormat/>
    <w:pPr>
      <w:widowControl/>
      <w:pBdr>
        <w:top w:val="single" w:sz="6" w:space="1" w:color="auto"/>
      </w:pBdr>
      <w:adjustRightInd/>
      <w:spacing w:before="260" w:after="260" w:line="360" w:lineRule="auto"/>
      <w:jc w:val="center"/>
      <w:textAlignment w:val="auto"/>
    </w:pPr>
    <w:rPr>
      <w:rFonts w:ascii="Arial" w:hAnsi="Arial"/>
      <w:vanish/>
      <w:kern w:val="0"/>
      <w:sz w:val="16"/>
      <w:szCs w:val="16"/>
      <w:lang w:eastAsia="en-US"/>
    </w:rPr>
  </w:style>
  <w:style w:type="character" w:customStyle="1" w:styleId="commandparameter">
    <w:name w:val="command parameter"/>
    <w:qFormat/>
    <w:rPr>
      <w:rFonts w:ascii="Arial" w:eastAsia="宋体" w:hAnsi="Arial" w:cs="Arial" w:hint="default"/>
      <w:i/>
      <w:color w:val="auto"/>
      <w:sz w:val="21"/>
      <w:szCs w:val="21"/>
    </w:rPr>
  </w:style>
  <w:style w:type="character" w:customStyle="1" w:styleId="2Chard">
    <w:name w:val="可研列表2 Char"/>
    <w:link w:val="2ff7"/>
    <w:qFormat/>
    <w:locked/>
    <w:rPr>
      <w:sz w:val="24"/>
    </w:rPr>
  </w:style>
  <w:style w:type="paragraph" w:customStyle="1" w:styleId="2ff7">
    <w:name w:val="可研列表2"/>
    <w:basedOn w:val="afffffc"/>
    <w:link w:val="2Chard"/>
    <w:qFormat/>
    <w:pPr>
      <w:spacing w:before="260" w:after="260" w:line="360" w:lineRule="auto"/>
      <w:contextualSpacing/>
      <w:jc w:val="left"/>
    </w:pPr>
    <w:rPr>
      <w:kern w:val="0"/>
      <w:sz w:val="24"/>
    </w:rPr>
  </w:style>
  <w:style w:type="character" w:customStyle="1" w:styleId="Char28">
    <w:name w:val="称呼 Char2"/>
    <w:uiPriority w:val="99"/>
    <w:semiHidden/>
    <w:rPr>
      <w:rFonts w:ascii="Times New Roman" w:hAnsi="Times New Roman"/>
      <w:kern w:val="2"/>
      <w:sz w:val="21"/>
      <w:szCs w:val="24"/>
    </w:rPr>
  </w:style>
  <w:style w:type="character" w:customStyle="1" w:styleId="7-31">
    <w:name w:val="网格表 7 彩色 - 强调文字颜色 31"/>
    <w:uiPriority w:val="33"/>
    <w:qFormat/>
    <w:rPr>
      <w:rFonts w:ascii="Cambria" w:eastAsia="宋体" w:hAnsi="Cambria" w:cs="Times New Roman"/>
      <w:b/>
      <w:bCs/>
      <w:i/>
      <w:iCs/>
      <w:color w:val="auto"/>
    </w:rPr>
  </w:style>
  <w:style w:type="character" w:customStyle="1" w:styleId="CharCharf0">
    <w:name w:val="杜正文 Char Char"/>
    <w:link w:val="afffffffffff4"/>
    <w:qFormat/>
    <w:rPr>
      <w:rFonts w:ascii="宋体" w:cs="宋体"/>
      <w:sz w:val="24"/>
      <w:szCs w:val="21"/>
    </w:rPr>
  </w:style>
  <w:style w:type="paragraph" w:customStyle="1" w:styleId="afffffffffff4">
    <w:name w:val="杜正文"/>
    <w:basedOn w:val="afff9"/>
    <w:link w:val="CharCharf0"/>
    <w:qFormat/>
    <w:pPr>
      <w:widowControl/>
      <w:autoSpaceDE w:val="0"/>
      <w:autoSpaceDN w:val="0"/>
      <w:spacing w:line="360" w:lineRule="auto"/>
      <w:ind w:firstLineChars="200" w:firstLine="200"/>
      <w:jc w:val="left"/>
      <w:textAlignment w:val="auto"/>
    </w:pPr>
    <w:rPr>
      <w:rFonts w:ascii="宋体" w:cs="宋体"/>
      <w:kern w:val="0"/>
      <w:szCs w:val="21"/>
    </w:rPr>
  </w:style>
  <w:style w:type="character" w:customStyle="1" w:styleId="hljs-function">
    <w:name w:val="hljs-function"/>
    <w:qFormat/>
  </w:style>
  <w:style w:type="character" w:customStyle="1" w:styleId="wjq01Char">
    <w:name w:val="wjq01 Char"/>
    <w:link w:val="wjq01"/>
    <w:qFormat/>
    <w:rPr>
      <w:sz w:val="24"/>
      <w:szCs w:val="24"/>
    </w:rPr>
  </w:style>
  <w:style w:type="paragraph" w:customStyle="1" w:styleId="wjq01">
    <w:name w:val="wjq01"/>
    <w:basedOn w:val="afff9"/>
    <w:link w:val="wjq01Char"/>
    <w:qFormat/>
    <w:pPr>
      <w:widowControl/>
      <w:adjustRightInd/>
      <w:spacing w:before="260" w:after="260" w:line="360" w:lineRule="auto"/>
      <w:textAlignment w:val="auto"/>
    </w:pPr>
    <w:rPr>
      <w:kern w:val="0"/>
    </w:rPr>
  </w:style>
  <w:style w:type="character" w:customStyle="1" w:styleId="1fffd">
    <w:name w:val="签名字符1"/>
    <w:uiPriority w:val="99"/>
    <w:semiHidden/>
    <w:qFormat/>
    <w:rPr>
      <w:kern w:val="2"/>
      <w:sz w:val="21"/>
      <w:szCs w:val="22"/>
    </w:rPr>
  </w:style>
  <w:style w:type="character" w:customStyle="1" w:styleId="hljs-doctag">
    <w:name w:val="hljs-doctag"/>
  </w:style>
  <w:style w:type="character" w:customStyle="1" w:styleId="3Charb">
    <w:name w:val="3级标题 Char"/>
    <w:link w:val="3"/>
    <w:qFormat/>
    <w:rPr>
      <w:rFonts w:ascii="Arial" w:hAnsi="Arial"/>
      <w:bCs/>
      <w:snapToGrid w:val="0"/>
      <w:kern w:val="2"/>
      <w:sz w:val="21"/>
      <w:szCs w:val="28"/>
      <w:lang w:val="zh-CN"/>
    </w:rPr>
  </w:style>
  <w:style w:type="paragraph" w:customStyle="1" w:styleId="3">
    <w:name w:val="3级标题"/>
    <w:basedOn w:val="30"/>
    <w:link w:val="3Charb"/>
    <w:qFormat/>
    <w:pPr>
      <w:numPr>
        <w:numId w:val="33"/>
      </w:numPr>
      <w:tabs>
        <w:tab w:val="left" w:pos="567"/>
      </w:tabs>
      <w:adjustRightInd/>
      <w:spacing w:before="60" w:after="60" w:line="360" w:lineRule="auto"/>
      <w:textAlignment w:val="auto"/>
    </w:pPr>
    <w:rPr>
      <w:rFonts w:ascii="Arial" w:eastAsia="宋体" w:hAnsi="Arial"/>
      <w:bCs/>
      <w:snapToGrid w:val="0"/>
      <w:sz w:val="21"/>
    </w:rPr>
  </w:style>
  <w:style w:type="character" w:customStyle="1" w:styleId="QBChar0">
    <w:name w:val="QB表内文字 Char"/>
    <w:link w:val="QB0"/>
    <w:qFormat/>
    <w:rPr>
      <w:rFonts w:ascii="宋体"/>
      <w:sz w:val="21"/>
    </w:rPr>
  </w:style>
  <w:style w:type="paragraph" w:customStyle="1" w:styleId="QB0">
    <w:name w:val="QB表内文字"/>
    <w:basedOn w:val="afff9"/>
    <w:link w:val="QBChar0"/>
    <w:qFormat/>
    <w:pPr>
      <w:widowControl/>
      <w:autoSpaceDE w:val="0"/>
      <w:autoSpaceDN w:val="0"/>
      <w:adjustRightInd/>
      <w:spacing w:before="260" w:after="260" w:line="360" w:lineRule="auto"/>
      <w:textAlignment w:val="auto"/>
    </w:pPr>
    <w:rPr>
      <w:rFonts w:ascii="宋体"/>
      <w:kern w:val="0"/>
      <w:sz w:val="21"/>
      <w:szCs w:val="20"/>
    </w:rPr>
  </w:style>
  <w:style w:type="character" w:customStyle="1" w:styleId="1-2">
    <w:name w:val="中等深浅底纹 1 - 强调文字颜色 2字符"/>
    <w:uiPriority w:val="1"/>
    <w:qFormat/>
    <w:rPr>
      <w:kern w:val="2"/>
      <w:sz w:val="21"/>
      <w:szCs w:val="22"/>
    </w:rPr>
  </w:style>
  <w:style w:type="character" w:customStyle="1" w:styleId="2-20">
    <w:name w:val="中等深浅网格 2 - 着色 2 字符"/>
    <w:link w:val="2-22"/>
    <w:uiPriority w:val="29"/>
    <w:rPr>
      <w:rFonts w:ascii="Cambria" w:hAnsi="Cambria"/>
      <w:i/>
      <w:iCs/>
      <w:color w:val="5A5A5A"/>
      <w:sz w:val="22"/>
      <w:szCs w:val="22"/>
      <w:lang w:eastAsia="en-US" w:bidi="en-US"/>
    </w:rPr>
  </w:style>
  <w:style w:type="paragraph" w:customStyle="1" w:styleId="2-22">
    <w:name w:val="中等深浅网格 2 - 着色 22"/>
    <w:basedOn w:val="afff9"/>
    <w:next w:val="afff9"/>
    <w:link w:val="2-20"/>
    <w:uiPriority w:val="29"/>
    <w:qFormat/>
    <w:pPr>
      <w:widowControl/>
      <w:adjustRightInd/>
      <w:spacing w:line="240" w:lineRule="auto"/>
      <w:ind w:firstLine="360"/>
      <w:jc w:val="left"/>
      <w:textAlignment w:val="auto"/>
    </w:pPr>
    <w:rPr>
      <w:rFonts w:ascii="Cambria" w:hAnsi="Cambria"/>
      <w:i/>
      <w:iCs/>
      <w:color w:val="5A5A5A"/>
      <w:kern w:val="0"/>
      <w:sz w:val="22"/>
      <w:szCs w:val="22"/>
      <w:lang w:eastAsia="en-US" w:bidi="en-US"/>
    </w:rPr>
  </w:style>
  <w:style w:type="character" w:customStyle="1" w:styleId="ZGSM">
    <w:name w:val="ZGSM"/>
    <w:qFormat/>
  </w:style>
  <w:style w:type="character" w:customStyle="1" w:styleId="title-prefix">
    <w:name w:val="title-prefix"/>
  </w:style>
  <w:style w:type="character" w:customStyle="1" w:styleId="Char29">
    <w:name w:val="注释标题 Char2"/>
    <w:uiPriority w:val="99"/>
    <w:semiHidden/>
    <w:qFormat/>
    <w:rPr>
      <w:rFonts w:ascii="Times New Roman" w:hAnsi="Times New Roman"/>
      <w:kern w:val="2"/>
      <w:sz w:val="21"/>
      <w:szCs w:val="24"/>
    </w:rPr>
  </w:style>
  <w:style w:type="character" w:customStyle="1" w:styleId="Charffffb">
    <w:name w:val="插图说明 Char"/>
    <w:link w:val="afffffffffff5"/>
    <w:uiPriority w:val="99"/>
    <w:qFormat/>
    <w:locked/>
    <w:rPr>
      <w:rFonts w:eastAsia="黑体"/>
      <w:sz w:val="24"/>
    </w:rPr>
  </w:style>
  <w:style w:type="paragraph" w:customStyle="1" w:styleId="afffffffffff5">
    <w:name w:val="插图说明"/>
    <w:basedOn w:val="afff9"/>
    <w:link w:val="Charffffb"/>
    <w:uiPriority w:val="99"/>
    <w:qFormat/>
    <w:pPr>
      <w:widowControl/>
      <w:spacing w:before="260" w:after="240" w:line="300" w:lineRule="auto"/>
      <w:ind w:firstLineChars="200" w:firstLine="200"/>
      <w:jc w:val="center"/>
      <w:textAlignment w:val="auto"/>
    </w:pPr>
    <w:rPr>
      <w:rFonts w:eastAsia="黑体"/>
      <w:kern w:val="0"/>
      <w:szCs w:val="20"/>
    </w:rPr>
  </w:style>
  <w:style w:type="character" w:customStyle="1" w:styleId="hljs-symbol">
    <w:name w:val="hljs-symbol"/>
    <w:qFormat/>
  </w:style>
  <w:style w:type="character" w:customStyle="1" w:styleId="myp1111">
    <w:name w:val="myp1111"/>
    <w:qFormat/>
    <w:rPr>
      <w:rFonts w:ascii="ˎ̥" w:hAnsi="ˎ̥" w:hint="default"/>
      <w:color w:val="000000"/>
      <w:sz w:val="20"/>
      <w:szCs w:val="20"/>
      <w:u w:val="none"/>
    </w:rPr>
  </w:style>
  <w:style w:type="character" w:customStyle="1" w:styleId="YSS3CharChar">
    <w:name w:val="YSS样式3黑体 Char Char"/>
    <w:link w:val="YSS3"/>
    <w:uiPriority w:val="99"/>
    <w:qFormat/>
    <w:locked/>
    <w:rPr>
      <w:rFonts w:eastAsia="黑体"/>
      <w:b/>
      <w:bCs/>
      <w:sz w:val="28"/>
      <w:szCs w:val="24"/>
      <w:lang w:eastAsia="en-US"/>
    </w:rPr>
  </w:style>
  <w:style w:type="paragraph" w:customStyle="1" w:styleId="YSS3">
    <w:name w:val="YSS样式3黑体"/>
    <w:basedOn w:val="30"/>
    <w:link w:val="YSS3CharChar"/>
    <w:uiPriority w:val="99"/>
    <w:qFormat/>
    <w:pPr>
      <w:widowControl/>
      <w:numPr>
        <w:ilvl w:val="0"/>
        <w:numId w:val="0"/>
      </w:numPr>
      <w:adjustRightInd/>
      <w:spacing w:before="0" w:after="0" w:line="415" w:lineRule="auto"/>
      <w:ind w:left="720" w:hanging="720"/>
      <w:jc w:val="both"/>
      <w:textAlignment w:val="auto"/>
    </w:pPr>
    <w:rPr>
      <w:rFonts w:ascii="Times New Roman"/>
      <w:b/>
      <w:bCs/>
      <w:kern w:val="0"/>
      <w:szCs w:val="24"/>
      <w:lang w:val="en-US" w:eastAsia="en-US"/>
    </w:rPr>
  </w:style>
  <w:style w:type="character" w:customStyle="1" w:styleId="3fa">
    <w:name w:val="占位符文本3"/>
    <w:uiPriority w:val="99"/>
    <w:semiHidden/>
    <w:rPr>
      <w:color w:val="808080"/>
    </w:rPr>
  </w:style>
  <w:style w:type="character" w:customStyle="1" w:styleId="Style4CharCharCharChar">
    <w:name w:val="Style4 Char Char Char Char"/>
    <w:link w:val="Style4CharCharChar"/>
    <w:qFormat/>
    <w:locked/>
    <w:rPr>
      <w:rFonts w:ascii="Arial" w:hAnsi="Arial" w:cs="Arial"/>
      <w:sz w:val="24"/>
      <w:szCs w:val="24"/>
    </w:rPr>
  </w:style>
  <w:style w:type="paragraph" w:customStyle="1" w:styleId="Style4CharCharChar">
    <w:name w:val="Style4 Char Char Char"/>
    <w:basedOn w:val="afff9"/>
    <w:link w:val="Style4CharCharCharChar"/>
    <w:qFormat/>
    <w:pPr>
      <w:widowControl/>
      <w:adjustRightInd/>
      <w:spacing w:beforeLines="50" w:before="260" w:after="260" w:line="276" w:lineRule="auto"/>
      <w:ind w:firstLineChars="200" w:firstLine="200"/>
      <w:jc w:val="left"/>
      <w:textAlignment w:val="auto"/>
    </w:pPr>
    <w:rPr>
      <w:rFonts w:ascii="Arial" w:hAnsi="Arial" w:cs="Arial"/>
      <w:kern w:val="0"/>
    </w:rPr>
  </w:style>
  <w:style w:type="character" w:customStyle="1" w:styleId="Charffffc">
    <w:name w:val="表头文字 Char"/>
    <w:link w:val="afffffffffff6"/>
    <w:rPr>
      <w:rFonts w:ascii="Arial" w:hAnsi="Arial"/>
      <w:b/>
      <w:kern w:val="2"/>
    </w:rPr>
  </w:style>
  <w:style w:type="paragraph" w:customStyle="1" w:styleId="afffffffffff6">
    <w:name w:val="表头文字"/>
    <w:basedOn w:val="afff9"/>
    <w:link w:val="Charffffc"/>
    <w:qFormat/>
    <w:pPr>
      <w:widowControl/>
      <w:adjustRightInd/>
      <w:spacing w:before="40" w:after="40" w:line="240" w:lineRule="auto"/>
      <w:jc w:val="center"/>
      <w:textAlignment w:val="auto"/>
    </w:pPr>
    <w:rPr>
      <w:rFonts w:ascii="Arial" w:hAnsi="Arial"/>
      <w:b/>
      <w:sz w:val="20"/>
      <w:szCs w:val="20"/>
    </w:rPr>
  </w:style>
  <w:style w:type="character" w:customStyle="1" w:styleId="NoSpacingChar1">
    <w:name w:val="No Spacing Char1"/>
    <w:link w:val="2ff8"/>
    <w:uiPriority w:val="1"/>
    <w:rPr>
      <w:sz w:val="22"/>
      <w:szCs w:val="21"/>
    </w:rPr>
  </w:style>
  <w:style w:type="paragraph" w:customStyle="1" w:styleId="2ff8">
    <w:name w:val="无间隔2"/>
    <w:link w:val="NoSpacingChar1"/>
    <w:uiPriority w:val="1"/>
    <w:qFormat/>
    <w:rPr>
      <w:sz w:val="22"/>
      <w:szCs w:val="21"/>
    </w:rPr>
  </w:style>
  <w:style w:type="character" w:customStyle="1" w:styleId="hljs-class">
    <w:name w:val="hljs-class"/>
  </w:style>
  <w:style w:type="character" w:customStyle="1" w:styleId="Char32">
    <w:name w:val="明显引用 Char3"/>
    <w:uiPriority w:val="99"/>
    <w:qFormat/>
    <w:rPr>
      <w:i/>
      <w:iCs/>
      <w:color w:val="5B9BD5"/>
      <w:kern w:val="2"/>
      <w:sz w:val="21"/>
    </w:rPr>
  </w:style>
  <w:style w:type="character" w:customStyle="1" w:styleId="CharChar24">
    <w:name w:val="Char Char24"/>
    <w:qFormat/>
    <w:rPr>
      <w:rFonts w:ascii="Arial" w:eastAsia="黑体" w:hAnsi="Arial" w:cs="Arial" w:hint="default"/>
      <w:lang w:val="en-US" w:eastAsia="zh-CN" w:bidi="ar-SA"/>
    </w:rPr>
  </w:style>
  <w:style w:type="character" w:customStyle="1" w:styleId="-34">
    <w:name w:val="彩色网格 - 强调文字颜色 3字符"/>
    <w:uiPriority w:val="30"/>
    <w:rPr>
      <w:rFonts w:ascii="Cambria" w:hAnsi="Cambria"/>
      <w:i/>
      <w:iCs/>
      <w:color w:val="C7EDCC"/>
      <w:sz w:val="24"/>
      <w:szCs w:val="24"/>
      <w:shd w:val="clear" w:color="auto" w:fill="4F81BD"/>
      <w:lang w:eastAsia="en-US" w:bidi="en-US"/>
    </w:rPr>
  </w:style>
  <w:style w:type="character" w:customStyle="1" w:styleId="2-10">
    <w:name w:val="中等深浅网格 2 - 强调文字颜色 1字符"/>
    <w:uiPriority w:val="1"/>
    <w:rPr>
      <w:kern w:val="2"/>
      <w:sz w:val="21"/>
      <w:szCs w:val="22"/>
    </w:rPr>
  </w:style>
  <w:style w:type="character" w:customStyle="1" w:styleId="CharCharf1">
    <w:name w:val="文档结构图 Char Char"/>
    <w:link w:val="1fffe"/>
    <w:qFormat/>
    <w:rPr>
      <w:kern w:val="2"/>
      <w:sz w:val="21"/>
      <w:szCs w:val="24"/>
      <w:shd w:val="clear" w:color="auto" w:fill="000080"/>
    </w:rPr>
  </w:style>
  <w:style w:type="paragraph" w:customStyle="1" w:styleId="1fffe">
    <w:name w:val="文档结构图1"/>
    <w:basedOn w:val="afff9"/>
    <w:link w:val="CharCharf1"/>
    <w:qFormat/>
    <w:pPr>
      <w:widowControl/>
      <w:shd w:val="clear" w:color="auto" w:fill="000080"/>
      <w:adjustRightInd/>
      <w:spacing w:before="260" w:after="260" w:line="360" w:lineRule="auto"/>
      <w:textAlignment w:val="auto"/>
    </w:pPr>
    <w:rPr>
      <w:sz w:val="21"/>
    </w:rPr>
  </w:style>
  <w:style w:type="character" w:customStyle="1" w:styleId="1ffff">
    <w:name w:val="批注主题字符1"/>
    <w:uiPriority w:val="99"/>
    <w:semiHidden/>
    <w:rPr>
      <w:b/>
      <w:bCs/>
      <w:kern w:val="2"/>
      <w:sz w:val="21"/>
      <w:szCs w:val="22"/>
    </w:rPr>
  </w:style>
  <w:style w:type="character" w:customStyle="1" w:styleId="1ffff0">
    <w:name w:val="批注引用1"/>
    <w:qFormat/>
    <w:rPr>
      <w:sz w:val="21"/>
      <w:szCs w:val="21"/>
    </w:rPr>
  </w:style>
  <w:style w:type="character" w:customStyle="1" w:styleId="unnamed11">
    <w:name w:val="unnamed11"/>
    <w:rPr>
      <w:color w:val="000000"/>
      <w:sz w:val="18"/>
      <w:szCs w:val="18"/>
      <w:u w:val="none"/>
    </w:rPr>
  </w:style>
  <w:style w:type="character" w:customStyle="1" w:styleId="520">
    <w:name w:val="无格式表格 52"/>
    <w:uiPriority w:val="31"/>
    <w:qFormat/>
    <w:rPr>
      <w:color w:val="auto"/>
      <w:u w:val="single" w:color="9BBB59"/>
    </w:rPr>
  </w:style>
  <w:style w:type="character" w:customStyle="1" w:styleId="1ffff1">
    <w:name w:val="电子邮件签名字符1"/>
    <w:uiPriority w:val="99"/>
    <w:semiHidden/>
    <w:qFormat/>
    <w:rPr>
      <w:kern w:val="2"/>
      <w:sz w:val="21"/>
      <w:szCs w:val="22"/>
    </w:rPr>
  </w:style>
  <w:style w:type="character" w:customStyle="1" w:styleId="1ffff2">
    <w:name w:val="宏文本字符1"/>
    <w:uiPriority w:val="99"/>
    <w:semiHidden/>
    <w:rPr>
      <w:rFonts w:ascii="Courier" w:hAnsi="Courier"/>
      <w:kern w:val="2"/>
      <w:sz w:val="24"/>
      <w:szCs w:val="24"/>
    </w:rPr>
  </w:style>
  <w:style w:type="character" w:customStyle="1" w:styleId="3fb">
    <w:name w:val="标题 3 字符"/>
    <w:uiPriority w:val="9"/>
    <w:qFormat/>
    <w:rPr>
      <w:rFonts w:ascii="Times New Roman" w:hAnsi="Times New Roman"/>
      <w:b/>
      <w:bCs/>
      <w:kern w:val="2"/>
      <w:sz w:val="32"/>
      <w:szCs w:val="32"/>
    </w:rPr>
  </w:style>
  <w:style w:type="character" w:customStyle="1" w:styleId="1-110">
    <w:name w:val="网格表 1 浅色 - 着色 11"/>
    <w:uiPriority w:val="31"/>
    <w:qFormat/>
    <w:rPr>
      <w:color w:val="auto"/>
      <w:u w:val="single" w:color="9BBB59"/>
    </w:rPr>
  </w:style>
  <w:style w:type="character" w:customStyle="1" w:styleId="2Char15">
    <w:name w:val="样式 正文文本 + 黑色 首行缩进:  2 字符 Char1"/>
    <w:link w:val="2ff9"/>
    <w:qFormat/>
    <w:locked/>
    <w:rPr>
      <w:rFonts w:ascii="Courier New" w:hAnsi="Courier New" w:cs="Courier New"/>
      <w:color w:val="000000"/>
    </w:rPr>
  </w:style>
  <w:style w:type="paragraph" w:customStyle="1" w:styleId="2ff9">
    <w:name w:val="样式 正文文本 + 黑色 首行缩进:  2 字符"/>
    <w:basedOn w:val="affffa"/>
    <w:link w:val="2Char15"/>
    <w:qFormat/>
    <w:pPr>
      <w:widowControl/>
      <w:adjustRightInd/>
      <w:spacing w:before="60" w:after="60" w:line="360" w:lineRule="auto"/>
      <w:ind w:firstLineChars="200" w:firstLine="420"/>
      <w:textAlignment w:val="auto"/>
    </w:pPr>
    <w:rPr>
      <w:rFonts w:ascii="Courier New" w:hAnsi="Courier New" w:cs="Courier New"/>
      <w:color w:val="000000"/>
      <w:kern w:val="0"/>
      <w:sz w:val="20"/>
      <w:szCs w:val="20"/>
    </w:rPr>
  </w:style>
  <w:style w:type="character" w:customStyle="1" w:styleId="711">
    <w:name w:val="网格表 7 彩色1"/>
    <w:uiPriority w:val="21"/>
    <w:qFormat/>
    <w:rPr>
      <w:b/>
      <w:bCs/>
      <w:i/>
      <w:iCs/>
      <w:color w:val="4F81BD"/>
      <w:sz w:val="22"/>
      <w:szCs w:val="22"/>
    </w:rPr>
  </w:style>
  <w:style w:type="character" w:customStyle="1" w:styleId="1ffff3">
    <w:name w:val="标题字符1"/>
    <w:uiPriority w:val="10"/>
    <w:rPr>
      <w:rFonts w:ascii="Calibri" w:hAnsi="Calibri" w:cs="Times New Roman"/>
      <w:b/>
      <w:bCs/>
      <w:kern w:val="2"/>
      <w:sz w:val="32"/>
      <w:szCs w:val="32"/>
    </w:rPr>
  </w:style>
  <w:style w:type="character" w:customStyle="1" w:styleId="1ffff4">
    <w:name w:val="明显引用字符1"/>
    <w:uiPriority w:val="30"/>
    <w:qFormat/>
    <w:rPr>
      <w:b/>
      <w:bCs/>
      <w:i/>
      <w:iCs/>
      <w:color w:val="4F81BD"/>
      <w:kern w:val="2"/>
      <w:sz w:val="21"/>
      <w:szCs w:val="22"/>
    </w:rPr>
  </w:style>
  <w:style w:type="character" w:customStyle="1" w:styleId="3h3Charh3CharCharCharh3CharCharCharCharChar">
    <w:name w:val="样式 标题 3h3 Charh3 Char Char Charh3 Char Char Char Char + 五号 非... Char"/>
    <w:link w:val="3h3Charh3CharCharCharh3CharCharCharChar"/>
    <w:qFormat/>
    <w:rPr>
      <w:rFonts w:eastAsia="黑体"/>
      <w:b/>
      <w:bCs/>
      <w:kern w:val="2"/>
      <w:sz w:val="21"/>
      <w:szCs w:val="32"/>
    </w:rPr>
  </w:style>
  <w:style w:type="paragraph" w:customStyle="1" w:styleId="3h3Charh3CharCharCharh3CharCharCharChar">
    <w:name w:val="样式 标题 3h3 Charh3 Char Char Charh3 Char Char Char Char + 五号 非..."/>
    <w:basedOn w:val="30"/>
    <w:link w:val="3h3Charh3CharCharCharh3CharCharCharCharChar"/>
    <w:qFormat/>
    <w:pPr>
      <w:numPr>
        <w:ilvl w:val="0"/>
        <w:numId w:val="0"/>
      </w:numPr>
      <w:tabs>
        <w:tab w:val="left" w:pos="824"/>
      </w:tabs>
      <w:adjustRightInd/>
      <w:spacing w:before="260" w:after="260" w:line="416" w:lineRule="auto"/>
      <w:ind w:left="4527" w:hanging="4527"/>
      <w:jc w:val="both"/>
      <w:textAlignment w:val="auto"/>
    </w:pPr>
    <w:rPr>
      <w:rFonts w:ascii="Times New Roman"/>
      <w:b/>
      <w:bCs/>
      <w:sz w:val="21"/>
      <w:szCs w:val="32"/>
      <w:lang w:val="en-US"/>
    </w:rPr>
  </w:style>
  <w:style w:type="character" w:customStyle="1" w:styleId="HT2Char">
    <w:name w:val="HT_标题2 Char"/>
    <w:link w:val="HT2"/>
    <w:uiPriority w:val="99"/>
    <w:qFormat/>
    <w:locked/>
    <w:rPr>
      <w:rFonts w:ascii="Arial" w:eastAsia="黑体" w:hAnsi="Arial"/>
      <w:b/>
      <w:kern w:val="2"/>
      <w:sz w:val="32"/>
      <w:szCs w:val="24"/>
      <w:lang w:val="zh-CN" w:eastAsia="en-US"/>
    </w:rPr>
  </w:style>
  <w:style w:type="paragraph" w:customStyle="1" w:styleId="HT2">
    <w:name w:val="HT_标题2"/>
    <w:basedOn w:val="afff9"/>
    <w:next w:val="HT0"/>
    <w:link w:val="HT2Char"/>
    <w:uiPriority w:val="99"/>
    <w:qFormat/>
    <w:pPr>
      <w:widowControl/>
      <w:numPr>
        <w:ilvl w:val="3"/>
        <w:numId w:val="34"/>
      </w:numPr>
      <w:tabs>
        <w:tab w:val="left" w:pos="864"/>
      </w:tabs>
      <w:adjustRightInd/>
      <w:spacing w:beforeLines="50" w:before="260" w:after="260" w:line="300" w:lineRule="auto"/>
      <w:ind w:firstLineChars="200" w:firstLine="200"/>
      <w:textAlignment w:val="auto"/>
      <w:outlineLvl w:val="1"/>
    </w:pPr>
    <w:rPr>
      <w:rFonts w:ascii="Arial" w:eastAsia="黑体" w:hAnsi="Arial"/>
      <w:b/>
      <w:sz w:val="32"/>
      <w:lang w:val="zh-CN" w:eastAsia="en-US"/>
    </w:rPr>
  </w:style>
  <w:style w:type="character" w:customStyle="1" w:styleId="219">
    <w:name w:val="正文文本 2字符1"/>
    <w:uiPriority w:val="99"/>
    <w:semiHidden/>
    <w:rPr>
      <w:kern w:val="2"/>
      <w:sz w:val="21"/>
      <w:szCs w:val="22"/>
    </w:rPr>
  </w:style>
  <w:style w:type="character" w:customStyle="1" w:styleId="12Char">
    <w:name w:val="样式 宋体 小四 行距: 多倍行距 1.2 字行 Char"/>
    <w:link w:val="124"/>
    <w:qFormat/>
    <w:locked/>
    <w:rPr>
      <w:rFonts w:ascii="宋体" w:hAnsi="宋体"/>
      <w:sz w:val="24"/>
    </w:rPr>
  </w:style>
  <w:style w:type="paragraph" w:customStyle="1" w:styleId="124">
    <w:name w:val="样式 宋体 小四 行距: 多倍行距 1.2 字行"/>
    <w:basedOn w:val="afff9"/>
    <w:link w:val="12Char"/>
    <w:qFormat/>
    <w:pPr>
      <w:widowControl/>
      <w:adjustRightInd/>
      <w:spacing w:before="260" w:after="260" w:line="360" w:lineRule="auto"/>
      <w:ind w:firstLineChars="200" w:firstLine="200"/>
      <w:textAlignment w:val="auto"/>
    </w:pPr>
    <w:rPr>
      <w:rFonts w:ascii="宋体" w:hAnsi="宋体"/>
      <w:kern w:val="0"/>
      <w:szCs w:val="20"/>
    </w:rPr>
  </w:style>
  <w:style w:type="character" w:customStyle="1" w:styleId="HTML12">
    <w:name w:val="HTML  预设格式字符1"/>
    <w:uiPriority w:val="99"/>
    <w:semiHidden/>
    <w:qFormat/>
    <w:rPr>
      <w:rFonts w:ascii="Courier" w:hAnsi="Courier"/>
      <w:kern w:val="2"/>
    </w:rPr>
  </w:style>
  <w:style w:type="character" w:customStyle="1" w:styleId="ibm-inset-img-caption">
    <w:name w:val="ibm-inset-img-caption"/>
    <w:qFormat/>
  </w:style>
  <w:style w:type="character" w:customStyle="1" w:styleId="z-2">
    <w:name w:val="z-窗体底端字符2"/>
    <w:uiPriority w:val="99"/>
    <w:semiHidden/>
    <w:rPr>
      <w:rFonts w:ascii="Arial" w:hAnsi="Arial" w:cs="Arial"/>
      <w:vanish/>
      <w:kern w:val="2"/>
      <w:sz w:val="16"/>
      <w:szCs w:val="16"/>
    </w:rPr>
  </w:style>
  <w:style w:type="character" w:customStyle="1" w:styleId="Style8CharChar">
    <w:name w:val="Style8 Char Char"/>
    <w:link w:val="Style8Char"/>
    <w:uiPriority w:val="99"/>
    <w:qFormat/>
    <w:locked/>
    <w:rPr>
      <w:rFonts w:ascii="Arial" w:hAnsi="Arial"/>
      <w:kern w:val="2"/>
      <w:sz w:val="24"/>
      <w:szCs w:val="24"/>
      <w:lang w:val="zh-CN" w:eastAsia="en-US"/>
    </w:rPr>
  </w:style>
  <w:style w:type="paragraph" w:customStyle="1" w:styleId="Style8Char">
    <w:name w:val="Style8 Char"/>
    <w:basedOn w:val="afff9"/>
    <w:link w:val="Style8CharChar"/>
    <w:uiPriority w:val="99"/>
    <w:qFormat/>
    <w:pPr>
      <w:widowControl/>
      <w:numPr>
        <w:numId w:val="35"/>
      </w:numPr>
      <w:tabs>
        <w:tab w:val="left" w:pos="1304"/>
      </w:tabs>
      <w:adjustRightInd/>
      <w:spacing w:beforeLines="50" w:before="260" w:after="260" w:line="276" w:lineRule="auto"/>
      <w:ind w:firstLineChars="200" w:firstLine="200"/>
      <w:jc w:val="left"/>
      <w:textAlignment w:val="auto"/>
    </w:pPr>
    <w:rPr>
      <w:rFonts w:ascii="Arial" w:hAnsi="Arial"/>
      <w:lang w:val="zh-CN" w:eastAsia="en-US"/>
    </w:rPr>
  </w:style>
  <w:style w:type="character" w:customStyle="1" w:styleId="Char2a">
    <w:name w:val="尾注文本 Char2"/>
    <w:uiPriority w:val="99"/>
    <w:semiHidden/>
    <w:rPr>
      <w:rFonts w:ascii="Times New Roman" w:hAnsi="Times New Roman"/>
      <w:kern w:val="2"/>
      <w:sz w:val="21"/>
      <w:szCs w:val="24"/>
    </w:rPr>
  </w:style>
  <w:style w:type="character" w:customStyle="1" w:styleId="314">
    <w:name w:val="正文文本缩进 3字符1"/>
    <w:uiPriority w:val="99"/>
    <w:semiHidden/>
    <w:rPr>
      <w:kern w:val="2"/>
      <w:sz w:val="16"/>
      <w:szCs w:val="16"/>
    </w:rPr>
  </w:style>
  <w:style w:type="character" w:customStyle="1" w:styleId="H4OKChar">
    <w:name w:val="H4_OK Char"/>
    <w:link w:val="H4OK"/>
    <w:qFormat/>
    <w:locked/>
    <w:rPr>
      <w:rFonts w:ascii="Arial" w:hAnsi="Arial"/>
      <w:b/>
      <w:bCs/>
      <w:sz w:val="30"/>
      <w:szCs w:val="30"/>
      <w:lang w:val="zh-CN" w:eastAsia="en-US"/>
    </w:rPr>
  </w:style>
  <w:style w:type="paragraph" w:customStyle="1" w:styleId="H4OK">
    <w:name w:val="H4_OK"/>
    <w:basedOn w:val="42"/>
    <w:link w:val="H4OKChar"/>
    <w:qFormat/>
    <w:pPr>
      <w:widowControl/>
      <w:numPr>
        <w:ilvl w:val="0"/>
        <w:numId w:val="0"/>
      </w:numPr>
      <w:tabs>
        <w:tab w:val="left" w:pos="1290"/>
        <w:tab w:val="left" w:pos="2880"/>
      </w:tabs>
      <w:adjustRightInd/>
      <w:spacing w:before="0" w:after="0" w:line="360" w:lineRule="auto"/>
      <w:ind w:left="1290" w:hanging="360"/>
      <w:jc w:val="both"/>
      <w:textAlignment w:val="auto"/>
    </w:pPr>
    <w:rPr>
      <w:rFonts w:ascii="Arial" w:eastAsia="宋体" w:hAnsi="Arial"/>
      <w:b/>
      <w:bCs/>
      <w:kern w:val="0"/>
      <w:sz w:val="30"/>
      <w:szCs w:val="30"/>
      <w:lang w:eastAsia="en-US"/>
    </w:rPr>
  </w:style>
  <w:style w:type="character" w:customStyle="1" w:styleId="searchresultsnap1">
    <w:name w:val="search_result_snap1"/>
    <w:qFormat/>
    <w:rPr>
      <w:sz w:val="21"/>
      <w:szCs w:val="21"/>
    </w:rPr>
  </w:style>
  <w:style w:type="character" w:customStyle="1" w:styleId="text1Char">
    <w:name w:val="text1 Char"/>
    <w:qFormat/>
    <w:rPr>
      <w:rFonts w:ascii="宋体" w:eastAsia="宋体" w:hAnsi="宋体" w:cs="宋体" w:hint="eastAsia"/>
      <w:sz w:val="24"/>
      <w:lang w:val="en-US" w:eastAsia="zh-CN" w:bidi="ar-SA"/>
    </w:rPr>
  </w:style>
  <w:style w:type="character" w:customStyle="1" w:styleId="Charffffd">
    <w:name w:val="正文 + 四号 Char"/>
    <w:link w:val="afffffffffff7"/>
    <w:semiHidden/>
    <w:qFormat/>
    <w:locked/>
    <w:rPr>
      <w:rFonts w:ascii="Book Antiqua" w:eastAsia="PMingLiU" w:hAnsi="Book Antiqua"/>
      <w:bCs/>
      <w:i/>
      <w:iCs/>
      <w:sz w:val="26"/>
      <w:szCs w:val="26"/>
      <w:lang w:val="zh-CN" w:eastAsia="zh-TW"/>
    </w:rPr>
  </w:style>
  <w:style w:type="paragraph" w:customStyle="1" w:styleId="afffffffffff7">
    <w:name w:val="正文 + 四号"/>
    <w:basedOn w:val="50"/>
    <w:link w:val="Charffffd"/>
    <w:semiHidden/>
    <w:qFormat/>
    <w:pPr>
      <w:keepNext/>
      <w:widowControl/>
      <w:numPr>
        <w:ilvl w:val="0"/>
        <w:numId w:val="0"/>
      </w:numPr>
      <w:tabs>
        <w:tab w:val="left" w:pos="3600"/>
      </w:tabs>
      <w:spacing w:before="240" w:after="100" w:afterAutospacing="1" w:line="360" w:lineRule="auto"/>
      <w:ind w:left="3600" w:firstLine="420"/>
      <w:jc w:val="left"/>
      <w:textAlignment w:val="auto"/>
    </w:pPr>
    <w:rPr>
      <w:rFonts w:ascii="Book Antiqua" w:eastAsia="PMingLiU" w:hAnsi="Book Antiqua"/>
      <w:b w:val="0"/>
      <w:bCs/>
      <w:i/>
      <w:iCs/>
      <w:kern w:val="0"/>
      <w:sz w:val="26"/>
      <w:szCs w:val="26"/>
      <w:lang w:val="zh-CN" w:eastAsia="zh-TW"/>
    </w:rPr>
  </w:style>
  <w:style w:type="character" w:customStyle="1" w:styleId="2ffa">
    <w:name w:val="尾注文本字符2"/>
    <w:semiHidden/>
    <w:rPr>
      <w:kern w:val="2"/>
      <w:sz w:val="24"/>
      <w:szCs w:val="24"/>
    </w:rPr>
  </w:style>
  <w:style w:type="character" w:customStyle="1" w:styleId="pi1">
    <w:name w:val="pi1"/>
    <w:qFormat/>
    <w:rPr>
      <w:color w:val="0000FF"/>
    </w:rPr>
  </w:style>
  <w:style w:type="character" w:customStyle="1" w:styleId="content1">
    <w:name w:val="content1"/>
    <w:qFormat/>
  </w:style>
  <w:style w:type="character" w:customStyle="1" w:styleId="FieldLabel">
    <w:name w:val="Field Label"/>
    <w:uiPriority w:val="99"/>
    <w:qFormat/>
    <w:rPr>
      <w:i/>
      <w:iCs/>
      <w:color w:val="004080"/>
      <w:sz w:val="20"/>
      <w:szCs w:val="20"/>
      <w:shd w:val="clear" w:color="auto" w:fill="FFFFFF"/>
    </w:rPr>
  </w:style>
  <w:style w:type="character" w:customStyle="1" w:styleId="-2Char2">
    <w:name w:val="规范正文-2级项目 Char"/>
    <w:link w:val="-22"/>
    <w:qFormat/>
    <w:rPr>
      <w:rFonts w:ascii="宋体" w:hAnsi="宋体" w:cs="Calibri"/>
      <w:sz w:val="22"/>
      <w:szCs w:val="24"/>
      <w:lang w:eastAsia="en-US"/>
    </w:rPr>
  </w:style>
  <w:style w:type="paragraph" w:customStyle="1" w:styleId="-22">
    <w:name w:val="规范正文-2级项目"/>
    <w:basedOn w:val="afff9"/>
    <w:link w:val="-2Char2"/>
    <w:qFormat/>
    <w:pPr>
      <w:adjustRightInd/>
      <w:spacing w:line="240" w:lineRule="auto"/>
      <w:ind w:left="900" w:hanging="420"/>
      <w:jc w:val="left"/>
      <w:textAlignment w:val="auto"/>
    </w:pPr>
    <w:rPr>
      <w:rFonts w:ascii="宋体" w:hAnsi="宋体" w:cs="Calibri"/>
      <w:kern w:val="0"/>
      <w:sz w:val="22"/>
      <w:lang w:eastAsia="en-US"/>
    </w:rPr>
  </w:style>
  <w:style w:type="character" w:customStyle="1" w:styleId="1ffff5">
    <w:name w:val="脚注文本字符1"/>
    <w:uiPriority w:val="99"/>
    <w:semiHidden/>
    <w:rPr>
      <w:kern w:val="2"/>
      <w:sz w:val="18"/>
      <w:szCs w:val="18"/>
    </w:rPr>
  </w:style>
  <w:style w:type="character" w:customStyle="1" w:styleId="131">
    <w:name w:val="网格表 1 浅色3"/>
    <w:uiPriority w:val="33"/>
    <w:qFormat/>
    <w:rPr>
      <w:b/>
      <w:bCs/>
      <w:smallCaps/>
      <w:spacing w:val="5"/>
    </w:rPr>
  </w:style>
  <w:style w:type="character" w:customStyle="1" w:styleId="EndnoteSymbol">
    <w:name w:val="Endnote Symbol"/>
    <w:qFormat/>
    <w:rPr>
      <w:rFonts w:ascii="宋体" w:eastAsia="宋体" w:hAnsi="宋体" w:hint="eastAsia"/>
    </w:rPr>
  </w:style>
  <w:style w:type="character" w:customStyle="1" w:styleId="BEACharCharChar1">
    <w:name w:val="BEA 正文 Char Char Char1"/>
    <w:link w:val="BEACharChar0"/>
    <w:qFormat/>
    <w:locked/>
    <w:rPr>
      <w:rFonts w:ascii="Arial" w:hAnsi="Arial" w:cs="Arial"/>
      <w:spacing w:val="8"/>
      <w:sz w:val="28"/>
      <w:szCs w:val="24"/>
    </w:rPr>
  </w:style>
  <w:style w:type="character" w:customStyle="1" w:styleId="Charffffe">
    <w:name w:val="**正文 Char"/>
    <w:link w:val="afffffffffff8"/>
    <w:qFormat/>
    <w:rPr>
      <w:sz w:val="24"/>
      <w:szCs w:val="24"/>
    </w:rPr>
  </w:style>
  <w:style w:type="paragraph" w:customStyle="1" w:styleId="afffffffffff8">
    <w:name w:val="**正文"/>
    <w:basedOn w:val="afff9"/>
    <w:link w:val="Charffffe"/>
    <w:qFormat/>
    <w:pPr>
      <w:adjustRightInd/>
      <w:spacing w:line="240" w:lineRule="auto"/>
      <w:ind w:firstLineChars="200" w:firstLine="480"/>
      <w:textAlignment w:val="auto"/>
    </w:pPr>
    <w:rPr>
      <w:kern w:val="0"/>
    </w:rPr>
  </w:style>
  <w:style w:type="character" w:customStyle="1" w:styleId="3Charc">
    <w:name w:val="样式3 Char"/>
    <w:link w:val="3fc"/>
    <w:qFormat/>
    <w:locked/>
    <w:rPr>
      <w:bCs/>
      <w:sz w:val="21"/>
      <w:szCs w:val="21"/>
      <w:lang w:val="zh-CN"/>
    </w:rPr>
  </w:style>
  <w:style w:type="paragraph" w:customStyle="1" w:styleId="3fc">
    <w:name w:val="样式3"/>
    <w:basedOn w:val="30"/>
    <w:link w:val="3Charc"/>
    <w:qFormat/>
    <w:pPr>
      <w:keepNext w:val="0"/>
      <w:numPr>
        <w:ilvl w:val="0"/>
        <w:numId w:val="0"/>
      </w:numPr>
      <w:adjustRightInd/>
      <w:spacing w:beforeLines="50" w:before="60" w:afterLines="50" w:after="60" w:line="416" w:lineRule="auto"/>
      <w:ind w:right="113"/>
      <w:jc w:val="both"/>
      <w:textAlignment w:val="auto"/>
    </w:pPr>
    <w:rPr>
      <w:rFonts w:ascii="Times New Roman" w:eastAsia="宋体"/>
      <w:bCs/>
      <w:kern w:val="0"/>
      <w:sz w:val="21"/>
      <w:szCs w:val="21"/>
    </w:rPr>
  </w:style>
  <w:style w:type="character" w:customStyle="1" w:styleId="tw4winError">
    <w:name w:val="tw4winError"/>
    <w:qFormat/>
    <w:rPr>
      <w:rFonts w:ascii="Courier New" w:hAnsi="Courier New" w:cs="Courier New" w:hint="default"/>
      <w:color w:val="00FF00"/>
      <w:sz w:val="40"/>
    </w:rPr>
  </w:style>
  <w:style w:type="character" w:customStyle="1" w:styleId="-121">
    <w:name w:val="浅色网格 - 着色 12"/>
    <w:uiPriority w:val="99"/>
    <w:semiHidden/>
    <w:rPr>
      <w:color w:val="808080"/>
    </w:rPr>
  </w:style>
  <w:style w:type="character" w:customStyle="1" w:styleId="afffffffffff9">
    <w:name w:val="引用 字符"/>
    <w:uiPriority w:val="29"/>
    <w:rPr>
      <w:i/>
      <w:iCs/>
      <w:color w:val="404040"/>
      <w:kern w:val="2"/>
      <w:sz w:val="21"/>
      <w:szCs w:val="22"/>
    </w:rPr>
  </w:style>
  <w:style w:type="character" w:customStyle="1" w:styleId="3-20">
    <w:name w:val="中等深浅网格 3 - 着色 2 字符"/>
    <w:link w:val="3-22"/>
    <w:uiPriority w:val="30"/>
    <w:rPr>
      <w:rFonts w:ascii="Cambria" w:hAnsi="Cambria"/>
      <w:i/>
      <w:iCs/>
      <w:color w:val="C7EDCC"/>
      <w:sz w:val="24"/>
      <w:szCs w:val="24"/>
      <w:shd w:val="clear" w:color="auto" w:fill="4F81BD"/>
      <w:lang w:eastAsia="en-US" w:bidi="en-US"/>
    </w:rPr>
  </w:style>
  <w:style w:type="paragraph" w:customStyle="1" w:styleId="3-22">
    <w:name w:val="中等深浅网格 3 - 着色 22"/>
    <w:basedOn w:val="afff9"/>
    <w:next w:val="afff9"/>
    <w:link w:val="3-20"/>
    <w:uiPriority w:val="30"/>
    <w:qFormat/>
    <w:pPr>
      <w:widowControl/>
      <w:pBdr>
        <w:top w:val="single" w:sz="12" w:space="10" w:color="B8CCE4"/>
        <w:left w:val="single" w:sz="36" w:space="4" w:color="4F81BD"/>
        <w:bottom w:val="single" w:sz="24" w:space="10" w:color="9BBB59"/>
        <w:right w:val="single" w:sz="36" w:space="4" w:color="4F81BD"/>
      </w:pBdr>
      <w:shd w:val="clear" w:color="auto" w:fill="4F81BD"/>
      <w:adjustRightInd/>
      <w:spacing w:before="320" w:after="320" w:line="300" w:lineRule="auto"/>
      <w:ind w:left="1440" w:right="1440" w:firstLine="360"/>
      <w:jc w:val="left"/>
      <w:textAlignment w:val="auto"/>
    </w:pPr>
    <w:rPr>
      <w:rFonts w:ascii="Cambria" w:hAnsi="Cambria"/>
      <w:i/>
      <w:iCs/>
      <w:color w:val="C7EDCC"/>
      <w:kern w:val="0"/>
      <w:lang w:eastAsia="en-US" w:bidi="en-US"/>
    </w:rPr>
  </w:style>
  <w:style w:type="character" w:customStyle="1" w:styleId="1-10">
    <w:name w:val="中等深浅底纹 1 - 着色 1 字符"/>
    <w:uiPriority w:val="1"/>
    <w:qFormat/>
    <w:rPr>
      <w:kern w:val="2"/>
      <w:sz w:val="21"/>
      <w:szCs w:val="22"/>
    </w:rPr>
  </w:style>
  <w:style w:type="character" w:customStyle="1" w:styleId="-23">
    <w:name w:val="浅色底纹 - 着色 2 字符"/>
    <w:link w:val="-220"/>
    <w:uiPriority w:val="30"/>
    <w:qFormat/>
    <w:rPr>
      <w:rFonts w:ascii="Cambria" w:hAnsi="Cambria"/>
      <w:i/>
      <w:iCs/>
      <w:color w:val="C7EDCC"/>
      <w:sz w:val="24"/>
      <w:szCs w:val="24"/>
      <w:shd w:val="clear" w:color="auto" w:fill="4F81BD"/>
      <w:lang w:eastAsia="en-US" w:bidi="en-US"/>
    </w:rPr>
  </w:style>
  <w:style w:type="paragraph" w:customStyle="1" w:styleId="-220">
    <w:name w:val="浅色底纹 - 着色 22"/>
    <w:basedOn w:val="afff9"/>
    <w:next w:val="afff9"/>
    <w:link w:val="-23"/>
    <w:uiPriority w:val="30"/>
    <w:qFormat/>
    <w:pPr>
      <w:widowControl/>
      <w:pBdr>
        <w:top w:val="single" w:sz="12" w:space="10" w:color="B8CCE4"/>
        <w:left w:val="single" w:sz="36" w:space="4" w:color="4F81BD"/>
        <w:bottom w:val="single" w:sz="24" w:space="10" w:color="9BBB59"/>
        <w:right w:val="single" w:sz="36" w:space="4" w:color="4F81BD"/>
      </w:pBdr>
      <w:shd w:val="clear" w:color="auto" w:fill="4F81BD"/>
      <w:adjustRightInd/>
      <w:spacing w:before="320" w:after="320" w:line="300" w:lineRule="auto"/>
      <w:ind w:left="1440" w:right="1440" w:firstLine="360"/>
      <w:jc w:val="left"/>
      <w:textAlignment w:val="auto"/>
    </w:pPr>
    <w:rPr>
      <w:rFonts w:ascii="Cambria" w:hAnsi="Cambria"/>
      <w:i/>
      <w:iCs/>
      <w:color w:val="C7EDCC"/>
      <w:kern w:val="0"/>
      <w:lang w:eastAsia="en-US" w:bidi="en-US"/>
    </w:rPr>
  </w:style>
  <w:style w:type="character" w:customStyle="1" w:styleId="Char1f5">
    <w:name w:val="引用 Char1"/>
    <w:uiPriority w:val="29"/>
    <w:qFormat/>
    <w:rPr>
      <w:rFonts w:ascii="Times New Roman" w:hAnsi="Times New Roman"/>
      <w:i/>
      <w:iCs/>
      <w:color w:val="000000"/>
      <w:kern w:val="2"/>
      <w:sz w:val="21"/>
    </w:rPr>
  </w:style>
  <w:style w:type="character" w:customStyle="1" w:styleId="CharCharf2">
    <w:name w:val="正文段落缩进 Char Char"/>
    <w:qFormat/>
    <w:rPr>
      <w:rFonts w:ascii="楷体_GB2312" w:eastAsia="楷体_GB2312" w:hint="eastAsia"/>
      <w:kern w:val="2"/>
      <w:sz w:val="24"/>
      <w:szCs w:val="21"/>
      <w:lang w:val="en-US" w:eastAsia="zh-CN" w:bidi="ar-SA"/>
    </w:rPr>
  </w:style>
  <w:style w:type="character" w:customStyle="1" w:styleId="3-110">
    <w:name w:val="网格表 3 - 强调文字颜色 11"/>
    <w:uiPriority w:val="33"/>
    <w:qFormat/>
    <w:rPr>
      <w:rFonts w:ascii="Cambria" w:eastAsia="宋体" w:hAnsi="Cambria" w:cs="Times New Roman"/>
      <w:b/>
      <w:bCs/>
      <w:i/>
      <w:iCs/>
      <w:color w:val="auto"/>
    </w:rPr>
  </w:style>
  <w:style w:type="character" w:customStyle="1" w:styleId="Charfffff">
    <w:name w:val="图号 Char"/>
    <w:qFormat/>
    <w:rPr>
      <w:rFonts w:ascii="宋体" w:eastAsia="宋体" w:hAnsi="宋体" w:cs="宋体" w:hint="eastAsia"/>
      <w:kern w:val="2"/>
      <w:sz w:val="21"/>
      <w:szCs w:val="24"/>
      <w:lang w:val="en-US" w:eastAsia="zh-CN" w:bidi="ar-SA"/>
    </w:rPr>
  </w:style>
  <w:style w:type="character" w:customStyle="1" w:styleId="2ffb">
    <w:name w:val="@他2"/>
    <w:uiPriority w:val="99"/>
    <w:unhideWhenUsed/>
    <w:rPr>
      <w:color w:val="2B579A"/>
      <w:shd w:val="clear" w:color="auto" w:fill="E6E6E6"/>
    </w:rPr>
  </w:style>
  <w:style w:type="character" w:customStyle="1" w:styleId="tw4winJump">
    <w:name w:val="tw4winJump"/>
    <w:qFormat/>
    <w:rPr>
      <w:rFonts w:ascii="Courier New" w:hAnsi="Courier New" w:cs="Courier New" w:hint="default"/>
      <w:color w:val="008080"/>
    </w:rPr>
  </w:style>
  <w:style w:type="character" w:customStyle="1" w:styleId="Charfffff0">
    <w:name w:val="!符号二 Char"/>
    <w:link w:val="afffffffffffa"/>
    <w:qFormat/>
    <w:rPr>
      <w:sz w:val="24"/>
      <w:szCs w:val="28"/>
    </w:rPr>
  </w:style>
  <w:style w:type="paragraph" w:customStyle="1" w:styleId="afffffffffffa">
    <w:name w:val="!符号二"/>
    <w:basedOn w:val="afffffffff7"/>
    <w:link w:val="Charfffff0"/>
    <w:qFormat/>
    <w:pPr>
      <w:tabs>
        <w:tab w:val="left" w:pos="720"/>
      </w:tabs>
      <w:ind w:left="720" w:firstLineChars="0" w:hanging="360"/>
    </w:pPr>
    <w:rPr>
      <w:sz w:val="24"/>
    </w:rPr>
  </w:style>
  <w:style w:type="character" w:customStyle="1" w:styleId="2ffc">
    <w:name w:val="中等深浅网格 2 字符"/>
    <w:uiPriority w:val="1"/>
    <w:qFormat/>
    <w:rPr>
      <w:kern w:val="2"/>
      <w:sz w:val="21"/>
      <w:szCs w:val="22"/>
    </w:rPr>
  </w:style>
  <w:style w:type="character" w:customStyle="1" w:styleId="7Char2">
    <w:name w:val="!标题7级 Char"/>
    <w:link w:val="70"/>
    <w:qFormat/>
    <w:rPr>
      <w:bCs/>
      <w:kern w:val="2"/>
      <w:sz w:val="24"/>
      <w:szCs w:val="24"/>
      <w:lang w:val="zh-CN" w:eastAsia="en-US"/>
    </w:rPr>
  </w:style>
  <w:style w:type="paragraph" w:customStyle="1" w:styleId="70">
    <w:name w:val="!标题7级"/>
    <w:basedOn w:val="72"/>
    <w:link w:val="7Char2"/>
    <w:qFormat/>
    <w:pPr>
      <w:numPr>
        <w:numId w:val="5"/>
      </w:numPr>
      <w:tabs>
        <w:tab w:val="left" w:pos="735"/>
      </w:tabs>
      <w:adjustRightInd/>
      <w:spacing w:line="360" w:lineRule="auto"/>
      <w:ind w:firstLine="0"/>
      <w:jc w:val="left"/>
      <w:textAlignment w:val="auto"/>
    </w:pPr>
    <w:rPr>
      <w:b w:val="0"/>
      <w:lang w:eastAsia="en-US"/>
    </w:rPr>
  </w:style>
  <w:style w:type="character" w:customStyle="1" w:styleId="132">
    <w:name w:val="中等深浅网格 13"/>
    <w:uiPriority w:val="99"/>
    <w:semiHidden/>
    <w:rPr>
      <w:color w:val="808080"/>
    </w:rPr>
  </w:style>
  <w:style w:type="character" w:customStyle="1" w:styleId="titleemph">
    <w:name w:val="title_emph"/>
    <w:qFormat/>
  </w:style>
  <w:style w:type="character" w:customStyle="1" w:styleId="1Char9">
    <w:name w:val="第1层正文 Char"/>
    <w:link w:val="1ffff6"/>
    <w:qFormat/>
    <w:locked/>
    <w:rPr>
      <w:szCs w:val="24"/>
    </w:rPr>
  </w:style>
  <w:style w:type="paragraph" w:customStyle="1" w:styleId="1ffff6">
    <w:name w:val="第1层正文"/>
    <w:basedOn w:val="afff9"/>
    <w:link w:val="1Char9"/>
    <w:qFormat/>
    <w:pPr>
      <w:widowControl/>
      <w:tabs>
        <w:tab w:val="left" w:pos="945"/>
      </w:tabs>
      <w:adjustRightInd/>
      <w:spacing w:before="120" w:after="120" w:line="360" w:lineRule="auto"/>
      <w:ind w:leftChars="450" w:left="945" w:firstLineChars="200" w:firstLine="200"/>
      <w:jc w:val="left"/>
      <w:textAlignment w:val="auto"/>
    </w:pPr>
    <w:rPr>
      <w:kern w:val="0"/>
      <w:sz w:val="20"/>
    </w:rPr>
  </w:style>
  <w:style w:type="character" w:customStyle="1" w:styleId="m1">
    <w:name w:val="m1"/>
    <w:qFormat/>
    <w:rPr>
      <w:color w:val="0000FF"/>
    </w:rPr>
  </w:style>
  <w:style w:type="character" w:customStyle="1" w:styleId="afffffffffffb">
    <w:name w:val="宏文本 字符"/>
    <w:uiPriority w:val="99"/>
    <w:semiHidden/>
    <w:qFormat/>
    <w:rPr>
      <w:rFonts w:ascii="Courier New" w:hAnsi="Courier New" w:cs="Courier New"/>
      <w:kern w:val="2"/>
      <w:sz w:val="24"/>
      <w:szCs w:val="24"/>
    </w:rPr>
  </w:style>
  <w:style w:type="character" w:customStyle="1" w:styleId="1ffff7">
    <w:name w:val="贺词字符1"/>
    <w:uiPriority w:val="99"/>
    <w:semiHidden/>
    <w:qFormat/>
    <w:rPr>
      <w:kern w:val="2"/>
      <w:sz w:val="21"/>
      <w:szCs w:val="22"/>
    </w:rPr>
  </w:style>
  <w:style w:type="character" w:customStyle="1" w:styleId="texts1">
    <w:name w:val="texts1"/>
    <w:qFormat/>
  </w:style>
  <w:style w:type="character" w:customStyle="1" w:styleId="afffffffffffc">
    <w:name w:val="明显引用 字符"/>
    <w:uiPriority w:val="30"/>
    <w:qFormat/>
    <w:rPr>
      <w:i/>
      <w:iCs/>
      <w:color w:val="4472C4"/>
      <w:kern w:val="2"/>
      <w:sz w:val="21"/>
      <w:szCs w:val="22"/>
    </w:rPr>
  </w:style>
  <w:style w:type="character" w:customStyle="1" w:styleId="1ffff8">
    <w:name w:val="正文文本缩进字符1"/>
    <w:uiPriority w:val="99"/>
    <w:semiHidden/>
    <w:qFormat/>
    <w:rPr>
      <w:kern w:val="2"/>
      <w:sz w:val="21"/>
      <w:szCs w:val="22"/>
    </w:rPr>
  </w:style>
  <w:style w:type="character" w:customStyle="1" w:styleId="2ffd">
    <w:name w:val="无间距字符2"/>
    <w:link w:val="2ffe"/>
    <w:qFormat/>
    <w:rPr>
      <w:rFonts w:ascii="Calibri" w:hAnsi="Calibri"/>
      <w:sz w:val="22"/>
      <w:szCs w:val="22"/>
    </w:rPr>
  </w:style>
  <w:style w:type="paragraph" w:customStyle="1" w:styleId="2ffe">
    <w:name w:val="无间距2"/>
    <w:link w:val="2ffd"/>
    <w:qFormat/>
    <w:rPr>
      <w:rFonts w:ascii="Calibri" w:hAnsi="Calibri"/>
      <w:sz w:val="22"/>
      <w:szCs w:val="22"/>
    </w:rPr>
  </w:style>
  <w:style w:type="character" w:customStyle="1" w:styleId="Char1f6">
    <w:name w:val="宏文本 Char1"/>
    <w:qFormat/>
    <w:rPr>
      <w:rFonts w:ascii="Courier New" w:hAnsi="Courier New" w:cs="Courier New"/>
      <w:sz w:val="24"/>
      <w:szCs w:val="24"/>
      <w:lang w:eastAsia="en-US"/>
    </w:rPr>
  </w:style>
  <w:style w:type="character" w:customStyle="1" w:styleId="1Chara">
    <w:name w:val="列项1 Char"/>
    <w:link w:val="1ffff9"/>
    <w:qFormat/>
    <w:rPr>
      <w:rFonts w:ascii="宋体" w:hAnsi="Tahoma"/>
      <w:kern w:val="2"/>
      <w:sz w:val="21"/>
    </w:rPr>
  </w:style>
  <w:style w:type="paragraph" w:customStyle="1" w:styleId="1ffff9">
    <w:name w:val="列项1"/>
    <w:basedOn w:val="afff9"/>
    <w:link w:val="1Chara"/>
    <w:qFormat/>
    <w:pPr>
      <w:tabs>
        <w:tab w:val="left" w:pos="1260"/>
      </w:tabs>
      <w:adjustRightInd/>
      <w:spacing w:line="360" w:lineRule="auto"/>
      <w:ind w:left="420" w:firstLineChars="200" w:firstLine="200"/>
      <w:textAlignment w:val="auto"/>
    </w:pPr>
    <w:rPr>
      <w:rFonts w:ascii="宋体" w:hAnsi="Tahoma"/>
      <w:sz w:val="21"/>
      <w:szCs w:val="20"/>
    </w:rPr>
  </w:style>
  <w:style w:type="character" w:customStyle="1" w:styleId="titlemarcom">
    <w:name w:val="title_marcom"/>
    <w:qFormat/>
  </w:style>
  <w:style w:type="character" w:customStyle="1" w:styleId="CharCharf3">
    <w:name w:val="样式 !正文 + 宋体 黑色 Char Char"/>
    <w:qFormat/>
    <w:rPr>
      <w:rFonts w:ascii="宋体" w:eastAsia="宋体" w:hAnsi="宋体" w:cs="Times New Roman"/>
      <w:color w:val="000000"/>
      <w:kern w:val="0"/>
      <w:sz w:val="20"/>
      <w:szCs w:val="24"/>
    </w:rPr>
  </w:style>
  <w:style w:type="character" w:customStyle="1" w:styleId="Char80">
    <w:name w:val="Char8"/>
    <w:qFormat/>
  </w:style>
  <w:style w:type="character" w:customStyle="1" w:styleId="CharCharf4">
    <w:name w:val="正文（带编号） Char Char"/>
    <w:link w:val="Charfffff1"/>
    <w:qFormat/>
    <w:rPr>
      <w:kern w:val="2"/>
      <w:sz w:val="21"/>
      <w:szCs w:val="24"/>
    </w:rPr>
  </w:style>
  <w:style w:type="paragraph" w:customStyle="1" w:styleId="Charfffff1">
    <w:name w:val="正文（带编号） Char"/>
    <w:basedOn w:val="afff9"/>
    <w:link w:val="CharCharf4"/>
    <w:qFormat/>
    <w:pPr>
      <w:tabs>
        <w:tab w:val="left" w:pos="0"/>
      </w:tabs>
      <w:adjustRightInd/>
      <w:spacing w:line="360" w:lineRule="auto"/>
      <w:ind w:left="420" w:hanging="420"/>
      <w:jc w:val="left"/>
      <w:textAlignment w:val="auto"/>
    </w:pPr>
    <w:rPr>
      <w:sz w:val="21"/>
    </w:rPr>
  </w:style>
  <w:style w:type="character" w:customStyle="1" w:styleId="NormalArialChar">
    <w:name w:val="Normal + Arial Char"/>
    <w:link w:val="NormalArial"/>
    <w:qFormat/>
    <w:locked/>
    <w:rPr>
      <w:rFonts w:ascii="Arial" w:hAnsi="Arial" w:cs="Arial"/>
      <w:sz w:val="24"/>
      <w:szCs w:val="24"/>
    </w:rPr>
  </w:style>
  <w:style w:type="paragraph" w:customStyle="1" w:styleId="NormalArial">
    <w:name w:val="Normal + Arial"/>
    <w:basedOn w:val="afff9"/>
    <w:link w:val="NormalArialChar"/>
    <w:qFormat/>
    <w:pPr>
      <w:widowControl/>
      <w:adjustRightInd/>
      <w:spacing w:before="260" w:after="260" w:line="360" w:lineRule="auto"/>
      <w:ind w:firstLine="432"/>
      <w:jc w:val="left"/>
      <w:textAlignment w:val="auto"/>
    </w:pPr>
    <w:rPr>
      <w:rFonts w:ascii="Arial" w:hAnsi="Arial" w:cs="Arial"/>
      <w:kern w:val="0"/>
    </w:rPr>
  </w:style>
  <w:style w:type="character" w:customStyle="1" w:styleId="afffffffffffd">
    <w:name w:val="信息标题 字符"/>
    <w:uiPriority w:val="99"/>
    <w:semiHidden/>
    <w:qFormat/>
    <w:rPr>
      <w:rFonts w:ascii="等线 Light" w:eastAsia="等线 Light" w:hAnsi="等线 Light" w:cs="Times New Roman"/>
      <w:kern w:val="2"/>
      <w:sz w:val="24"/>
      <w:szCs w:val="24"/>
      <w:shd w:val="pct20" w:color="auto" w:fill="auto"/>
    </w:rPr>
  </w:style>
  <w:style w:type="character" w:customStyle="1" w:styleId="2fff">
    <w:name w:val="不明显参考2"/>
    <w:uiPriority w:val="31"/>
    <w:qFormat/>
    <w:rPr>
      <w:color w:val="auto"/>
      <w:u w:val="single" w:color="9BBB59"/>
    </w:rPr>
  </w:style>
  <w:style w:type="character" w:customStyle="1" w:styleId="afffff8">
    <w:name w:val="签名 字符"/>
    <w:link w:val="afffff7"/>
    <w:qFormat/>
    <w:locked/>
    <w:rPr>
      <w:szCs w:val="21"/>
    </w:rPr>
  </w:style>
  <w:style w:type="character" w:customStyle="1" w:styleId="Charfffff2">
    <w:name w:val="三级条标题 Char"/>
    <w:link w:val="afff1"/>
    <w:uiPriority w:val="99"/>
    <w:qFormat/>
    <w:rPr>
      <w:rFonts w:ascii="黑体" w:eastAsia="黑体"/>
      <w:sz w:val="21"/>
      <w:lang w:val="zh-CN"/>
    </w:rPr>
  </w:style>
  <w:style w:type="paragraph" w:customStyle="1" w:styleId="afff1">
    <w:name w:val="三级条标题"/>
    <w:basedOn w:val="afff0"/>
    <w:next w:val="afffffff9"/>
    <w:link w:val="Charfffff2"/>
    <w:uiPriority w:val="99"/>
    <w:qFormat/>
    <w:pPr>
      <w:numPr>
        <w:ilvl w:val="4"/>
      </w:numPr>
      <w:outlineLvl w:val="4"/>
    </w:pPr>
  </w:style>
  <w:style w:type="character" w:customStyle="1" w:styleId="MMTopic4Char">
    <w:name w:val="MM Topic 4 Char"/>
    <w:link w:val="MMTopic4"/>
    <w:qFormat/>
    <w:locked/>
    <w:rPr>
      <w:rFonts w:ascii="宋体" w:hAnsi="宋体"/>
      <w:b/>
      <w:bCs/>
      <w:kern w:val="2"/>
      <w:sz w:val="28"/>
      <w:szCs w:val="30"/>
      <w:lang w:val="zh-CN"/>
    </w:rPr>
  </w:style>
  <w:style w:type="paragraph" w:customStyle="1" w:styleId="MMTopic4">
    <w:name w:val="MM Topic 4"/>
    <w:basedOn w:val="42"/>
    <w:link w:val="MMTopic4Char"/>
    <w:qFormat/>
    <w:pPr>
      <w:keepNext w:val="0"/>
      <w:numPr>
        <w:numId w:val="17"/>
      </w:numPr>
      <w:tabs>
        <w:tab w:val="left" w:pos="425"/>
      </w:tabs>
      <w:adjustRightInd/>
      <w:spacing w:before="120" w:line="360" w:lineRule="auto"/>
      <w:jc w:val="both"/>
      <w:textAlignment w:val="auto"/>
    </w:pPr>
    <w:rPr>
      <w:rFonts w:ascii="宋体" w:eastAsia="宋体" w:hAnsi="宋体"/>
      <w:b/>
      <w:bCs/>
      <w:szCs w:val="30"/>
    </w:rPr>
  </w:style>
  <w:style w:type="character" w:customStyle="1" w:styleId="z-Char1">
    <w:name w:val="z-窗体底端 Char1"/>
    <w:link w:val="z-10"/>
    <w:uiPriority w:val="99"/>
    <w:qFormat/>
    <w:rPr>
      <w:rFonts w:ascii="Arial" w:hAnsi="Arial"/>
      <w:vanish/>
      <w:sz w:val="16"/>
      <w:szCs w:val="16"/>
    </w:rPr>
  </w:style>
  <w:style w:type="paragraph" w:customStyle="1" w:styleId="z-10">
    <w:name w:val="z-窗体底端1"/>
    <w:basedOn w:val="afff9"/>
    <w:next w:val="afff9"/>
    <w:link w:val="z-Char1"/>
    <w:uiPriority w:val="99"/>
    <w:unhideWhenUsed/>
    <w:pPr>
      <w:widowControl/>
      <w:pBdr>
        <w:top w:val="single" w:sz="6" w:space="1" w:color="auto"/>
      </w:pBdr>
      <w:adjustRightInd/>
      <w:spacing w:before="260" w:after="260" w:line="360" w:lineRule="auto"/>
      <w:jc w:val="center"/>
      <w:textAlignment w:val="auto"/>
    </w:pPr>
    <w:rPr>
      <w:rFonts w:ascii="Arial" w:hAnsi="Arial"/>
      <w:vanish/>
      <w:kern w:val="0"/>
      <w:sz w:val="16"/>
      <w:szCs w:val="16"/>
    </w:rPr>
  </w:style>
  <w:style w:type="character" w:customStyle="1" w:styleId="2fff0">
    <w:name w:val="书籍标题2"/>
    <w:uiPriority w:val="33"/>
    <w:qFormat/>
    <w:rPr>
      <w:rFonts w:ascii="Cambria" w:eastAsia="宋体" w:hAnsi="Cambria" w:cs="Times New Roman"/>
      <w:b/>
      <w:bCs/>
      <w:i/>
      <w:iCs/>
      <w:color w:val="auto"/>
    </w:rPr>
  </w:style>
  <w:style w:type="character" w:customStyle="1" w:styleId="Char1f7">
    <w:name w:val="电子邮件签名 Char1"/>
    <w:qFormat/>
    <w:rPr>
      <w:rFonts w:cs="Calibri"/>
      <w:sz w:val="22"/>
      <w:szCs w:val="22"/>
      <w:lang w:eastAsia="en-US"/>
    </w:rPr>
  </w:style>
  <w:style w:type="character" w:customStyle="1" w:styleId="2Chare">
    <w:name w:val="正文首行缩进（空2） Char"/>
    <w:link w:val="2fff1"/>
    <w:qFormat/>
    <w:rPr>
      <w:kern w:val="2"/>
      <w:sz w:val="21"/>
      <w:szCs w:val="21"/>
    </w:rPr>
  </w:style>
  <w:style w:type="paragraph" w:customStyle="1" w:styleId="2fff1">
    <w:name w:val="正文首行缩进（空2）"/>
    <w:basedOn w:val="afff9"/>
    <w:link w:val="2Chare"/>
    <w:qFormat/>
    <w:pPr>
      <w:adjustRightInd/>
      <w:spacing w:line="360" w:lineRule="auto"/>
      <w:ind w:leftChars="100" w:left="240" w:rightChars="100" w:right="240" w:firstLineChars="200" w:firstLine="420"/>
      <w:jc w:val="left"/>
      <w:textAlignment w:val="auto"/>
    </w:pPr>
    <w:rPr>
      <w:sz w:val="21"/>
      <w:szCs w:val="21"/>
    </w:rPr>
  </w:style>
  <w:style w:type="character" w:customStyle="1" w:styleId="StyleVerdana105ptBlack">
    <w:name w:val="Style Verdana 10.5 pt Black"/>
    <w:qFormat/>
    <w:rPr>
      <w:rFonts w:ascii="Verdana" w:hAnsi="Verdana"/>
      <w:color w:val="000000"/>
      <w:sz w:val="21"/>
    </w:rPr>
  </w:style>
  <w:style w:type="character" w:customStyle="1" w:styleId="CharCharf5">
    <w:name w:val="!正文 Char Char"/>
    <w:qFormat/>
    <w:rPr>
      <w:rFonts w:ascii="Times New Roman" w:eastAsia="宋体" w:hAnsi="Times New Roman" w:cs="Times New Roman"/>
      <w:kern w:val="0"/>
      <w:sz w:val="20"/>
      <w:szCs w:val="24"/>
    </w:rPr>
  </w:style>
  <w:style w:type="character" w:customStyle="1" w:styleId="1ffffa">
    <w:name w:val="副标题字符1"/>
    <w:uiPriority w:val="11"/>
    <w:qFormat/>
    <w:rPr>
      <w:rFonts w:ascii="Calibri" w:hAnsi="Calibri" w:cs="Times New Roman"/>
      <w:b/>
      <w:bCs/>
      <w:kern w:val="28"/>
      <w:sz w:val="32"/>
      <w:szCs w:val="32"/>
    </w:rPr>
  </w:style>
  <w:style w:type="character" w:customStyle="1" w:styleId="QBChar1">
    <w:name w:val="QB目录前言 Char"/>
    <w:link w:val="QB3"/>
    <w:qFormat/>
    <w:rPr>
      <w:rFonts w:ascii="黑体" w:eastAsia="黑体"/>
      <w:sz w:val="32"/>
      <w:szCs w:val="32"/>
    </w:rPr>
  </w:style>
  <w:style w:type="paragraph" w:customStyle="1" w:styleId="QB3">
    <w:name w:val="QB目录前言"/>
    <w:basedOn w:val="afff9"/>
    <w:link w:val="QBChar1"/>
    <w:qFormat/>
    <w:pPr>
      <w:widowControl/>
      <w:autoSpaceDE w:val="0"/>
      <w:autoSpaceDN w:val="0"/>
      <w:adjustRightInd/>
      <w:spacing w:line="240" w:lineRule="auto"/>
      <w:ind w:firstLineChars="62" w:firstLine="198"/>
      <w:jc w:val="center"/>
      <w:textAlignment w:val="auto"/>
    </w:pPr>
    <w:rPr>
      <w:rFonts w:ascii="黑体" w:eastAsia="黑体"/>
      <w:kern w:val="0"/>
      <w:sz w:val="32"/>
      <w:szCs w:val="32"/>
    </w:rPr>
  </w:style>
  <w:style w:type="character" w:customStyle="1" w:styleId="4Char4">
    <w:name w:val="样式4 Char"/>
    <w:link w:val="4e"/>
    <w:qFormat/>
    <w:locked/>
    <w:rPr>
      <w:rFonts w:ascii="黑体" w:eastAsia="黑体" w:hAnsi="Arial"/>
      <w:sz w:val="28"/>
      <w:lang w:val="zh-CN" w:eastAsia="zh-CN"/>
    </w:rPr>
  </w:style>
  <w:style w:type="paragraph" w:customStyle="1" w:styleId="4e">
    <w:name w:val="样式4"/>
    <w:basedOn w:val="2a"/>
    <w:link w:val="4Char4"/>
    <w:qFormat/>
    <w:pPr>
      <w:keepLines/>
      <w:widowControl/>
      <w:tabs>
        <w:tab w:val="left" w:pos="968"/>
      </w:tabs>
      <w:spacing w:before="100" w:beforeAutospacing="1" w:after="100" w:afterAutospacing="1" w:line="160" w:lineRule="atLeast"/>
      <w:ind w:left="968" w:hangingChars="200" w:hanging="200"/>
    </w:pPr>
    <w:rPr>
      <w:rFonts w:ascii="黑体" w:hAnsi="Arial"/>
      <w:bCs w:val="0"/>
      <w:kern w:val="0"/>
      <w:sz w:val="28"/>
      <w:szCs w:val="20"/>
    </w:rPr>
  </w:style>
  <w:style w:type="character" w:customStyle="1" w:styleId="2-2Char0">
    <w:name w:val="中等深浅网格 2 - 着色 2 Char"/>
    <w:uiPriority w:val="29"/>
    <w:qFormat/>
    <w:rPr>
      <w:rFonts w:ascii="Calibri" w:eastAsia="宋体" w:hAnsi="Calibri" w:cs="Times New Roman"/>
      <w:i/>
      <w:iCs/>
      <w:color w:val="000000"/>
    </w:rPr>
  </w:style>
  <w:style w:type="character" w:customStyle="1" w:styleId="font31">
    <w:name w:val="font31"/>
    <w:qFormat/>
    <w:rPr>
      <w:rFonts w:ascii="Arial" w:hAnsi="Arial" w:cs="Arial" w:hint="default"/>
      <w:color w:val="000000"/>
      <w:sz w:val="20"/>
      <w:szCs w:val="20"/>
      <w:u w:val="none"/>
    </w:rPr>
  </w:style>
  <w:style w:type="character" w:customStyle="1" w:styleId="2Charf">
    <w:name w:val="正文加粗首行缩进2字符 Char"/>
    <w:link w:val="2fff2"/>
    <w:qFormat/>
    <w:rPr>
      <w:b/>
      <w:kern w:val="2"/>
      <w:sz w:val="24"/>
      <w:szCs w:val="22"/>
    </w:rPr>
  </w:style>
  <w:style w:type="paragraph" w:customStyle="1" w:styleId="2fff2">
    <w:name w:val="正文加粗首行缩进2字符"/>
    <w:link w:val="2Charf"/>
    <w:qFormat/>
    <w:pPr>
      <w:spacing w:beforeLines="50" w:before="50" w:afterLines="50" w:after="50" w:line="360" w:lineRule="auto"/>
      <w:ind w:firstLineChars="200" w:firstLine="200"/>
    </w:pPr>
    <w:rPr>
      <w:b/>
      <w:kern w:val="2"/>
      <w:sz w:val="24"/>
      <w:szCs w:val="22"/>
    </w:rPr>
  </w:style>
  <w:style w:type="character" w:customStyle="1" w:styleId="afffffffffffe">
    <w:name w:val="列出段落 字符"/>
    <w:uiPriority w:val="34"/>
    <w:qFormat/>
    <w:locked/>
    <w:rPr>
      <w:kern w:val="2"/>
      <w:sz w:val="21"/>
      <w:szCs w:val="22"/>
    </w:rPr>
  </w:style>
  <w:style w:type="character" w:customStyle="1" w:styleId="Charfffff3">
    <w:name w:val="正文（无编号） Char"/>
    <w:link w:val="affffffffffff"/>
    <w:qFormat/>
    <w:rPr>
      <w:rFonts w:ascii="Tahoma" w:hAnsi="Tahoma"/>
      <w:kern w:val="2"/>
      <w:sz w:val="21"/>
      <w:szCs w:val="24"/>
    </w:rPr>
  </w:style>
  <w:style w:type="paragraph" w:customStyle="1" w:styleId="affffffffffff">
    <w:name w:val="正文（无编号）"/>
    <w:basedOn w:val="afff9"/>
    <w:link w:val="Charfffff3"/>
    <w:qFormat/>
    <w:pPr>
      <w:adjustRightInd/>
      <w:spacing w:line="360" w:lineRule="auto"/>
      <w:ind w:leftChars="200" w:left="420" w:firstLineChars="200" w:firstLine="420"/>
      <w:jc w:val="left"/>
      <w:textAlignment w:val="auto"/>
    </w:pPr>
    <w:rPr>
      <w:rFonts w:ascii="Tahoma" w:hAnsi="Tahoma"/>
      <w:sz w:val="21"/>
    </w:rPr>
  </w:style>
  <w:style w:type="character" w:customStyle="1" w:styleId="1-32">
    <w:name w:val="中等深浅底纹 1 - 强调文字颜色 3字符2"/>
    <w:link w:val="1-310"/>
    <w:uiPriority w:val="29"/>
    <w:qFormat/>
    <w:rPr>
      <w:i/>
      <w:iCs/>
      <w:color w:val="000000"/>
    </w:rPr>
  </w:style>
  <w:style w:type="paragraph" w:customStyle="1" w:styleId="1-310">
    <w:name w:val="中等深浅底纹 1 - 强调文字颜色 31"/>
    <w:basedOn w:val="afff9"/>
    <w:next w:val="afff9"/>
    <w:link w:val="1-32"/>
    <w:uiPriority w:val="29"/>
    <w:qFormat/>
    <w:pPr>
      <w:widowControl/>
      <w:adjustRightInd/>
      <w:spacing w:before="260" w:after="260" w:line="360" w:lineRule="auto"/>
      <w:textAlignment w:val="auto"/>
    </w:pPr>
    <w:rPr>
      <w:i/>
      <w:iCs/>
      <w:color w:val="000000"/>
      <w:kern w:val="0"/>
      <w:sz w:val="20"/>
      <w:szCs w:val="20"/>
    </w:rPr>
  </w:style>
  <w:style w:type="character" w:customStyle="1" w:styleId="Charfffff4">
    <w:name w:val="列项（黑点） Char"/>
    <w:link w:val="affffffffffff0"/>
    <w:qFormat/>
    <w:rPr>
      <w:rFonts w:ascii="Tahoma" w:hAnsi="Tahoma"/>
      <w:kern w:val="2"/>
      <w:sz w:val="21"/>
      <w:szCs w:val="24"/>
    </w:rPr>
  </w:style>
  <w:style w:type="paragraph" w:customStyle="1" w:styleId="affffffffffff0">
    <w:name w:val="列项（黑点）"/>
    <w:basedOn w:val="afff9"/>
    <w:link w:val="Charfffff4"/>
    <w:qFormat/>
    <w:pPr>
      <w:tabs>
        <w:tab w:val="left" w:pos="1260"/>
      </w:tabs>
      <w:adjustRightInd/>
      <w:spacing w:line="360" w:lineRule="auto"/>
      <w:ind w:left="1260" w:firstLineChars="200" w:hanging="420"/>
      <w:textAlignment w:val="auto"/>
    </w:pPr>
    <w:rPr>
      <w:rFonts w:ascii="Tahoma" w:hAnsi="Tahoma"/>
      <w:sz w:val="21"/>
    </w:rPr>
  </w:style>
  <w:style w:type="character" w:customStyle="1" w:styleId="CharCharCharChar0">
    <w:name w:val="段 Char Char Char Char"/>
    <w:link w:val="CharCharChar0"/>
    <w:uiPriority w:val="99"/>
    <w:qFormat/>
    <w:locked/>
    <w:rPr>
      <w:rFonts w:ascii="仿宋_GB2312" w:eastAsia="仿宋_GB2312" w:hAnsi="Tahoma"/>
      <w:color w:val="000000"/>
      <w:sz w:val="32"/>
      <w:szCs w:val="32"/>
    </w:rPr>
  </w:style>
  <w:style w:type="paragraph" w:customStyle="1" w:styleId="CharCharChar0">
    <w:name w:val="段 Char Char Char"/>
    <w:basedOn w:val="afff9"/>
    <w:link w:val="CharCharCharChar0"/>
    <w:uiPriority w:val="99"/>
    <w:qFormat/>
    <w:pPr>
      <w:widowControl/>
      <w:adjustRightInd/>
      <w:spacing w:beforeLines="2" w:before="260" w:afterLines="2" w:after="260" w:line="360" w:lineRule="auto"/>
      <w:ind w:firstLineChars="200" w:firstLine="640"/>
      <w:jc w:val="left"/>
      <w:textAlignment w:val="auto"/>
    </w:pPr>
    <w:rPr>
      <w:rFonts w:ascii="仿宋_GB2312" w:eastAsia="仿宋_GB2312" w:hAnsi="Tahoma"/>
      <w:color w:val="000000"/>
      <w:kern w:val="0"/>
      <w:sz w:val="32"/>
      <w:szCs w:val="32"/>
    </w:rPr>
  </w:style>
  <w:style w:type="character" w:customStyle="1" w:styleId="Charfffff5">
    <w:name w:val="无间隔 Char"/>
    <w:uiPriority w:val="1"/>
    <w:qFormat/>
    <w:rPr>
      <w:rFonts w:ascii="Calibri" w:hAnsi="Calibri"/>
      <w:sz w:val="22"/>
      <w:szCs w:val="22"/>
    </w:rPr>
  </w:style>
  <w:style w:type="character" w:customStyle="1" w:styleId="QB3Char">
    <w:name w:val="QB标题3 Char"/>
    <w:qFormat/>
    <w:rPr>
      <w:rFonts w:ascii="黑体" w:eastAsia="黑体" w:hAnsi="黑体"/>
      <w:bCs/>
      <w:kern w:val="2"/>
      <w:sz w:val="21"/>
      <w:szCs w:val="21"/>
    </w:rPr>
  </w:style>
  <w:style w:type="character" w:customStyle="1" w:styleId="affffffffffff1">
    <w:name w:val="样式一"/>
    <w:qFormat/>
    <w:rPr>
      <w:rFonts w:ascii="宋体" w:hAnsi="宋体"/>
      <w:b/>
      <w:bCs/>
      <w:color w:val="000000"/>
      <w:sz w:val="36"/>
    </w:rPr>
  </w:style>
  <w:style w:type="character" w:customStyle="1" w:styleId="cmbinfotitle">
    <w:name w:val="cmbinfotitle"/>
    <w:qFormat/>
  </w:style>
  <w:style w:type="character" w:customStyle="1" w:styleId="CharCharf6">
    <w:name w:val="规范书正文 Char Char"/>
    <w:link w:val="affffffffffff2"/>
    <w:qFormat/>
    <w:rPr>
      <w:rFonts w:ascii="Arial" w:hAnsi="Arial"/>
      <w:sz w:val="24"/>
    </w:rPr>
  </w:style>
  <w:style w:type="paragraph" w:customStyle="1" w:styleId="affffffffffff2">
    <w:name w:val="规范书正文"/>
    <w:basedOn w:val="affffffffffff3"/>
    <w:link w:val="CharCharf6"/>
    <w:qFormat/>
    <w:pPr>
      <w:spacing w:line="360" w:lineRule="auto"/>
      <w:ind w:firstLine="200"/>
    </w:pPr>
    <w:rPr>
      <w:rFonts w:ascii="Arial"/>
      <w:szCs w:val="20"/>
    </w:rPr>
  </w:style>
  <w:style w:type="paragraph" w:customStyle="1" w:styleId="affffffffffff3">
    <w:name w:val="文档正文"/>
    <w:basedOn w:val="afff9"/>
    <w:qFormat/>
    <w:pPr>
      <w:spacing w:line="480" w:lineRule="atLeast"/>
      <w:ind w:firstLineChars="200" w:firstLine="480"/>
    </w:pPr>
    <w:rPr>
      <w:rFonts w:ascii="宋体" w:hAnsi="Arial"/>
      <w:kern w:val="0"/>
    </w:rPr>
  </w:style>
  <w:style w:type="character" w:customStyle="1" w:styleId="bodycopy1">
    <w:name w:val="bodycopy1"/>
    <w:qFormat/>
    <w:rPr>
      <w:rFonts w:ascii="Arial" w:hAnsi="Arial" w:cs="Arial" w:hint="default"/>
      <w:color w:val="000000"/>
      <w:spacing w:val="234"/>
      <w:sz w:val="20"/>
      <w:szCs w:val="20"/>
      <w:u w:val="none"/>
    </w:rPr>
  </w:style>
  <w:style w:type="character" w:customStyle="1" w:styleId="HTMLb">
    <w:name w:val="HTML 预设格式 字符"/>
    <w:uiPriority w:val="99"/>
    <w:semiHidden/>
    <w:qFormat/>
    <w:rPr>
      <w:rFonts w:ascii="Courier New" w:hAnsi="Courier New" w:cs="Courier New"/>
      <w:kern w:val="2"/>
    </w:rPr>
  </w:style>
  <w:style w:type="character" w:customStyle="1" w:styleId="QB3CharChar">
    <w:name w:val="QB标题3 Char Char"/>
    <w:link w:val="QB30"/>
    <w:qFormat/>
    <w:rPr>
      <w:rFonts w:ascii="Arial" w:eastAsia="黑体" w:hAnsi="宋体"/>
      <w:b/>
      <w:bCs/>
      <w:kern w:val="2"/>
      <w:sz w:val="21"/>
      <w:szCs w:val="21"/>
      <w:lang w:val="zh-CN" w:eastAsia="en-US"/>
    </w:rPr>
  </w:style>
  <w:style w:type="paragraph" w:customStyle="1" w:styleId="QB30">
    <w:name w:val="QB标题3"/>
    <w:basedOn w:val="QB2"/>
    <w:link w:val="QB3CharChar"/>
    <w:qFormat/>
    <w:pPr>
      <w:numPr>
        <w:ilvl w:val="2"/>
      </w:numPr>
      <w:tabs>
        <w:tab w:val="left" w:pos="360"/>
        <w:tab w:val="left" w:pos="2520"/>
      </w:tabs>
      <w:spacing w:line="412" w:lineRule="auto"/>
      <w:ind w:left="709"/>
      <w:outlineLvl w:val="2"/>
    </w:pPr>
  </w:style>
  <w:style w:type="character" w:customStyle="1" w:styleId="affffffffffff4">
    <w:name w:val="样式二"/>
    <w:qFormat/>
    <w:rPr>
      <w:rFonts w:ascii="宋体" w:hAnsi="宋体"/>
      <w:b/>
      <w:bCs/>
      <w:color w:val="000000"/>
      <w:sz w:val="36"/>
    </w:rPr>
  </w:style>
  <w:style w:type="character" w:customStyle="1" w:styleId="2fff3">
    <w:name w:val="注释标题字符2"/>
    <w:semiHidden/>
    <w:qFormat/>
    <w:rPr>
      <w:kern w:val="2"/>
      <w:sz w:val="24"/>
      <w:szCs w:val="24"/>
    </w:rPr>
  </w:style>
  <w:style w:type="character" w:customStyle="1" w:styleId="z-Char2">
    <w:name w:val="z-窗体底端 Char2"/>
    <w:uiPriority w:val="99"/>
    <w:semiHidden/>
    <w:qFormat/>
    <w:rPr>
      <w:rFonts w:ascii="Arial" w:hAnsi="Arial" w:cs="Arial"/>
      <w:vanish/>
      <w:kern w:val="2"/>
      <w:sz w:val="16"/>
      <w:szCs w:val="16"/>
    </w:rPr>
  </w:style>
  <w:style w:type="paragraph" w:customStyle="1" w:styleId="612">
    <w:name w:val="目录 61"/>
    <w:basedOn w:val="afff9"/>
    <w:next w:val="afff9"/>
    <w:uiPriority w:val="39"/>
    <w:qFormat/>
    <w:pPr>
      <w:adjustRightInd/>
      <w:spacing w:line="240" w:lineRule="auto"/>
      <w:ind w:leftChars="1000" w:left="2100"/>
      <w:textAlignment w:val="auto"/>
    </w:pPr>
    <w:rPr>
      <w:sz w:val="21"/>
    </w:rPr>
  </w:style>
  <w:style w:type="paragraph" w:customStyle="1" w:styleId="GB2312Char">
    <w:name w:val="样式 正文缩进 + (中文) 仿宋_GB2312 小四 Char"/>
    <w:basedOn w:val="affff3"/>
    <w:uiPriority w:val="99"/>
    <w:qFormat/>
    <w:pPr>
      <w:widowControl/>
      <w:adjustRightInd/>
      <w:spacing w:before="260" w:after="260" w:line="360" w:lineRule="auto"/>
      <w:ind w:firstLine="480"/>
      <w:textAlignment w:val="auto"/>
    </w:pPr>
    <w:rPr>
      <w:rFonts w:ascii="宋体" w:hAnsi="宋体"/>
      <w:kern w:val="0"/>
      <w:lang w:val="zh-CN" w:eastAsia="en-US"/>
    </w:rPr>
  </w:style>
  <w:style w:type="paragraph" w:customStyle="1" w:styleId="xl302">
    <w:name w:val="xl30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153">
    <w:name w:val="样式 日期 + 行距: 1.5 倍行距"/>
    <w:basedOn w:val="afffff0"/>
    <w:uiPriority w:val="99"/>
    <w:qFormat/>
    <w:pPr>
      <w:widowControl/>
      <w:adjustRightInd/>
      <w:spacing w:before="260" w:after="260" w:line="360" w:lineRule="auto"/>
      <w:ind w:leftChars="0" w:left="0" w:firstLine="540"/>
      <w:textAlignment w:val="auto"/>
    </w:pPr>
    <w:rPr>
      <w:rFonts w:ascii="宋体" w:eastAsia="黑体" w:hAnsi="黑体" w:cs="宋体" w:hint="eastAsia"/>
      <w:kern w:val="0"/>
      <w:szCs w:val="20"/>
    </w:rPr>
  </w:style>
  <w:style w:type="paragraph" w:customStyle="1" w:styleId="affffffffffff5">
    <w:name w:val="大标题"/>
    <w:basedOn w:val="13"/>
    <w:next w:val="afff9"/>
    <w:uiPriority w:val="99"/>
    <w:qFormat/>
    <w:pPr>
      <w:keepLines w:val="0"/>
      <w:widowControl/>
      <w:numPr>
        <w:numId w:val="0"/>
      </w:numPr>
      <w:tabs>
        <w:tab w:val="left" w:pos="420"/>
        <w:tab w:val="left" w:pos="720"/>
      </w:tabs>
      <w:autoSpaceDE w:val="0"/>
      <w:autoSpaceDN w:val="0"/>
      <w:snapToGrid w:val="0"/>
      <w:spacing w:beforeLines="50" w:before="0" w:afterLines="50" w:after="0"/>
      <w:ind w:left="420" w:hanging="420"/>
      <w:jc w:val="left"/>
      <w:textAlignment w:val="auto"/>
    </w:pPr>
    <w:rPr>
      <w:color w:val="auto"/>
      <w:kern w:val="44"/>
      <w:szCs w:val="20"/>
      <w:lang w:val="zh-CN" w:eastAsia="en-US"/>
    </w:rPr>
  </w:style>
  <w:style w:type="paragraph" w:customStyle="1" w:styleId="msonormal0">
    <w:name w:val="msonormal"/>
    <w:basedOn w:val="afff9"/>
    <w:qFormat/>
    <w:pPr>
      <w:widowControl/>
      <w:adjustRightInd/>
      <w:spacing w:before="100" w:beforeAutospacing="1" w:after="100" w:afterAutospacing="1" w:line="240" w:lineRule="auto"/>
      <w:jc w:val="left"/>
      <w:textAlignment w:val="auto"/>
    </w:pPr>
    <w:rPr>
      <w:rFonts w:ascii="宋体" w:hAnsi="宋体" w:cs="宋体"/>
      <w:kern w:val="0"/>
    </w:rPr>
  </w:style>
  <w:style w:type="paragraph" w:customStyle="1" w:styleId="CharChar3CharCharCharCharCharCharCharCharCharCharCharCharCharCharCharCharCharCharCharCharCharCharCharChar1">
    <w:name w:val="Char Char3 Char Char Char Char Char Char Char Char Char Char Char Char Char Char Char Char Char Char Char Char Char Char Char Char1"/>
    <w:basedOn w:val="afff9"/>
    <w:uiPriority w:val="99"/>
    <w:qFormat/>
    <w:pPr>
      <w:widowControl/>
      <w:adjustRightInd/>
      <w:spacing w:before="260" w:after="260" w:line="360" w:lineRule="auto"/>
      <w:ind w:firstLineChars="200" w:firstLine="200"/>
      <w:jc w:val="center"/>
      <w:textAlignment w:val="auto"/>
    </w:pPr>
    <w:rPr>
      <w:rFonts w:ascii="宋体" w:hAnsi="宋体"/>
      <w:bCs/>
      <w:kern w:val="0"/>
    </w:rPr>
  </w:style>
  <w:style w:type="paragraph" w:customStyle="1" w:styleId="DefaultText">
    <w:name w:val="Default Text"/>
    <w:basedOn w:val="afff9"/>
    <w:qFormat/>
    <w:pPr>
      <w:widowControl/>
      <w:overflowPunct w:val="0"/>
      <w:autoSpaceDE w:val="0"/>
      <w:autoSpaceDN w:val="0"/>
      <w:spacing w:before="260" w:after="260" w:line="360" w:lineRule="auto"/>
      <w:ind w:firstLineChars="200" w:firstLine="200"/>
      <w:jc w:val="left"/>
      <w:textAlignment w:val="auto"/>
    </w:pPr>
    <w:rPr>
      <w:kern w:val="0"/>
      <w:szCs w:val="20"/>
    </w:rPr>
  </w:style>
  <w:style w:type="paragraph" w:customStyle="1" w:styleId="StyleBEABold">
    <w:name w:val="Style BEA 正文 + Bold"/>
    <w:basedOn w:val="BEACharChar0"/>
    <w:next w:val="BEACharChar0"/>
    <w:uiPriority w:val="99"/>
    <w:qFormat/>
  </w:style>
  <w:style w:type="paragraph" w:customStyle="1" w:styleId="affffffffffff6">
    <w:name w:val="项目段落"/>
    <w:basedOn w:val="afff9"/>
    <w:uiPriority w:val="99"/>
    <w:qFormat/>
    <w:pPr>
      <w:widowControl/>
      <w:tabs>
        <w:tab w:val="left" w:pos="420"/>
        <w:tab w:val="left" w:pos="902"/>
      </w:tabs>
      <w:adjustRightInd/>
      <w:spacing w:before="60" w:after="260" w:line="360" w:lineRule="auto"/>
      <w:ind w:left="420" w:hanging="420"/>
      <w:textAlignment w:val="auto"/>
    </w:pPr>
    <w:rPr>
      <w:rFonts w:ascii="Arial" w:eastAsia="仿宋_GB2312" w:hAnsi="Arial"/>
      <w:szCs w:val="20"/>
    </w:rPr>
  </w:style>
  <w:style w:type="paragraph" w:customStyle="1" w:styleId="-7">
    <w:name w:val="表格正文-中间对齐"/>
    <w:qFormat/>
    <w:pPr>
      <w:jc w:val="center"/>
    </w:pPr>
    <w:rPr>
      <w:rFonts w:cs="宋体"/>
      <w:kern w:val="2"/>
      <w:sz w:val="21"/>
    </w:rPr>
  </w:style>
  <w:style w:type="paragraph" w:customStyle="1" w:styleId="1ffffb">
    <w:name w:val="图纸目录1"/>
    <w:uiPriority w:val="99"/>
    <w:qFormat/>
    <w:pPr>
      <w:spacing w:before="260" w:after="260" w:line="360" w:lineRule="auto"/>
      <w:ind w:left="851" w:hangingChars="472" w:hanging="472"/>
      <w:jc w:val="both"/>
    </w:pPr>
    <w:rPr>
      <w:b/>
      <w:sz w:val="28"/>
    </w:rPr>
  </w:style>
  <w:style w:type="paragraph" w:customStyle="1" w:styleId="21a">
    <w:name w:val="样式 首行缩进:  2 字符 段前: 1 行"/>
    <w:basedOn w:val="afff9"/>
    <w:uiPriority w:val="99"/>
    <w:qFormat/>
    <w:pPr>
      <w:widowControl/>
      <w:tabs>
        <w:tab w:val="left" w:pos="0"/>
      </w:tabs>
      <w:adjustRightInd/>
      <w:spacing w:before="240" w:after="260" w:line="360" w:lineRule="auto"/>
      <w:ind w:firstLineChars="202" w:firstLine="424"/>
      <w:jc w:val="left"/>
      <w:textAlignment w:val="auto"/>
    </w:pPr>
    <w:rPr>
      <w:rFonts w:ascii="宋体" w:hAnsi="宋体"/>
      <w:sz w:val="21"/>
      <w:szCs w:val="20"/>
    </w:rPr>
  </w:style>
  <w:style w:type="paragraph" w:customStyle="1" w:styleId="affffffffffff7">
    <w:name w:val="样式 红色 居中"/>
    <w:basedOn w:val="afff9"/>
    <w:uiPriority w:val="99"/>
    <w:qFormat/>
    <w:pPr>
      <w:widowControl/>
      <w:adjustRightInd/>
      <w:spacing w:before="260" w:after="260" w:line="360" w:lineRule="auto"/>
      <w:ind w:firstLineChars="200" w:firstLine="200"/>
      <w:jc w:val="center"/>
      <w:textAlignment w:val="auto"/>
    </w:pPr>
    <w:rPr>
      <w:rFonts w:cs="宋体"/>
      <w:sz w:val="21"/>
      <w:szCs w:val="21"/>
    </w:rPr>
  </w:style>
  <w:style w:type="paragraph" w:customStyle="1" w:styleId="StyleBodyTextLeft0After6pt">
    <w:name w:val="Style Body Text + Left:  0&quot; After:  6 pt"/>
    <w:basedOn w:val="affffa"/>
    <w:qFormat/>
    <w:pPr>
      <w:widowControl/>
      <w:adjustRightInd/>
      <w:spacing w:line="260" w:lineRule="exact"/>
      <w:jc w:val="left"/>
      <w:textAlignment w:val="auto"/>
    </w:pPr>
    <w:rPr>
      <w:rFonts w:ascii="Verdana" w:hAnsi="Verdana"/>
      <w:kern w:val="0"/>
      <w:sz w:val="17"/>
      <w:szCs w:val="20"/>
      <w:lang w:val="zh-CN" w:eastAsia="en-US"/>
    </w:rPr>
  </w:style>
  <w:style w:type="paragraph" w:customStyle="1" w:styleId="affffffffffff8">
    <w:name w:val="联创正文首行缩进"/>
    <w:basedOn w:val="afff9"/>
    <w:next w:val="afff9"/>
    <w:uiPriority w:val="99"/>
    <w:qFormat/>
    <w:pPr>
      <w:widowControl/>
      <w:adjustRightInd/>
      <w:spacing w:before="260" w:after="260" w:line="360" w:lineRule="auto"/>
      <w:ind w:firstLineChars="200" w:firstLine="200"/>
      <w:jc w:val="left"/>
      <w:textAlignment w:val="auto"/>
    </w:pPr>
    <w:rPr>
      <w:kern w:val="0"/>
      <w:sz w:val="21"/>
      <w:lang w:eastAsia="en-US"/>
    </w:rPr>
  </w:style>
  <w:style w:type="paragraph" w:customStyle="1" w:styleId="412">
    <w:name w:val="目录 41"/>
    <w:basedOn w:val="afff9"/>
    <w:next w:val="afff9"/>
    <w:uiPriority w:val="39"/>
    <w:qFormat/>
    <w:pPr>
      <w:ind w:leftChars="600" w:left="1260"/>
    </w:pPr>
  </w:style>
  <w:style w:type="paragraph" w:customStyle="1" w:styleId="l">
    <w:name w:val="l正文"/>
    <w:uiPriority w:val="99"/>
    <w:qFormat/>
    <w:pPr>
      <w:spacing w:before="260" w:after="260" w:line="360" w:lineRule="auto"/>
      <w:ind w:firstLineChars="200" w:firstLine="200"/>
      <w:jc w:val="both"/>
    </w:pPr>
    <w:rPr>
      <w:rFonts w:ascii="楷体_GB2312" w:eastAsia="楷体_GB2312"/>
      <w:sz w:val="24"/>
    </w:rPr>
  </w:style>
  <w:style w:type="paragraph" w:customStyle="1" w:styleId="IndentedText-3rdheading">
    <w:name w:val="Indented Text - 3rd heading"/>
    <w:basedOn w:val="affffb"/>
    <w:next w:val="2a"/>
    <w:uiPriority w:val="99"/>
    <w:qFormat/>
    <w:pPr>
      <w:widowControl/>
      <w:tabs>
        <w:tab w:val="left" w:pos="1431"/>
      </w:tabs>
      <w:adjustRightInd/>
      <w:spacing w:before="260" w:after="260" w:line="240" w:lineRule="auto"/>
      <w:ind w:leftChars="0" w:left="1080" w:firstLineChars="200" w:firstLine="200"/>
      <w:jc w:val="left"/>
      <w:textAlignment w:val="auto"/>
    </w:pPr>
    <w:rPr>
      <w:rFonts w:ascii="Arial" w:eastAsia="Times New Roman" w:hAnsi="Arial"/>
      <w:kern w:val="0"/>
      <w:sz w:val="22"/>
      <w:szCs w:val="20"/>
      <w:lang w:val="zh-CN"/>
    </w:rPr>
  </w:style>
  <w:style w:type="paragraph" w:customStyle="1" w:styleId="ListBullet2">
    <w:name w:val="List Bullet2"/>
    <w:basedOn w:val="ListBullet1"/>
    <w:uiPriority w:val="99"/>
    <w:qFormat/>
  </w:style>
  <w:style w:type="paragraph" w:customStyle="1" w:styleId="ListBullet1">
    <w:name w:val="List Bullet1"/>
    <w:basedOn w:val="afff9"/>
    <w:uiPriority w:val="99"/>
    <w:qFormat/>
    <w:pPr>
      <w:widowControl/>
      <w:tabs>
        <w:tab w:val="left" w:pos="1620"/>
      </w:tabs>
      <w:adjustRightInd/>
      <w:spacing w:before="120" w:after="120" w:line="288" w:lineRule="auto"/>
      <w:ind w:left="981" w:right="57" w:firstLineChars="200" w:hanging="357"/>
      <w:jc w:val="left"/>
      <w:textAlignment w:val="auto"/>
    </w:pPr>
    <w:rPr>
      <w:kern w:val="0"/>
      <w:sz w:val="21"/>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affffffffffff9">
    <w:name w:val="项目"/>
    <w:basedOn w:val="affff3"/>
    <w:uiPriority w:val="99"/>
    <w:qFormat/>
    <w:pPr>
      <w:widowControl/>
      <w:tabs>
        <w:tab w:val="left" w:pos="845"/>
      </w:tabs>
      <w:adjustRightInd/>
      <w:spacing w:before="260" w:after="260" w:line="400" w:lineRule="atLeast"/>
      <w:ind w:left="845" w:firstLineChars="0" w:hanging="425"/>
      <w:jc w:val="left"/>
      <w:textAlignment w:val="auto"/>
    </w:pPr>
    <w:rPr>
      <w:rFonts w:ascii="Calibri" w:hAnsi="Calibri"/>
      <w:kern w:val="0"/>
      <w:szCs w:val="20"/>
      <w:lang w:val="zh-CN" w:eastAsia="en-US"/>
    </w:rPr>
  </w:style>
  <w:style w:type="paragraph" w:customStyle="1" w:styleId="Bullet-Intro">
    <w:name w:val="Bullet - Intro"/>
    <w:basedOn w:val="Body"/>
    <w:qFormat/>
    <w:pPr>
      <w:keepNext/>
      <w:widowControl/>
      <w:tabs>
        <w:tab w:val="clear" w:pos="360"/>
        <w:tab w:val="clear" w:pos="1080"/>
        <w:tab w:val="clear" w:pos="1800"/>
        <w:tab w:val="clear" w:pos="2520"/>
        <w:tab w:val="clear" w:pos="3240"/>
        <w:tab w:val="clear" w:pos="3960"/>
        <w:tab w:val="clear" w:pos="4680"/>
        <w:tab w:val="clear" w:pos="5400"/>
        <w:tab w:val="clear" w:pos="6120"/>
        <w:tab w:val="clear" w:pos="6768"/>
        <w:tab w:val="clear" w:pos="7488"/>
        <w:tab w:val="clear" w:pos="8208"/>
        <w:tab w:val="clear" w:pos="8928"/>
      </w:tabs>
      <w:spacing w:before="120" w:after="80" w:line="220" w:lineRule="atLeast"/>
    </w:pPr>
    <w:rPr>
      <w:rFonts w:ascii="Verdana" w:eastAsia="宋体" w:hAnsi="Verdana"/>
      <w:snapToGrid/>
      <w:sz w:val="18"/>
      <w:szCs w:val="17"/>
    </w:rPr>
  </w:style>
  <w:style w:type="paragraph" w:customStyle="1" w:styleId="xl213">
    <w:name w:val="xl21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NormalFirstline2ch">
    <w:name w:val="Normal + First line:  2 ch"/>
    <w:basedOn w:val="afff9"/>
    <w:qFormat/>
    <w:pPr>
      <w:adjustRightInd/>
      <w:spacing w:line="240" w:lineRule="auto"/>
      <w:ind w:firstLineChars="225" w:firstLine="540"/>
      <w:textAlignment w:val="auto"/>
    </w:pPr>
    <w:rPr>
      <w:rFonts w:cs="Calibri"/>
    </w:rPr>
  </w:style>
  <w:style w:type="paragraph" w:customStyle="1" w:styleId="Char2CharCharCharCharCharCharCharChar">
    <w:name w:val="Char2 Char Char Char Char Char Char Char Char"/>
    <w:next w:val="afff9"/>
    <w:uiPriority w:val="99"/>
    <w:qFormat/>
    <w:pPr>
      <w:keepNext/>
      <w:keepLines/>
      <w:tabs>
        <w:tab w:val="left" w:pos="425"/>
        <w:tab w:val="left" w:pos="3360"/>
      </w:tabs>
      <w:snapToGrid w:val="0"/>
      <w:spacing w:before="240" w:after="240" w:line="415" w:lineRule="auto"/>
      <w:ind w:left="3360" w:hangingChars="472" w:hanging="425"/>
      <w:jc w:val="both"/>
      <w:outlineLvl w:val="7"/>
    </w:pPr>
    <w:rPr>
      <w:rFonts w:ascii="Arial" w:eastAsia="黑体" w:hAnsi="Arial" w:cs="Arial"/>
      <w:sz w:val="21"/>
      <w:szCs w:val="21"/>
    </w:rPr>
  </w:style>
  <w:style w:type="paragraph" w:customStyle="1" w:styleId="-122">
    <w:name w:val="彩色列表 - 强调文字颜色 12"/>
    <w:basedOn w:val="afff9"/>
    <w:uiPriority w:val="34"/>
    <w:qFormat/>
    <w:pPr>
      <w:widowControl/>
      <w:adjustRightInd/>
      <w:spacing w:before="260" w:after="260" w:line="360" w:lineRule="auto"/>
      <w:ind w:firstLineChars="200" w:firstLine="420"/>
      <w:textAlignment w:val="auto"/>
    </w:pPr>
    <w:rPr>
      <w:sz w:val="21"/>
      <w:szCs w:val="20"/>
    </w:rPr>
  </w:style>
  <w:style w:type="paragraph" w:customStyle="1" w:styleId="CM1">
    <w:name w:val="CM1"/>
    <w:basedOn w:val="Default"/>
    <w:next w:val="Default"/>
    <w:uiPriority w:val="99"/>
    <w:qFormat/>
    <w:pPr>
      <w:spacing w:before="260" w:after="260" w:line="560" w:lineRule="atLeast"/>
      <w:ind w:hangingChars="472" w:hanging="992"/>
      <w:jc w:val="both"/>
    </w:pPr>
    <w:rPr>
      <w:rFonts w:ascii="仿宋_GB2312" w:eastAsia="仿宋_GB2312" w:hAnsi="Times New Roman" w:cs="Times New Roman"/>
      <w:color w:val="auto"/>
    </w:rPr>
  </w:style>
  <w:style w:type="paragraph" w:customStyle="1" w:styleId="Default">
    <w:name w:val="Default"/>
    <w:qFormat/>
    <w:pPr>
      <w:widowControl w:val="0"/>
      <w:autoSpaceDE w:val="0"/>
      <w:autoSpaceDN w:val="0"/>
      <w:adjustRightInd w:val="0"/>
    </w:pPr>
    <w:rPr>
      <w:rFonts w:ascii="Arial Black" w:hAnsi="Arial Black" w:cs="Arial Black"/>
      <w:color w:val="000000"/>
      <w:sz w:val="24"/>
      <w:szCs w:val="24"/>
    </w:rPr>
  </w:style>
  <w:style w:type="paragraph" w:customStyle="1" w:styleId="part7">
    <w:name w:val="part7"/>
    <w:uiPriority w:val="99"/>
    <w:qFormat/>
    <w:pPr>
      <w:numPr>
        <w:numId w:val="36"/>
      </w:numPr>
      <w:tabs>
        <w:tab w:val="left" w:pos="2880"/>
      </w:tabs>
      <w:spacing w:before="260" w:after="260" w:line="415" w:lineRule="auto"/>
      <w:ind w:hangingChars="472" w:hanging="472"/>
      <w:jc w:val="both"/>
    </w:pPr>
    <w:rPr>
      <w:rFonts w:ascii="Microsoft Sans Serif" w:eastAsia="仿宋_GB2312" w:hAnsi="Microsoft Sans Serif" w:cs="Microsoft Sans Serif"/>
      <w:b/>
      <w:bCs/>
      <w:kern w:val="32"/>
      <w:sz w:val="40"/>
      <w:szCs w:val="32"/>
    </w:rPr>
  </w:style>
  <w:style w:type="paragraph" w:customStyle="1" w:styleId="ss">
    <w:name w:val="ss"/>
    <w:basedOn w:val="afff9"/>
    <w:uiPriority w:val="99"/>
    <w:qFormat/>
    <w:pPr>
      <w:widowControl/>
      <w:tabs>
        <w:tab w:val="left" w:pos="780"/>
      </w:tabs>
      <w:adjustRightInd/>
      <w:spacing w:before="260" w:after="260" w:line="360" w:lineRule="auto"/>
      <w:ind w:left="780" w:firstLineChars="200" w:hanging="360"/>
      <w:textAlignment w:val="auto"/>
    </w:pPr>
    <w:rPr>
      <w:rFonts w:eastAsia="黑体"/>
      <w:szCs w:val="20"/>
    </w:rPr>
  </w:style>
  <w:style w:type="paragraph" w:customStyle="1" w:styleId="affffffffffffa">
    <w:name w:val="正文（缩进）"/>
    <w:uiPriority w:val="99"/>
    <w:qFormat/>
    <w:pPr>
      <w:spacing w:before="260" w:after="260" w:line="415" w:lineRule="auto"/>
      <w:ind w:firstLineChars="200" w:firstLine="200"/>
      <w:jc w:val="both"/>
    </w:pPr>
    <w:rPr>
      <w:rFonts w:ascii="Arial" w:eastAsia="楷体_GB2312" w:hAnsi="Arial"/>
      <w:kern w:val="2"/>
      <w:sz w:val="21"/>
      <w:lang w:bidi="he-IL"/>
    </w:rPr>
  </w:style>
  <w:style w:type="paragraph" w:customStyle="1" w:styleId="xl262">
    <w:name w:val="xl26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303">
    <w:name w:val="xl30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WPSOffice2">
    <w:name w:val="WPSOffice手动目录 2"/>
    <w:qFormat/>
    <w:pPr>
      <w:ind w:leftChars="200" w:left="200"/>
    </w:pPr>
    <w:rPr>
      <w:rFonts w:ascii="Calibri" w:hAnsi="Calibri"/>
    </w:rPr>
  </w:style>
  <w:style w:type="paragraph" w:customStyle="1" w:styleId="l10">
    <w:name w:val="l标题1"/>
    <w:next w:val="l"/>
    <w:uiPriority w:val="99"/>
    <w:qFormat/>
    <w:pPr>
      <w:keepNext/>
      <w:spacing w:beforeLines="100" w:before="260" w:after="260" w:line="415" w:lineRule="auto"/>
      <w:ind w:hangingChars="472" w:hanging="992"/>
      <w:jc w:val="both"/>
      <w:outlineLvl w:val="0"/>
    </w:pPr>
    <w:rPr>
      <w:b/>
      <w:sz w:val="36"/>
    </w:rPr>
  </w:style>
  <w:style w:type="paragraph" w:customStyle="1" w:styleId="CharChar3CharCharCharCharCharCharCharCharCharCharCharCharCharCharCharCharCharCharCharCharCharCharCharChar4">
    <w:name w:val="Char Char3 Char Char Char Char Char Char Char Char Char Char Char Char Char Char Char Char Char Char Char Char Char Char Char Char4"/>
    <w:basedOn w:val="afff9"/>
    <w:uiPriority w:val="99"/>
    <w:qFormat/>
    <w:pPr>
      <w:widowControl/>
      <w:adjustRightInd/>
      <w:spacing w:before="260" w:after="260" w:line="360" w:lineRule="auto"/>
      <w:ind w:firstLineChars="200" w:firstLine="200"/>
      <w:jc w:val="center"/>
      <w:textAlignment w:val="auto"/>
    </w:pPr>
    <w:rPr>
      <w:rFonts w:ascii="宋体" w:hAnsi="宋体"/>
      <w:bCs/>
      <w:kern w:val="0"/>
    </w:rPr>
  </w:style>
  <w:style w:type="paragraph" w:customStyle="1" w:styleId="RSLevel5">
    <w:name w:val="!RSLevel5"/>
    <w:basedOn w:val="afff9"/>
    <w:semiHidden/>
    <w:qFormat/>
    <w:pPr>
      <w:widowControl/>
      <w:numPr>
        <w:ilvl w:val="4"/>
        <w:numId w:val="37"/>
      </w:numPr>
      <w:tabs>
        <w:tab w:val="left" w:pos="720"/>
      </w:tabs>
      <w:adjustRightInd/>
      <w:spacing w:before="120" w:after="120" w:line="240" w:lineRule="auto"/>
      <w:textAlignment w:val="auto"/>
    </w:pPr>
    <w:rPr>
      <w:rFonts w:ascii="Arial" w:eastAsia="华文楷体" w:hAnsi="华文楷体" w:cs="Arial"/>
      <w:kern w:val="0"/>
    </w:rPr>
  </w:style>
  <w:style w:type="paragraph" w:customStyle="1" w:styleId="affffffffffffb">
    <w:name w:val="封面抬头标题"/>
    <w:basedOn w:val="2f0"/>
    <w:qFormat/>
    <w:pPr>
      <w:spacing w:after="0" w:line="240" w:lineRule="auto"/>
    </w:pPr>
    <w:rPr>
      <w:rFonts w:eastAsia="黑体"/>
      <w:b/>
      <w:bCs/>
      <w:spacing w:val="160"/>
      <w:sz w:val="52"/>
      <w:lang w:val="zh-CN"/>
    </w:rPr>
  </w:style>
  <w:style w:type="paragraph" w:customStyle="1" w:styleId="910">
    <w:name w:val="目录 91"/>
    <w:basedOn w:val="afff9"/>
    <w:next w:val="afff9"/>
    <w:uiPriority w:val="39"/>
    <w:qFormat/>
    <w:pPr>
      <w:adjustRightInd/>
      <w:spacing w:line="240" w:lineRule="auto"/>
      <w:ind w:leftChars="1600" w:left="3360"/>
      <w:textAlignment w:val="auto"/>
    </w:pPr>
    <w:rPr>
      <w:sz w:val="21"/>
    </w:rPr>
  </w:style>
  <w:style w:type="paragraph" w:customStyle="1" w:styleId="xl98">
    <w:name w:val="xl98"/>
    <w:basedOn w:val="afff9"/>
    <w:qFormat/>
    <w:pPr>
      <w:widowControl/>
      <w:pBdr>
        <w:top w:val="single" w:sz="4" w:space="0" w:color="auto"/>
        <w:left w:val="single" w:sz="4" w:space="0" w:color="auto"/>
        <w:bottom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b/>
      <w:bCs/>
      <w:color w:val="003366"/>
      <w:kern w:val="0"/>
    </w:rPr>
  </w:style>
  <w:style w:type="paragraph" w:customStyle="1" w:styleId="6211">
    <w:name w:val="样式 标题6样式2 + 左侧:  1 字符 右侧:  1 字符"/>
    <w:basedOn w:val="afff9"/>
    <w:uiPriority w:val="99"/>
    <w:qFormat/>
    <w:pPr>
      <w:keepNext/>
      <w:keepLines/>
      <w:widowControl/>
      <w:numPr>
        <w:numId w:val="38"/>
      </w:numPr>
      <w:tabs>
        <w:tab w:val="left" w:pos="840"/>
      </w:tabs>
      <w:adjustRightInd/>
      <w:spacing w:before="240" w:after="64" w:line="360" w:lineRule="auto"/>
      <w:ind w:rightChars="100" w:right="210"/>
      <w:textAlignment w:val="auto"/>
      <w:outlineLvl w:val="5"/>
    </w:pPr>
    <w:rPr>
      <w:rFonts w:ascii="Arial" w:eastAsia="黑体" w:hAnsi="Arial" w:cs="宋体"/>
      <w:b/>
      <w:bCs/>
      <w:sz w:val="21"/>
      <w:szCs w:val="20"/>
    </w:rPr>
  </w:style>
  <w:style w:type="paragraph" w:customStyle="1" w:styleId="Char130">
    <w:name w:val="Char13"/>
    <w:basedOn w:val="afff9"/>
    <w:uiPriority w:val="99"/>
    <w:qFormat/>
    <w:pPr>
      <w:widowControl/>
      <w:adjustRightInd/>
      <w:spacing w:before="260" w:after="260" w:line="360" w:lineRule="auto"/>
      <w:ind w:firstLineChars="200" w:firstLine="200"/>
      <w:jc w:val="left"/>
      <w:textAlignment w:val="auto"/>
    </w:pPr>
  </w:style>
  <w:style w:type="paragraph" w:customStyle="1" w:styleId="affffffffffffc">
    <w:name w:val="流程手册表格字体格式"/>
    <w:basedOn w:val="afff9"/>
    <w:uiPriority w:val="99"/>
    <w:qFormat/>
    <w:pPr>
      <w:widowControl/>
      <w:adjustRightInd/>
      <w:snapToGrid w:val="0"/>
      <w:spacing w:before="260" w:after="260" w:line="360" w:lineRule="auto"/>
      <w:ind w:firstLineChars="200" w:firstLine="200"/>
      <w:jc w:val="left"/>
      <w:textAlignment w:val="auto"/>
    </w:pPr>
    <w:rPr>
      <w:rFonts w:ascii="华文楷体" w:eastAsia="华文楷体" w:hAnsi="华文楷体"/>
      <w:kern w:val="0"/>
      <w:szCs w:val="20"/>
      <w:lang w:val="zh-CN"/>
    </w:rPr>
  </w:style>
  <w:style w:type="paragraph" w:customStyle="1" w:styleId="xl284">
    <w:name w:val="xl28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paragraph1">
    <w:name w:val="paragraph1"/>
    <w:basedOn w:val="afff9"/>
    <w:uiPriority w:val="99"/>
    <w:qFormat/>
    <w:pPr>
      <w:widowControl/>
      <w:adjustRightInd/>
      <w:spacing w:beforeLines="20" w:before="260" w:after="260" w:line="360" w:lineRule="auto"/>
      <w:ind w:firstLineChars="200" w:firstLine="200"/>
      <w:jc w:val="left"/>
      <w:textAlignment w:val="auto"/>
    </w:pPr>
    <w:rPr>
      <w:szCs w:val="20"/>
    </w:rPr>
  </w:style>
  <w:style w:type="paragraph" w:customStyle="1" w:styleId="xl214">
    <w:name w:val="xl21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5Alt5dashdsddH5h5BlockLabelPIM5">
    <w:name w:val="样式 标题 5Alt+5dashdsddH5h5Block LabelPIM 5 + 小四"/>
    <w:basedOn w:val="50"/>
    <w:uiPriority w:val="99"/>
    <w:qFormat/>
    <w:pPr>
      <w:widowControl/>
      <w:numPr>
        <w:numId w:val="18"/>
      </w:numPr>
      <w:tabs>
        <w:tab w:val="left" w:pos="420"/>
        <w:tab w:val="left" w:pos="480"/>
        <w:tab w:val="left" w:pos="1368"/>
      </w:tabs>
      <w:adjustRightInd/>
      <w:spacing w:before="120" w:after="100" w:afterAutospacing="1" w:line="360" w:lineRule="auto"/>
      <w:ind w:left="1368" w:hanging="420"/>
      <w:jc w:val="left"/>
      <w:textAlignment w:val="auto"/>
    </w:pPr>
    <w:rPr>
      <w:rFonts w:ascii="宋体" w:hAnsi="宋体"/>
      <w:b w:val="0"/>
      <w:bCs/>
      <w:i/>
      <w:kern w:val="0"/>
      <w:sz w:val="28"/>
      <w:lang w:val="zh-CN" w:eastAsia="en-US"/>
    </w:rPr>
  </w:style>
  <w:style w:type="paragraph" w:customStyle="1" w:styleId="affffffffffffd">
    <w:name w:val="内容点"/>
    <w:basedOn w:val="1f6"/>
    <w:uiPriority w:val="99"/>
    <w:semiHidden/>
    <w:qFormat/>
    <w:pPr>
      <w:tabs>
        <w:tab w:val="left" w:pos="900"/>
      </w:tabs>
      <w:spacing w:before="260" w:after="0" w:line="360" w:lineRule="auto"/>
      <w:ind w:left="0" w:firstLineChars="200" w:firstLine="200"/>
      <w:jc w:val="left"/>
    </w:pPr>
    <w:rPr>
      <w:rFonts w:eastAsia="仿宋_GB2312"/>
      <w:color w:val="000000"/>
      <w:kern w:val="0"/>
      <w:szCs w:val="40"/>
      <w:lang w:val="zh-CN"/>
    </w:rPr>
  </w:style>
  <w:style w:type="paragraph" w:customStyle="1" w:styleId="811">
    <w:name w:val="目录 81"/>
    <w:basedOn w:val="afff9"/>
    <w:next w:val="afff9"/>
    <w:uiPriority w:val="39"/>
    <w:qFormat/>
    <w:pPr>
      <w:adjustRightInd/>
      <w:spacing w:line="240" w:lineRule="auto"/>
      <w:ind w:leftChars="1400" w:left="2940"/>
      <w:textAlignment w:val="auto"/>
    </w:pPr>
    <w:rPr>
      <w:sz w:val="21"/>
    </w:rPr>
  </w:style>
  <w:style w:type="paragraph" w:customStyle="1" w:styleId="xl287">
    <w:name w:val="xl28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315">
    <w:name w:val="目录 31"/>
    <w:basedOn w:val="afff9"/>
    <w:next w:val="afff9"/>
    <w:uiPriority w:val="39"/>
    <w:qFormat/>
    <w:pPr>
      <w:ind w:leftChars="400" w:left="840"/>
    </w:pPr>
  </w:style>
  <w:style w:type="paragraph" w:customStyle="1" w:styleId="Para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w:basedOn w:val="affff6"/>
    <w:uiPriority w:val="99"/>
    <w:qFormat/>
    <w:pPr>
      <w:widowControl/>
      <w:adjustRightInd/>
      <w:spacing w:before="260" w:after="260" w:line="360" w:lineRule="auto"/>
      <w:textAlignment w:val="auto"/>
    </w:pPr>
    <w:rPr>
      <w:rFonts w:ascii="Tahoma" w:hAnsi="Tahoma" w:cs="Tahoma"/>
      <w:kern w:val="0"/>
      <w:sz w:val="24"/>
      <w:lang w:val="zh-CN" w:eastAsia="en-US"/>
    </w:rPr>
  </w:style>
  <w:style w:type="paragraph" w:customStyle="1" w:styleId="xl198">
    <w:name w:val="xl19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l0">
    <w:name w:val="l小标题"/>
    <w:next w:val="l"/>
    <w:uiPriority w:val="99"/>
    <w:qFormat/>
    <w:pPr>
      <w:spacing w:beforeLines="50" w:before="260" w:after="260" w:line="360" w:lineRule="auto"/>
      <w:ind w:hangingChars="472" w:hanging="992"/>
      <w:jc w:val="both"/>
    </w:pPr>
    <w:rPr>
      <w:b/>
      <w:sz w:val="28"/>
    </w:rPr>
  </w:style>
  <w:style w:type="paragraph" w:customStyle="1" w:styleId="Charfffff6">
    <w:name w:val="首行缩进 Char"/>
    <w:basedOn w:val="afff9"/>
    <w:uiPriority w:val="99"/>
    <w:qFormat/>
    <w:pPr>
      <w:widowControl/>
      <w:adjustRightInd/>
      <w:spacing w:before="260" w:after="260" w:line="300" w:lineRule="auto"/>
      <w:ind w:firstLineChars="200" w:firstLine="200"/>
      <w:jc w:val="left"/>
      <w:textAlignment w:val="auto"/>
    </w:pPr>
  </w:style>
  <w:style w:type="paragraph" w:customStyle="1" w:styleId="7-">
    <w:name w:val="7-*"/>
    <w:basedOn w:val="6-"/>
    <w:uiPriority w:val="99"/>
    <w:qFormat/>
    <w:pPr>
      <w:tabs>
        <w:tab w:val="left" w:pos="1620"/>
      </w:tabs>
      <w:ind w:leftChars="600" w:left="600" w:hangingChars="200" w:hanging="200"/>
    </w:pPr>
  </w:style>
  <w:style w:type="paragraph" w:customStyle="1" w:styleId="6-">
    <w:name w:val="6-*"/>
    <w:basedOn w:val="15"/>
    <w:uiPriority w:val="99"/>
    <w:qFormat/>
    <w:pPr>
      <w:pageBreakBefore/>
      <w:widowControl/>
      <w:numPr>
        <w:numId w:val="0"/>
      </w:numPr>
      <w:tabs>
        <w:tab w:val="left" w:pos="360"/>
        <w:tab w:val="left" w:pos="1843"/>
      </w:tabs>
      <w:ind w:firstLine="570"/>
      <w:jc w:val="left"/>
    </w:pPr>
    <w:rPr>
      <w:rFonts w:ascii="宋体" w:hAnsi="Book Antiqua" w:cs="宋体"/>
      <w:b/>
      <w:kern w:val="0"/>
      <w:szCs w:val="24"/>
      <w:lang w:val="zh-CN" w:eastAsia="en-US"/>
    </w:rPr>
  </w:style>
  <w:style w:type="paragraph" w:customStyle="1" w:styleId="21b">
    <w:name w:val="目录 21"/>
    <w:basedOn w:val="afff9"/>
    <w:next w:val="afff9"/>
    <w:uiPriority w:val="39"/>
    <w:qFormat/>
    <w:pPr>
      <w:ind w:leftChars="200" w:left="420"/>
    </w:pPr>
  </w:style>
  <w:style w:type="paragraph" w:customStyle="1" w:styleId="hbb20505050">
    <w:name w:val="样式 样式 样式 样式 hbb列表项目符号 2 + 段前: 0.5 行 段后: 0.5 行 + 段前: 0.5 行 段后: 0...."/>
    <w:basedOn w:val="afff9"/>
    <w:uiPriority w:val="99"/>
    <w:qFormat/>
    <w:pPr>
      <w:widowControl/>
      <w:tabs>
        <w:tab w:val="left" w:pos="1265"/>
      </w:tabs>
      <w:adjustRightInd/>
      <w:spacing w:before="260" w:after="260" w:line="360" w:lineRule="auto"/>
      <w:ind w:left="1265" w:hanging="420"/>
      <w:textAlignment w:val="auto"/>
    </w:pPr>
    <w:rPr>
      <w:szCs w:val="20"/>
    </w:rPr>
  </w:style>
  <w:style w:type="paragraph" w:customStyle="1" w:styleId="affffffffffffe">
    <w:name w:val="小五单行距"/>
    <w:basedOn w:val="afff9"/>
    <w:qFormat/>
    <w:pPr>
      <w:widowControl/>
      <w:adjustRightInd/>
      <w:spacing w:before="260" w:after="260" w:line="360" w:lineRule="auto"/>
      <w:ind w:hanging="17"/>
      <w:jc w:val="left"/>
      <w:textAlignment w:val="auto"/>
    </w:pPr>
    <w:rPr>
      <w:rFonts w:ascii="宋体" w:hAnsi="宋体"/>
      <w:kern w:val="0"/>
      <w:sz w:val="21"/>
      <w:szCs w:val="21"/>
    </w:rPr>
  </w:style>
  <w:style w:type="paragraph" w:customStyle="1" w:styleId="CharChar1CharCharChar">
    <w:name w:val="Char Char1 Char Char Char"/>
    <w:basedOn w:val="afff9"/>
    <w:uiPriority w:val="99"/>
    <w:qFormat/>
    <w:pPr>
      <w:widowControl/>
      <w:adjustRightInd/>
      <w:spacing w:before="260" w:after="260" w:line="360" w:lineRule="auto"/>
      <w:ind w:left="720"/>
      <w:jc w:val="left"/>
      <w:textAlignment w:val="auto"/>
    </w:pPr>
    <w:rPr>
      <w:rFonts w:ascii="Verdana" w:eastAsia="黑体" w:hAnsi="Verdana"/>
      <w:kern w:val="0"/>
      <w:szCs w:val="28"/>
      <w:lang w:eastAsia="en-US"/>
    </w:rPr>
  </w:style>
  <w:style w:type="paragraph" w:customStyle="1" w:styleId="xl220">
    <w:name w:val="xl22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l4">
    <w:name w:val="l标题4"/>
    <w:basedOn w:val="l10"/>
    <w:next w:val="l"/>
    <w:uiPriority w:val="99"/>
  </w:style>
  <w:style w:type="paragraph" w:customStyle="1" w:styleId="Title4">
    <w:name w:val="Title4(소제목)"/>
    <w:basedOn w:val="afff9"/>
    <w:next w:val="afff9"/>
    <w:qFormat/>
    <w:pPr>
      <w:tabs>
        <w:tab w:val="left" w:pos="1080"/>
      </w:tabs>
      <w:wordWrap w:val="0"/>
      <w:autoSpaceDE w:val="0"/>
      <w:autoSpaceDN w:val="0"/>
      <w:adjustRightInd/>
      <w:spacing w:line="240" w:lineRule="auto"/>
      <w:ind w:leftChars="100" w:left="240" w:rightChars="100" w:right="240" w:firstLineChars="200" w:firstLine="480"/>
      <w:jc w:val="left"/>
      <w:textAlignment w:val="auto"/>
    </w:pPr>
    <w:rPr>
      <w:rFonts w:eastAsia="DotumChe" w:cs="Calibri"/>
      <w:sz w:val="22"/>
      <w:lang w:eastAsia="ko-KR"/>
    </w:rPr>
  </w:style>
  <w:style w:type="paragraph" w:customStyle="1" w:styleId="defaultchar1CharChar">
    <w:name w:val="default char1 Char Char"/>
    <w:basedOn w:val="afff9"/>
    <w:uiPriority w:val="99"/>
    <w:qFormat/>
    <w:pPr>
      <w:widowControl/>
      <w:adjustRightInd/>
      <w:spacing w:before="260" w:after="260" w:line="360" w:lineRule="auto"/>
      <w:textAlignment w:val="auto"/>
    </w:pPr>
    <w:rPr>
      <w:rFonts w:ascii="Tahoma" w:hAnsi="Tahoma"/>
    </w:rPr>
  </w:style>
  <w:style w:type="paragraph" w:customStyle="1" w:styleId="afffffffffffff">
    <w:name w:val="发布实施"/>
    <w:basedOn w:val="afffffffffffff0"/>
    <w:qFormat/>
  </w:style>
  <w:style w:type="paragraph" w:customStyle="1" w:styleId="afffffffffffff0">
    <w:name w:val="封面版本号"/>
    <w:basedOn w:val="2f0"/>
    <w:qFormat/>
    <w:pPr>
      <w:spacing w:after="0" w:line="240" w:lineRule="auto"/>
      <w:jc w:val="center"/>
    </w:pPr>
    <w:rPr>
      <w:rFonts w:ascii="黑体" w:eastAsia="黑体"/>
      <w:b/>
      <w:spacing w:val="40"/>
      <w:sz w:val="24"/>
      <w:lang w:val="zh-CN"/>
    </w:rPr>
  </w:style>
  <w:style w:type="paragraph" w:customStyle="1" w:styleId="xl103">
    <w:name w:val="xl103"/>
    <w:basedOn w:val="afff9"/>
    <w:qFormat/>
    <w:pPr>
      <w:widowControl/>
      <w:pBdr>
        <w:top w:val="single" w:sz="4" w:space="0" w:color="auto"/>
        <w:left w:val="single" w:sz="4" w:space="0" w:color="auto"/>
        <w:bottom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color w:val="003366"/>
      <w:kern w:val="0"/>
      <w:sz w:val="20"/>
      <w:szCs w:val="20"/>
    </w:rPr>
  </w:style>
  <w:style w:type="paragraph" w:customStyle="1" w:styleId="afffffffffffff1">
    <w:name w:val="层二"/>
    <w:basedOn w:val="afff9"/>
    <w:uiPriority w:val="99"/>
    <w:pPr>
      <w:widowControl/>
      <w:tabs>
        <w:tab w:val="left" w:pos="432"/>
      </w:tabs>
      <w:adjustRightInd/>
      <w:spacing w:before="260" w:after="260" w:line="360" w:lineRule="auto"/>
      <w:ind w:left="432" w:firstLineChars="200" w:hanging="432"/>
      <w:jc w:val="left"/>
      <w:textAlignment w:val="auto"/>
    </w:pPr>
    <w:rPr>
      <w:sz w:val="28"/>
    </w:rPr>
  </w:style>
  <w:style w:type="paragraph" w:customStyle="1" w:styleId="78782">
    <w:name w:val="样式 样式 段前: 7.8 磅 段后: 7.8 磅 + 首行缩进:  2 字符"/>
    <w:basedOn w:val="afff9"/>
    <w:uiPriority w:val="99"/>
    <w:qFormat/>
    <w:pPr>
      <w:widowControl/>
      <w:adjustRightInd/>
      <w:spacing w:before="120" w:after="120" w:line="360" w:lineRule="auto"/>
      <w:ind w:firstLineChars="200" w:firstLine="200"/>
      <w:jc w:val="left"/>
      <w:textAlignment w:val="auto"/>
    </w:pPr>
    <w:rPr>
      <w:rFonts w:ascii="宋体" w:hAnsi="宋体" w:cs="宋体"/>
      <w:kern w:val="0"/>
      <w:szCs w:val="20"/>
    </w:rPr>
  </w:style>
  <w:style w:type="paragraph" w:customStyle="1" w:styleId="CharChar8CharCharCharCharCharCharCharCharCharCharCharCharCharCharCharCharCharChar1CharCharCharCharCharCharCharCharCharCharCharCharCharCharCharCharCharCharCharCharCharCharCharCharCharChar2">
    <w:name w:val="Char Char8 Char Char Char Char Char Char Char Char Char Char Char Char Char Char Char Char Char Char1 Char Char Char Char Char Char Char Char Char Char Char Char Char Char Char Char Char Char Char Char Char Char Char Char Char Char2"/>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Numberedlist24">
    <w:name w:val="Numbered list 2.4"/>
    <w:basedOn w:val="42"/>
    <w:next w:val="afff9"/>
    <w:uiPriority w:val="99"/>
    <w:semiHidden/>
    <w:qFormat/>
    <w:pPr>
      <w:keepLines w:val="0"/>
      <w:widowControl/>
      <w:numPr>
        <w:numId w:val="39"/>
      </w:numPr>
      <w:tabs>
        <w:tab w:val="left" w:pos="1080"/>
        <w:tab w:val="left" w:pos="1440"/>
        <w:tab w:val="left" w:pos="1800"/>
        <w:tab w:val="left" w:pos="2160"/>
        <w:tab w:val="left" w:pos="2480"/>
      </w:tabs>
      <w:adjustRightInd/>
      <w:spacing w:after="60" w:line="240" w:lineRule="auto"/>
      <w:ind w:left="1440"/>
      <w:textAlignment w:val="auto"/>
    </w:pPr>
    <w:rPr>
      <w:rFonts w:ascii="Arial" w:eastAsia="宋体" w:hAnsi="Arial"/>
      <w:b/>
      <w:kern w:val="0"/>
      <w:sz w:val="20"/>
      <w:szCs w:val="20"/>
      <w:lang w:eastAsia="en-US"/>
    </w:rPr>
  </w:style>
  <w:style w:type="paragraph" w:customStyle="1" w:styleId="BodyTextSection6">
    <w:name w:val="Body Text Section 6"/>
    <w:basedOn w:val="affffa"/>
    <w:qFormat/>
    <w:pPr>
      <w:widowControl/>
      <w:adjustRightInd/>
      <w:spacing w:line="240" w:lineRule="exact"/>
      <w:ind w:left="-600" w:right="-120"/>
      <w:jc w:val="left"/>
      <w:textAlignment w:val="auto"/>
    </w:pPr>
    <w:rPr>
      <w:rFonts w:ascii="Verdana" w:hAnsi="Verdana"/>
      <w:kern w:val="0"/>
      <w:sz w:val="15"/>
      <w:szCs w:val="15"/>
      <w:lang w:val="zh-CN" w:eastAsia="en-US"/>
    </w:rPr>
  </w:style>
  <w:style w:type="paragraph" w:customStyle="1" w:styleId="xl300">
    <w:name w:val="xl30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Bulletwithtext2">
    <w:name w:val="Bullet with text 2"/>
    <w:basedOn w:val="afff9"/>
    <w:qFormat/>
    <w:pPr>
      <w:widowControl/>
      <w:tabs>
        <w:tab w:val="left" w:pos="425"/>
      </w:tabs>
      <w:adjustRightInd/>
      <w:spacing w:before="260" w:after="260" w:line="360" w:lineRule="auto"/>
      <w:jc w:val="left"/>
      <w:textAlignment w:val="auto"/>
    </w:pPr>
    <w:rPr>
      <w:rFonts w:ascii="Arial" w:hAnsi="Arial"/>
      <w:kern w:val="0"/>
      <w:sz w:val="20"/>
      <w:szCs w:val="20"/>
      <w:lang w:eastAsia="en-US"/>
    </w:rPr>
  </w:style>
  <w:style w:type="paragraph" w:customStyle="1" w:styleId="513">
    <w:name w:val="目录 51"/>
    <w:basedOn w:val="afff9"/>
    <w:next w:val="afff9"/>
    <w:uiPriority w:val="39"/>
    <w:qFormat/>
    <w:pPr>
      <w:adjustRightInd/>
      <w:spacing w:line="240" w:lineRule="auto"/>
      <w:ind w:leftChars="800" w:left="1680"/>
      <w:textAlignment w:val="auto"/>
    </w:pPr>
    <w:rPr>
      <w:sz w:val="21"/>
    </w:rPr>
  </w:style>
  <w:style w:type="paragraph" w:customStyle="1" w:styleId="Char1CharCharChar">
    <w:name w:val="Char1 Char Char Char"/>
    <w:basedOn w:val="affff6"/>
    <w:uiPriority w:val="99"/>
    <w:qFormat/>
    <w:pPr>
      <w:widowControl/>
      <w:adjustRightInd/>
      <w:spacing w:before="260" w:after="260" w:line="360" w:lineRule="auto"/>
      <w:ind w:firstLineChars="200" w:firstLine="200"/>
      <w:jc w:val="left"/>
      <w:textAlignment w:val="auto"/>
    </w:pPr>
    <w:rPr>
      <w:rFonts w:ascii="Tahoma" w:hAnsi="Tahoma" w:cs="Tahoma"/>
      <w:kern w:val="0"/>
      <w:sz w:val="24"/>
      <w:lang w:val="zh-CN" w:eastAsia="en-US"/>
    </w:rPr>
  </w:style>
  <w:style w:type="paragraph" w:customStyle="1" w:styleId="BulletSection3">
    <w:name w:val="Bullet Section 3"/>
    <w:basedOn w:val="afff9"/>
    <w:qFormat/>
    <w:pPr>
      <w:widowControl/>
      <w:tabs>
        <w:tab w:val="left" w:pos="1080"/>
      </w:tabs>
      <w:adjustRightInd/>
      <w:spacing w:after="80" w:line="240" w:lineRule="auto"/>
      <w:ind w:left="1080" w:hanging="420"/>
      <w:jc w:val="left"/>
      <w:textAlignment w:val="auto"/>
    </w:pPr>
    <w:rPr>
      <w:rFonts w:ascii="Verdana" w:hAnsi="Verdana" w:cs="Verdana"/>
      <w:kern w:val="0"/>
      <w:sz w:val="16"/>
      <w:szCs w:val="16"/>
      <w:lang w:eastAsia="en-US"/>
    </w:rPr>
  </w:style>
  <w:style w:type="paragraph" w:customStyle="1" w:styleId="CharCharCharCharCharCharCharCharCharChar11">
    <w:name w:val="Char Char Char Char Char Char Char Char Char Char11"/>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Listabcdoubleline">
    <w:name w:val="List abc double line"/>
    <w:uiPriority w:val="99"/>
    <w:qFormat/>
    <w:pPr>
      <w:tabs>
        <w:tab w:val="left" w:pos="900"/>
        <w:tab w:val="left" w:pos="2069"/>
      </w:tabs>
      <w:spacing w:before="240" w:after="260" w:line="415" w:lineRule="auto"/>
      <w:ind w:left="900" w:hangingChars="472" w:hanging="472"/>
      <w:jc w:val="both"/>
    </w:pPr>
    <w:rPr>
      <w:rFonts w:ascii="Arial" w:hAnsi="Arial"/>
      <w:sz w:val="22"/>
      <w:lang w:eastAsia="en-US"/>
    </w:rPr>
  </w:style>
  <w:style w:type="paragraph" w:customStyle="1" w:styleId="Char1CharCharCharCharCharCharCharCharChar1">
    <w:name w:val="Char1 Char Char Char Char Char Char Char Char Char1"/>
    <w:basedOn w:val="afff9"/>
    <w:qFormat/>
    <w:pPr>
      <w:widowControl/>
      <w:adjustRightInd/>
      <w:spacing w:beforeLines="100" w:before="100" w:after="160" w:line="240" w:lineRule="exact"/>
      <w:jc w:val="left"/>
      <w:textAlignment w:val="auto"/>
    </w:pPr>
    <w:rPr>
      <w:rFonts w:ascii="Verdana" w:hAnsi="Verdana"/>
      <w:kern w:val="0"/>
      <w:sz w:val="20"/>
      <w:szCs w:val="20"/>
      <w:lang w:eastAsia="en-US"/>
    </w:rPr>
  </w:style>
  <w:style w:type="paragraph" w:customStyle="1" w:styleId="514">
    <w:name w:val="正文51"/>
    <w:basedOn w:val="afff9"/>
    <w:uiPriority w:val="99"/>
    <w:qFormat/>
    <w:pPr>
      <w:widowControl/>
      <w:tabs>
        <w:tab w:val="left" w:pos="360"/>
        <w:tab w:val="left" w:pos="620"/>
      </w:tabs>
      <w:adjustRightInd/>
      <w:spacing w:before="60" w:after="60" w:line="360" w:lineRule="auto"/>
      <w:ind w:left="-510" w:firstLineChars="200" w:firstLine="200"/>
      <w:jc w:val="left"/>
      <w:textAlignment w:val="auto"/>
    </w:pPr>
    <w:rPr>
      <w:szCs w:val="20"/>
    </w:rPr>
  </w:style>
  <w:style w:type="paragraph" w:customStyle="1" w:styleId="052">
    <w:name w:val="样式 文档正文 + 段后: 0.5 行2"/>
    <w:basedOn w:val="affffffffffff3"/>
    <w:uiPriority w:val="99"/>
    <w:qFormat/>
    <w:pPr>
      <w:widowControl/>
      <w:spacing w:before="260" w:afterLines="50" w:after="260"/>
      <w:ind w:firstLineChars="0" w:firstLine="567"/>
    </w:pPr>
    <w:rPr>
      <w:rFonts w:ascii="仿宋_GB2312" w:eastAsia="仿宋_GB2312" w:hAnsi="Times New Roman" w:cs="宋体"/>
      <w:szCs w:val="20"/>
      <w:lang w:val="zh-CN"/>
    </w:rPr>
  </w:style>
  <w:style w:type="paragraph" w:customStyle="1" w:styleId="BodyTextTable">
    <w:name w:val="Body Text Table"/>
    <w:basedOn w:val="affffa"/>
    <w:qFormat/>
    <w:pPr>
      <w:widowControl/>
      <w:overflowPunct w:val="0"/>
      <w:autoSpaceDE w:val="0"/>
      <w:autoSpaceDN w:val="0"/>
      <w:spacing w:before="60" w:after="60" w:line="240" w:lineRule="auto"/>
      <w:jc w:val="left"/>
    </w:pPr>
    <w:rPr>
      <w:rFonts w:ascii="Arial" w:hAnsi="Arial" w:cs="Arial"/>
      <w:color w:val="000000"/>
      <w:kern w:val="0"/>
      <w:sz w:val="16"/>
      <w:szCs w:val="20"/>
      <w:lang w:val="zh-CN"/>
    </w:rPr>
  </w:style>
  <w:style w:type="paragraph" w:customStyle="1" w:styleId="67">
    <w:name w:val="하이퍼헤딩6"/>
    <w:next w:val="afffffffffffff2"/>
    <w:qFormat/>
    <w:pPr>
      <w:widowControl w:val="0"/>
      <w:autoSpaceDE w:val="0"/>
      <w:autoSpaceDN w:val="0"/>
      <w:adjustRightInd w:val="0"/>
      <w:spacing w:line="360" w:lineRule="atLeast"/>
    </w:pPr>
    <w:rPr>
      <w:rFonts w:ascii="Batang" w:eastAsia="Batang" w:hAnsi="Batang" w:cs="Calibri"/>
      <w:b/>
      <w:bCs/>
      <w:color w:val="000000"/>
      <w:sz w:val="24"/>
      <w:szCs w:val="24"/>
      <w:lang w:eastAsia="ko-KR"/>
    </w:rPr>
  </w:style>
  <w:style w:type="paragraph" w:customStyle="1" w:styleId="afffffffffffff2">
    <w:name w:val="표준 단락"/>
    <w:qFormat/>
    <w:pPr>
      <w:widowControl w:val="0"/>
      <w:autoSpaceDE w:val="0"/>
      <w:autoSpaceDN w:val="0"/>
      <w:adjustRightInd w:val="0"/>
      <w:spacing w:line="320" w:lineRule="atLeast"/>
    </w:pPr>
    <w:rPr>
      <w:rFonts w:ascii="Batang" w:eastAsia="Batang" w:hAnsi="Batang" w:cs="Calibri"/>
      <w:color w:val="000000"/>
      <w:lang w:eastAsia="ko-KR"/>
    </w:rPr>
  </w:style>
  <w:style w:type="paragraph" w:customStyle="1" w:styleId="712">
    <w:name w:val="目录 71"/>
    <w:basedOn w:val="afff9"/>
    <w:next w:val="afff9"/>
    <w:uiPriority w:val="39"/>
    <w:qFormat/>
    <w:pPr>
      <w:adjustRightInd/>
      <w:spacing w:line="240" w:lineRule="auto"/>
      <w:ind w:leftChars="1200" w:left="2520"/>
      <w:textAlignment w:val="auto"/>
    </w:pPr>
    <w:rPr>
      <w:sz w:val="21"/>
    </w:rPr>
  </w:style>
  <w:style w:type="paragraph" w:customStyle="1" w:styleId="xl257">
    <w:name w:val="xl25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180">
    <w:name w:val="xl18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M4">
    <w:name w:val="CM4"/>
    <w:basedOn w:val="Default"/>
    <w:next w:val="Default"/>
    <w:uiPriority w:val="99"/>
    <w:qFormat/>
    <w:pPr>
      <w:spacing w:before="260" w:after="260" w:line="560" w:lineRule="atLeast"/>
      <w:ind w:hangingChars="472" w:hanging="992"/>
      <w:jc w:val="both"/>
    </w:pPr>
    <w:rPr>
      <w:rFonts w:ascii="仿宋_GB2312" w:eastAsia="仿宋_GB2312" w:hAnsi="Times New Roman" w:cs="Times New Roman"/>
      <w:color w:val="auto"/>
    </w:rPr>
  </w:style>
  <w:style w:type="paragraph" w:customStyle="1" w:styleId="3fd">
    <w:name w:val="封面3"/>
    <w:basedOn w:val="afff9"/>
    <w:uiPriority w:val="99"/>
    <w:qFormat/>
    <w:pPr>
      <w:widowControl/>
      <w:adjustRightInd/>
      <w:snapToGrid w:val="0"/>
      <w:spacing w:before="240" w:after="260" w:line="360" w:lineRule="auto"/>
      <w:ind w:firstLineChars="200" w:firstLine="200"/>
      <w:jc w:val="center"/>
      <w:textAlignment w:val="auto"/>
    </w:pPr>
    <w:rPr>
      <w:rFonts w:eastAsia="楷体_GB2312" w:hAnsi="Arial"/>
      <w:b/>
      <w:color w:val="000000"/>
      <w:sz w:val="52"/>
      <w:szCs w:val="20"/>
    </w:rPr>
  </w:style>
  <w:style w:type="paragraph" w:customStyle="1" w:styleId="YSSB4">
    <w:name w:val="YSS B4"/>
    <w:basedOn w:val="42"/>
    <w:uiPriority w:val="99"/>
    <w:qFormat/>
    <w:pPr>
      <w:widowControl/>
      <w:numPr>
        <w:ilvl w:val="0"/>
        <w:numId w:val="0"/>
      </w:numPr>
      <w:tabs>
        <w:tab w:val="left" w:pos="864"/>
        <w:tab w:val="left" w:pos="2880"/>
      </w:tabs>
      <w:adjustRightInd/>
      <w:spacing w:before="0" w:after="0" w:line="374" w:lineRule="auto"/>
      <w:ind w:left="2880" w:hanging="360"/>
      <w:jc w:val="both"/>
      <w:textAlignment w:val="auto"/>
    </w:pPr>
    <w:rPr>
      <w:rFonts w:ascii="Arial" w:hAnsi="Arial"/>
      <w:b/>
      <w:bCs/>
      <w:kern w:val="0"/>
      <w:sz w:val="24"/>
      <w:szCs w:val="24"/>
      <w:lang w:eastAsia="en-US"/>
    </w:rPr>
  </w:style>
  <w:style w:type="paragraph" w:customStyle="1" w:styleId="ZA">
    <w:name w:val="ZA"/>
    <w:qFormat/>
    <w:pPr>
      <w:widowControl w:val="0"/>
      <w:pBdr>
        <w:bottom w:val="single" w:sz="12" w:space="1" w:color="auto"/>
      </w:pBdr>
      <w:jc w:val="right"/>
    </w:pPr>
    <w:rPr>
      <w:rFonts w:ascii="Arial" w:eastAsia="MS Mincho" w:hAnsi="Arial" w:cs="Calibri"/>
      <w:sz w:val="40"/>
      <w:lang w:eastAsia="ja-JP"/>
    </w:rPr>
  </w:style>
  <w:style w:type="paragraph" w:customStyle="1" w:styleId="PICCopyrightNotice">
    <w:name w:val="PIC Copyright Notice"/>
    <w:rPr>
      <w:rFonts w:eastAsia="PMingLiU"/>
      <w:lang w:eastAsia="zh-TW"/>
    </w:rPr>
  </w:style>
  <w:style w:type="paragraph" w:customStyle="1" w:styleId="afffffffffffff3">
    <w:name w:val="说明标题"/>
    <w:basedOn w:val="afffffffffffff4"/>
    <w:next w:val="afffffffffffff4"/>
    <w:qFormat/>
    <w:pPr>
      <w:spacing w:before="0" w:after="0" w:line="240" w:lineRule="auto"/>
      <w:ind w:firstLineChars="0" w:firstLine="0"/>
      <w:jc w:val="left"/>
    </w:pPr>
    <w:rPr>
      <w:rFonts w:ascii="宋体" w:eastAsia="宋体" w:hAnsi="宋体" w:cs="Calibri"/>
      <w:b/>
      <w:i/>
      <w:color w:val="3366FF"/>
      <w:kern w:val="0"/>
      <w:sz w:val="24"/>
      <w:szCs w:val="21"/>
      <w:lang w:eastAsia="en-US"/>
    </w:rPr>
  </w:style>
  <w:style w:type="paragraph" w:customStyle="1" w:styleId="afffffffffffff4">
    <w:name w:val="说明"/>
    <w:basedOn w:val="afff9"/>
    <w:qFormat/>
    <w:pPr>
      <w:adjustRightInd/>
      <w:spacing w:before="60" w:after="60" w:line="360" w:lineRule="auto"/>
      <w:ind w:firstLineChars="200" w:firstLine="200"/>
      <w:textAlignment w:val="auto"/>
    </w:pPr>
    <w:rPr>
      <w:rFonts w:eastAsia="楷体_GB2312"/>
      <w:sz w:val="21"/>
    </w:rPr>
  </w:style>
  <w:style w:type="paragraph" w:customStyle="1" w:styleId="5dashdsddh5H5RomanlistPIM512heading5l5t">
    <w:name w:val="样式 标题 5dashdsddh5H5Roman listPIM 5口口1口2heading 5l5+t..."/>
    <w:basedOn w:val="50"/>
    <w:qFormat/>
    <w:pPr>
      <w:keepNext/>
      <w:keepLines/>
      <w:numPr>
        <w:ilvl w:val="0"/>
        <w:numId w:val="0"/>
      </w:numPr>
      <w:tabs>
        <w:tab w:val="left" w:pos="1170"/>
        <w:tab w:val="left" w:pos="1380"/>
        <w:tab w:val="left" w:pos="1800"/>
      </w:tabs>
      <w:adjustRightInd/>
      <w:spacing w:before="280" w:after="290" w:line="376" w:lineRule="auto"/>
      <w:ind w:left="2269"/>
      <w:textAlignment w:val="auto"/>
    </w:pPr>
    <w:rPr>
      <w:bCs/>
      <w:i/>
      <w:iCs/>
      <w:szCs w:val="28"/>
    </w:rPr>
  </w:style>
  <w:style w:type="paragraph" w:customStyle="1" w:styleId="ICONReport1">
    <w:name w:val="ICON Report1"/>
    <w:qFormat/>
    <w:pPr>
      <w:spacing w:before="120" w:after="120"/>
      <w:ind w:left="2520"/>
    </w:pPr>
    <w:rPr>
      <w:rFonts w:ascii="Book Antiqua" w:eastAsia="PMingLiU" w:hAnsi="Book Antiqua"/>
      <w:lang w:eastAsia="zh-TW"/>
    </w:rPr>
  </w:style>
  <w:style w:type="paragraph" w:customStyle="1" w:styleId="zyn5">
    <w:name w:val="zyn样式_5"/>
    <w:basedOn w:val="50"/>
    <w:uiPriority w:val="99"/>
    <w:qFormat/>
    <w:pPr>
      <w:keepNext/>
      <w:keepLines/>
      <w:widowControl/>
      <w:numPr>
        <w:ilvl w:val="0"/>
        <w:numId w:val="0"/>
      </w:numPr>
      <w:tabs>
        <w:tab w:val="left" w:pos="992"/>
        <w:tab w:val="left" w:pos="3600"/>
      </w:tabs>
      <w:spacing w:before="240" w:after="240" w:line="374" w:lineRule="auto"/>
      <w:ind w:left="992" w:hanging="992"/>
      <w:jc w:val="left"/>
      <w:textAlignment w:val="auto"/>
    </w:pPr>
    <w:rPr>
      <w:rFonts w:ascii="宋体"/>
      <w:bCs/>
      <w:kern w:val="0"/>
      <w:sz w:val="21"/>
      <w:szCs w:val="21"/>
      <w:lang w:val="zh-CN" w:eastAsia="en-US"/>
    </w:rPr>
  </w:style>
  <w:style w:type="paragraph" w:customStyle="1" w:styleId="clientsignature">
    <w:name w:val="client signature"/>
    <w:basedOn w:val="afff9"/>
    <w:qFormat/>
    <w:pPr>
      <w:widowControl/>
      <w:tabs>
        <w:tab w:val="left" w:pos="5040"/>
      </w:tabs>
      <w:adjustRightInd/>
      <w:spacing w:before="120" w:after="260" w:line="360" w:lineRule="auto"/>
      <w:ind w:firstLineChars="200" w:firstLine="200"/>
      <w:jc w:val="left"/>
      <w:textAlignment w:val="auto"/>
    </w:pPr>
    <w:rPr>
      <w:rFonts w:ascii="Palatino" w:hAnsi="Palatino"/>
      <w:kern w:val="0"/>
      <w:sz w:val="20"/>
      <w:szCs w:val="20"/>
      <w:lang w:eastAsia="en-US"/>
    </w:rPr>
  </w:style>
  <w:style w:type="paragraph" w:customStyle="1" w:styleId="805">
    <w:name w:val="样式 标题 8插图名 + 段前: 0.5 行"/>
    <w:basedOn w:val="8"/>
    <w:pPr>
      <w:widowControl/>
      <w:numPr>
        <w:ilvl w:val="0"/>
        <w:numId w:val="0"/>
      </w:numPr>
      <w:spacing w:beforeLines="50" w:before="50" w:afterLines="50" w:after="0" w:line="300" w:lineRule="auto"/>
      <w:jc w:val="center"/>
    </w:pPr>
    <w:rPr>
      <w:rFonts w:ascii="Times New Roman" w:eastAsia="宋体" w:hAnsi="Times New Roman" w:cs="宋体"/>
      <w:kern w:val="0"/>
      <w:szCs w:val="20"/>
      <w:lang w:val="en-GB"/>
    </w:rPr>
  </w:style>
  <w:style w:type="paragraph" w:customStyle="1" w:styleId="7Char10">
    <w:name w:val="7 Char1"/>
    <w:basedOn w:val="afff9"/>
    <w:uiPriority w:val="99"/>
    <w:qFormat/>
    <w:pPr>
      <w:widowControl/>
      <w:adjustRightInd/>
      <w:spacing w:before="260" w:after="260" w:line="360" w:lineRule="auto"/>
      <w:ind w:firstLineChars="200" w:firstLine="200"/>
      <w:jc w:val="left"/>
      <w:textAlignment w:val="auto"/>
    </w:pPr>
    <w:rPr>
      <w:rFonts w:ascii="Tahoma" w:hAnsi="Tahoma"/>
    </w:rPr>
  </w:style>
  <w:style w:type="paragraph" w:customStyle="1" w:styleId="4GB23126615">
    <w:name w:val="样式 标题 4 + 楷体_GB2312 小四 段前: 6 磅 段后: 6 磅 行距: 1.5 倍行距"/>
    <w:basedOn w:val="42"/>
    <w:uiPriority w:val="99"/>
    <w:qFormat/>
    <w:pPr>
      <w:widowControl/>
      <w:numPr>
        <w:ilvl w:val="0"/>
        <w:numId w:val="0"/>
      </w:numPr>
      <w:tabs>
        <w:tab w:val="left" w:pos="720"/>
        <w:tab w:val="left" w:pos="1044"/>
        <w:tab w:val="left" w:pos="2880"/>
      </w:tabs>
      <w:adjustRightInd/>
      <w:spacing w:before="0" w:after="0" w:line="372" w:lineRule="auto"/>
      <w:ind w:left="2880" w:hanging="360"/>
      <w:jc w:val="both"/>
      <w:textAlignment w:val="auto"/>
    </w:pPr>
    <w:rPr>
      <w:rFonts w:ascii="Arial" w:hAnsi="宋体" w:cs="宋体"/>
      <w:bCs/>
      <w:kern w:val="0"/>
      <w:sz w:val="30"/>
      <w:szCs w:val="30"/>
      <w:lang w:eastAsia="en-US"/>
    </w:rPr>
  </w:style>
  <w:style w:type="paragraph" w:customStyle="1" w:styleId="xl24">
    <w:name w:val="xl24"/>
    <w:basedOn w:val="afff9"/>
    <w:qFormat/>
    <w:pPr>
      <w:widowControl/>
      <w:pBdr>
        <w:top w:val="single" w:sz="12" w:space="0" w:color="auto"/>
        <w:left w:val="single" w:sz="12" w:space="0" w:color="auto"/>
        <w:right w:val="single" w:sz="4" w:space="0" w:color="auto"/>
      </w:pBdr>
      <w:adjustRightInd/>
      <w:spacing w:before="100" w:beforeAutospacing="1" w:after="100" w:afterAutospacing="1" w:line="240" w:lineRule="auto"/>
      <w:jc w:val="right"/>
      <w:textAlignment w:val="auto"/>
    </w:pPr>
    <w:rPr>
      <w:rFonts w:eastAsia="Arial Unicode MS"/>
      <w:kern w:val="0"/>
    </w:rPr>
  </w:style>
  <w:style w:type="paragraph" w:customStyle="1" w:styleId="afffffffffffff5">
    <w:name w:val="小四正文"/>
    <w:basedOn w:val="afff9"/>
    <w:uiPriority w:val="99"/>
    <w:qFormat/>
    <w:pPr>
      <w:widowControl/>
      <w:adjustRightInd/>
      <w:spacing w:before="260" w:after="260" w:line="360" w:lineRule="auto"/>
      <w:ind w:firstLineChars="200" w:firstLine="480"/>
      <w:textAlignment w:val="auto"/>
    </w:pPr>
    <w:rPr>
      <w:rFonts w:cs="宋体"/>
      <w:szCs w:val="20"/>
    </w:rPr>
  </w:style>
  <w:style w:type="paragraph" w:customStyle="1" w:styleId="-3">
    <w:name w:val="样式-正文文字标记3"/>
    <w:basedOn w:val="afff9"/>
    <w:uiPriority w:val="99"/>
    <w:qFormat/>
    <w:pPr>
      <w:widowControl/>
      <w:numPr>
        <w:numId w:val="40"/>
      </w:numPr>
      <w:tabs>
        <w:tab w:val="left" w:pos="1200"/>
      </w:tabs>
      <w:adjustRightInd/>
      <w:spacing w:before="260" w:after="260" w:line="300" w:lineRule="auto"/>
      <w:ind w:firstLineChars="200" w:firstLine="200"/>
      <w:jc w:val="left"/>
      <w:textAlignment w:val="auto"/>
    </w:pPr>
  </w:style>
  <w:style w:type="paragraph" w:customStyle="1" w:styleId="ad">
    <w:name w:val="编号列表"/>
    <w:basedOn w:val="afff9"/>
    <w:qFormat/>
    <w:pPr>
      <w:numPr>
        <w:ilvl w:val="2"/>
        <w:numId w:val="37"/>
      </w:numPr>
      <w:tabs>
        <w:tab w:val="clear" w:pos="1180"/>
        <w:tab w:val="left" w:pos="1260"/>
      </w:tabs>
      <w:ind w:left="1260" w:hanging="720"/>
    </w:pPr>
  </w:style>
  <w:style w:type="paragraph" w:customStyle="1" w:styleId="BodyText21">
    <w:name w:val="Body Text 21"/>
    <w:basedOn w:val="afff9"/>
    <w:uiPriority w:val="99"/>
    <w:qFormat/>
    <w:pPr>
      <w:widowControl/>
      <w:tabs>
        <w:tab w:val="left" w:pos="360"/>
        <w:tab w:val="left" w:pos="720"/>
      </w:tabs>
      <w:adjustRightInd/>
      <w:spacing w:before="260" w:after="260" w:line="360" w:lineRule="auto"/>
      <w:ind w:firstLine="420"/>
      <w:textAlignment w:val="auto"/>
    </w:pPr>
    <w:rPr>
      <w:color w:val="FF0000"/>
      <w:sz w:val="21"/>
    </w:rPr>
  </w:style>
  <w:style w:type="paragraph" w:customStyle="1" w:styleId="CharChar8CharCharCharCharCharChar">
    <w:name w:val="Char Char8 Char Char Char Char Char Char"/>
    <w:basedOn w:val="afff9"/>
    <w:qFormat/>
    <w:pPr>
      <w:adjustRightInd/>
      <w:spacing w:line="360" w:lineRule="auto"/>
      <w:textAlignment w:val="auto"/>
    </w:pPr>
    <w:rPr>
      <w:rFonts w:ascii="宋体" w:hAnsi="宋体"/>
      <w:sz w:val="21"/>
    </w:rPr>
  </w:style>
  <w:style w:type="paragraph" w:customStyle="1" w:styleId="Style5">
    <w:name w:val="Style5"/>
    <w:basedOn w:val="afff9"/>
    <w:uiPriority w:val="99"/>
    <w:pPr>
      <w:widowControl/>
      <w:numPr>
        <w:numId w:val="41"/>
      </w:numPr>
      <w:tabs>
        <w:tab w:val="left" w:pos="907"/>
      </w:tabs>
      <w:adjustRightInd/>
      <w:spacing w:beforeLines="50" w:before="260" w:after="260" w:line="276" w:lineRule="auto"/>
      <w:ind w:firstLineChars="200" w:firstLine="200"/>
      <w:jc w:val="left"/>
      <w:textAlignment w:val="auto"/>
    </w:pPr>
    <w:rPr>
      <w:rFonts w:ascii="Arial" w:hAnsi="Arial"/>
    </w:rPr>
  </w:style>
  <w:style w:type="paragraph" w:customStyle="1" w:styleId="afffffffffffff6">
    <w:name w:val="列项"/>
    <w:basedOn w:val="afff9"/>
    <w:uiPriority w:val="99"/>
    <w:qFormat/>
    <w:pPr>
      <w:widowControl/>
      <w:tabs>
        <w:tab w:val="left" w:pos="709"/>
        <w:tab w:val="left" w:pos="1026"/>
      </w:tabs>
      <w:spacing w:before="260" w:after="260" w:line="360" w:lineRule="auto"/>
      <w:ind w:left="879" w:hanging="454"/>
      <w:textAlignment w:val="auto"/>
    </w:pPr>
    <w:rPr>
      <w:sz w:val="21"/>
      <w:szCs w:val="20"/>
    </w:rPr>
  </w:style>
  <w:style w:type="paragraph" w:customStyle="1" w:styleId="xl28">
    <w:name w:val="xl28"/>
    <w:basedOn w:val="afff9"/>
    <w:qFormat/>
    <w:pPr>
      <w:widowControl/>
      <w:pBdr>
        <w:bottom w:val="single" w:sz="4"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b/>
      <w:bCs/>
      <w:kern w:val="0"/>
    </w:rPr>
  </w:style>
  <w:style w:type="paragraph" w:customStyle="1" w:styleId="RBullet">
    <w:name w:val="R Bullet"/>
    <w:basedOn w:val="afff9"/>
    <w:qFormat/>
    <w:pPr>
      <w:widowControl/>
      <w:numPr>
        <w:numId w:val="42"/>
      </w:numPr>
      <w:tabs>
        <w:tab w:val="left" w:pos="360"/>
      </w:tabs>
      <w:adjustRightInd/>
      <w:spacing w:line="240" w:lineRule="auto"/>
      <w:jc w:val="left"/>
      <w:textAlignment w:val="auto"/>
    </w:pPr>
    <w:rPr>
      <w:kern w:val="0"/>
      <w:szCs w:val="20"/>
      <w:lang w:eastAsia="en-US"/>
    </w:rPr>
  </w:style>
  <w:style w:type="paragraph" w:customStyle="1" w:styleId="257">
    <w:name w:val="样式 首行缩进:  2.57 字符"/>
    <w:basedOn w:val="afff9"/>
    <w:uiPriority w:val="99"/>
    <w:qFormat/>
    <w:pPr>
      <w:widowControl/>
      <w:adjustRightInd/>
      <w:spacing w:before="260" w:after="260" w:line="360" w:lineRule="auto"/>
      <w:ind w:firstLineChars="200" w:firstLine="200"/>
      <w:jc w:val="left"/>
      <w:textAlignment w:val="auto"/>
    </w:pPr>
    <w:rPr>
      <w:sz w:val="21"/>
      <w:szCs w:val="20"/>
    </w:rPr>
  </w:style>
  <w:style w:type="paragraph" w:customStyle="1" w:styleId="xl295">
    <w:name w:val="xl29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M360">
    <w:name w:val="CM360"/>
    <w:basedOn w:val="Default"/>
    <w:next w:val="Default"/>
    <w:qFormat/>
    <w:pPr>
      <w:spacing w:after="368"/>
    </w:pPr>
    <w:rPr>
      <w:rFonts w:ascii=".." w:eastAsia=".." w:hAnsi="Times New Roman" w:cs="Times New Roman"/>
      <w:color w:val="auto"/>
    </w:rPr>
  </w:style>
  <w:style w:type="paragraph" w:customStyle="1" w:styleId="CharCharCharCharCharCharCharCharCharCharCharCharCharCharChar4CharCharCharCharCharChar">
    <w:name w:val="Char Char Char Char Char Char Char Char Char Char Char Char Char Char Char4 Char Char Char Char Char Char"/>
    <w:basedOn w:val="affff6"/>
    <w:qFormat/>
    <w:pPr>
      <w:adjustRightInd/>
      <w:spacing w:line="240" w:lineRule="auto"/>
      <w:textAlignment w:val="auto"/>
    </w:pPr>
    <w:rPr>
      <w:rFonts w:ascii="Tahoma" w:hAnsi="Tahoma"/>
      <w:sz w:val="24"/>
      <w:szCs w:val="20"/>
    </w:rPr>
  </w:style>
  <w:style w:type="paragraph" w:customStyle="1" w:styleId="Quotations">
    <w:name w:val="Quotations"/>
    <w:basedOn w:val="afff9"/>
    <w:uiPriority w:val="99"/>
    <w:qFormat/>
    <w:pPr>
      <w:widowControl/>
      <w:autoSpaceDE w:val="0"/>
      <w:autoSpaceDN w:val="0"/>
      <w:spacing w:before="260" w:after="283" w:line="360" w:lineRule="auto"/>
      <w:ind w:left="567" w:right="567"/>
      <w:jc w:val="left"/>
      <w:textAlignment w:val="auto"/>
    </w:pPr>
    <w:rPr>
      <w:rFonts w:cs="Mangal"/>
      <w:color w:val="000000"/>
      <w:kern w:val="0"/>
      <w:lang w:bidi="hi-IN"/>
    </w:rPr>
  </w:style>
  <w:style w:type="paragraph" w:customStyle="1" w:styleId="TOC21">
    <w:name w:val="TOC 标题21"/>
    <w:basedOn w:val="13"/>
    <w:next w:val="afff9"/>
    <w:uiPriority w:val="39"/>
    <w:qFormat/>
    <w:pPr>
      <w:widowControl/>
      <w:numPr>
        <w:numId w:val="0"/>
      </w:numPr>
      <w:adjustRightInd/>
      <w:spacing w:before="480" w:after="0" w:line="276" w:lineRule="auto"/>
      <w:ind w:left="840" w:hanging="420"/>
      <w:jc w:val="left"/>
      <w:textAlignment w:val="auto"/>
      <w:outlineLvl w:val="9"/>
    </w:pPr>
    <w:rPr>
      <w:rFonts w:ascii="Cambria" w:hAnsi="Cambria"/>
      <w:bCs/>
      <w:color w:val="365F91"/>
      <w:sz w:val="28"/>
      <w:szCs w:val="28"/>
      <w:lang w:val="zh-CN"/>
    </w:rPr>
  </w:style>
  <w:style w:type="paragraph" w:customStyle="1" w:styleId="316">
    <w:name w:val="正文文本缩进 31"/>
    <w:basedOn w:val="afff9"/>
    <w:uiPriority w:val="99"/>
    <w:qFormat/>
    <w:pPr>
      <w:widowControl/>
      <w:adjustRightInd/>
      <w:spacing w:before="260" w:after="260" w:line="360" w:lineRule="auto"/>
      <w:ind w:firstLine="420"/>
      <w:textAlignment w:val="auto"/>
    </w:pPr>
    <w:rPr>
      <w:color w:val="000000"/>
      <w:sz w:val="21"/>
      <w:lang w:val="fr-FR"/>
    </w:rPr>
  </w:style>
  <w:style w:type="paragraph" w:customStyle="1" w:styleId="1ffffc">
    <w:name w:val="招标—标题1"/>
    <w:basedOn w:val="2a"/>
    <w:next w:val="afff9"/>
    <w:qFormat/>
    <w:pPr>
      <w:keepLines/>
      <w:pageBreakBefore/>
      <w:tabs>
        <w:tab w:val="left" w:pos="425"/>
      </w:tabs>
      <w:adjustRightInd/>
      <w:spacing w:before="240" w:after="180" w:line="300" w:lineRule="auto"/>
      <w:ind w:left="425" w:rightChars="100" w:right="240" w:hanging="425"/>
      <w:jc w:val="left"/>
      <w:textAlignment w:val="auto"/>
    </w:pPr>
    <w:rPr>
      <w:rFonts w:ascii="Arial" w:eastAsia="宋体" w:hAnsi="Arial"/>
      <w:sz w:val="21"/>
      <w:szCs w:val="21"/>
    </w:rPr>
  </w:style>
  <w:style w:type="paragraph" w:customStyle="1" w:styleId="08515">
    <w:name w:val="样式 小四 首行缩进:  0.85 厘米 行距: 1.5 倍行距"/>
    <w:basedOn w:val="afff9"/>
    <w:qFormat/>
    <w:pPr>
      <w:suppressAutoHyphens/>
      <w:spacing w:line="360" w:lineRule="auto"/>
      <w:ind w:left="420" w:firstLine="480"/>
    </w:pPr>
    <w:rPr>
      <w:rFonts w:ascii="Tahoma" w:hAnsi="Tahoma" w:cs="宋体"/>
      <w:kern w:val="0"/>
    </w:rPr>
  </w:style>
  <w:style w:type="paragraph" w:customStyle="1" w:styleId="afffffffffffff7">
    <w:name w:val="封面页眉"/>
    <w:basedOn w:val="afffff6"/>
    <w:next w:val="afff9"/>
    <w:semiHidden/>
    <w:pPr>
      <w:widowControl/>
      <w:pBdr>
        <w:bottom w:val="none" w:sz="0" w:space="0" w:color="auto"/>
      </w:pBdr>
      <w:tabs>
        <w:tab w:val="left" w:pos="5980"/>
      </w:tabs>
      <w:adjustRightInd/>
      <w:snapToGrid/>
      <w:spacing w:before="160" w:afterLines="50" w:after="160" w:line="240" w:lineRule="atLeast"/>
      <w:ind w:hangingChars="200" w:hanging="482"/>
      <w:jc w:val="right"/>
      <w:textAlignment w:val="auto"/>
    </w:pPr>
    <w:rPr>
      <w:kern w:val="0"/>
      <w:szCs w:val="28"/>
      <w:lang w:val="zh-CN"/>
    </w:rPr>
  </w:style>
  <w:style w:type="paragraph" w:customStyle="1" w:styleId="2TimesNewRoman5020">
    <w:name w:val="样式 标题 2 + Times New Roman 四号 非加粗 段前: 5 磅 段后: 0 磅 行距: 固定值 20..."/>
    <w:basedOn w:val="2a"/>
    <w:pPr>
      <w:keepLines/>
      <w:adjustRightInd/>
      <w:spacing w:before="100" w:after="0" w:line="400" w:lineRule="exact"/>
      <w:textAlignment w:val="auto"/>
    </w:pPr>
    <w:rPr>
      <w:rFonts w:ascii="Times New Roman" w:cs="宋体"/>
      <w:bCs w:val="0"/>
      <w:sz w:val="28"/>
      <w:szCs w:val="20"/>
      <w:lang w:val="en-US"/>
    </w:rPr>
  </w:style>
  <w:style w:type="paragraph" w:customStyle="1" w:styleId="Charfffff7">
    <w:name w:val="Char"/>
    <w:basedOn w:val="afff9"/>
    <w:qFormat/>
    <w:pPr>
      <w:keepNext/>
      <w:keepLines/>
      <w:pageBreakBefore/>
      <w:tabs>
        <w:tab w:val="left" w:pos="420"/>
      </w:tabs>
      <w:adjustRightInd/>
      <w:spacing w:line="60" w:lineRule="atLeast"/>
      <w:ind w:left="420" w:hanging="420"/>
      <w:jc w:val="center"/>
      <w:textAlignment w:val="auto"/>
    </w:pPr>
    <w:rPr>
      <w:rFonts w:ascii="Tahoma" w:hAnsi="Tahoma"/>
      <w:sz w:val="21"/>
      <w:szCs w:val="21"/>
    </w:rPr>
  </w:style>
  <w:style w:type="paragraph" w:customStyle="1" w:styleId="PIC">
    <w:name w:val="PIC"/>
    <w:basedOn w:val="afff9"/>
    <w:uiPriority w:val="99"/>
    <w:qFormat/>
    <w:pPr>
      <w:widowControl/>
      <w:adjustRightInd/>
      <w:spacing w:before="260" w:after="260" w:line="360" w:lineRule="auto"/>
      <w:ind w:firstLineChars="200" w:firstLine="200"/>
      <w:jc w:val="center"/>
      <w:textAlignment w:val="auto"/>
    </w:pPr>
    <w:rPr>
      <w:rFonts w:cs="宋体"/>
      <w:szCs w:val="20"/>
    </w:rPr>
  </w:style>
  <w:style w:type="paragraph" w:customStyle="1" w:styleId="afffffffffffff8">
    <w:name w:val="可研表格字体"/>
    <w:basedOn w:val="afff9"/>
    <w:uiPriority w:val="99"/>
    <w:qFormat/>
    <w:pPr>
      <w:widowControl/>
      <w:spacing w:before="260" w:after="260" w:line="240" w:lineRule="atLeast"/>
      <w:ind w:firstLineChars="200" w:firstLine="200"/>
      <w:jc w:val="left"/>
      <w:textAlignment w:val="auto"/>
    </w:pPr>
    <w:rPr>
      <w:rFonts w:ascii="宋体"/>
      <w:sz w:val="21"/>
      <w:szCs w:val="20"/>
    </w:rPr>
  </w:style>
  <w:style w:type="paragraph" w:customStyle="1" w:styleId="CharChar8CharCharCharCharCharCharChar">
    <w:name w:val="Char Char8 Char Char Char Char Char Char Char"/>
    <w:basedOn w:val="afff9"/>
    <w:qFormat/>
    <w:pPr>
      <w:adjustRightInd/>
      <w:spacing w:line="360" w:lineRule="auto"/>
      <w:textAlignment w:val="auto"/>
    </w:pPr>
    <w:rPr>
      <w:rFonts w:ascii="宋体" w:hAnsi="宋体"/>
      <w:sz w:val="21"/>
    </w:rPr>
  </w:style>
  <w:style w:type="paragraph" w:customStyle="1" w:styleId="CharCharCharCharCharCharCharCharCharCharCharCharCharCharCharCharCharChar2">
    <w:name w:val="Char Char Char Char Char Char Char Char Char Char Char Char Char Char Char Char Char Char2"/>
    <w:basedOn w:val="affff6"/>
    <w:qFormat/>
    <w:pPr>
      <w:spacing w:line="436" w:lineRule="exact"/>
      <w:ind w:left="357"/>
      <w:jc w:val="left"/>
      <w:textAlignment w:val="auto"/>
      <w:outlineLvl w:val="3"/>
    </w:pPr>
    <w:rPr>
      <w:rFonts w:ascii="Tahoma" w:hAnsi="Tahoma"/>
      <w:b/>
      <w:sz w:val="24"/>
      <w:lang w:val="zh-CN"/>
    </w:rPr>
  </w:style>
  <w:style w:type="paragraph" w:customStyle="1" w:styleId="CM373">
    <w:name w:val="CM373"/>
    <w:basedOn w:val="Default"/>
    <w:next w:val="Default"/>
    <w:pPr>
      <w:spacing w:after="673"/>
    </w:pPr>
    <w:rPr>
      <w:rFonts w:ascii=".." w:eastAsia=".." w:hAnsi="Times New Roman" w:cs="Times New Roman"/>
      <w:color w:val="auto"/>
    </w:rPr>
  </w:style>
  <w:style w:type="paragraph" w:customStyle="1" w:styleId="ASN1Source">
    <w:name w:val="ASN.1 Source"/>
    <w:uiPriority w:val="99"/>
    <w:qFormat/>
    <w:pPr>
      <w:spacing w:before="260" w:after="260" w:line="180" w:lineRule="exact"/>
      <w:ind w:hangingChars="472" w:hanging="992"/>
      <w:jc w:val="both"/>
    </w:pPr>
    <w:rPr>
      <w:rFonts w:ascii="Courier New" w:hAnsi="Courier New"/>
      <w:sz w:val="16"/>
      <w:lang w:val="de-DE" w:eastAsia="en-US"/>
    </w:rPr>
  </w:style>
  <w:style w:type="paragraph" w:customStyle="1" w:styleId="1-12">
    <w:name w:val="中等深浅底纹 1 - 着色 12"/>
    <w:uiPriority w:val="1"/>
    <w:qFormat/>
    <w:pPr>
      <w:widowControl w:val="0"/>
      <w:jc w:val="both"/>
    </w:pPr>
    <w:rPr>
      <w:kern w:val="2"/>
      <w:sz w:val="21"/>
      <w:szCs w:val="22"/>
    </w:rPr>
  </w:style>
  <w:style w:type="paragraph" w:customStyle="1" w:styleId="Char2CharCharCharCharCharChar">
    <w:name w:val="Char2 Char Char Char Char Char Char"/>
    <w:basedOn w:val="afff9"/>
    <w:qFormat/>
    <w:pPr>
      <w:keepNext/>
      <w:keepLines/>
      <w:pageBreakBefore/>
      <w:tabs>
        <w:tab w:val="left" w:pos="900"/>
      </w:tabs>
      <w:adjustRightInd/>
      <w:spacing w:line="240" w:lineRule="auto"/>
      <w:ind w:left="900" w:hanging="420"/>
      <w:textAlignment w:val="auto"/>
    </w:pPr>
    <w:rPr>
      <w:rFonts w:ascii="Tahoma" w:hAnsi="Tahoma"/>
      <w:szCs w:val="20"/>
    </w:rPr>
  </w:style>
  <w:style w:type="paragraph" w:customStyle="1" w:styleId="CM24">
    <w:name w:val="CM24"/>
    <w:basedOn w:val="Default"/>
    <w:next w:val="Default"/>
    <w:uiPriority w:val="99"/>
    <w:qFormat/>
    <w:pPr>
      <w:spacing w:before="260" w:after="260" w:line="493" w:lineRule="atLeast"/>
      <w:ind w:hangingChars="472" w:hanging="992"/>
      <w:jc w:val="both"/>
    </w:pPr>
    <w:rPr>
      <w:rFonts w:ascii="仿宋_GB2312" w:eastAsia="仿宋_GB2312" w:hAnsi="Times New Roman" w:cs="Times New Roman"/>
      <w:color w:val="auto"/>
    </w:rPr>
  </w:style>
  <w:style w:type="paragraph" w:customStyle="1" w:styleId="atgbulletedlist">
    <w:name w:val="atg bulleted list"/>
    <w:basedOn w:val="afff9"/>
    <w:qFormat/>
    <w:pPr>
      <w:widowControl/>
      <w:tabs>
        <w:tab w:val="left" w:pos="840"/>
      </w:tabs>
      <w:adjustRightInd/>
      <w:spacing w:line="240" w:lineRule="auto"/>
      <w:ind w:left="840" w:hanging="420"/>
      <w:jc w:val="left"/>
      <w:textAlignment w:val="auto"/>
    </w:pPr>
    <w:rPr>
      <w:rFonts w:ascii="Calibri" w:eastAsia="Times New Roman" w:hAnsi="Calibri"/>
      <w:kern w:val="0"/>
      <w:sz w:val="20"/>
    </w:rPr>
  </w:style>
  <w:style w:type="paragraph" w:customStyle="1" w:styleId="1ffffd">
    <w:name w:val="标书样式1"/>
    <w:basedOn w:val="13"/>
    <w:uiPriority w:val="99"/>
    <w:qFormat/>
    <w:pPr>
      <w:widowControl/>
      <w:numPr>
        <w:numId w:val="0"/>
      </w:numPr>
      <w:tabs>
        <w:tab w:val="left" w:pos="360"/>
        <w:tab w:val="left" w:pos="420"/>
        <w:tab w:val="left" w:pos="1843"/>
      </w:tabs>
      <w:adjustRightInd/>
      <w:spacing w:before="120" w:line="240" w:lineRule="auto"/>
      <w:ind w:left="-510" w:firstLine="510"/>
      <w:textAlignment w:val="auto"/>
    </w:pPr>
    <w:rPr>
      <w:rFonts w:ascii="宋体" w:hAnsi="宋体"/>
      <w:bCs/>
      <w:color w:val="auto"/>
      <w:kern w:val="2"/>
      <w:szCs w:val="44"/>
      <w:lang w:val="zh-CN" w:eastAsia="en-US"/>
    </w:rPr>
  </w:style>
  <w:style w:type="paragraph" w:customStyle="1" w:styleId="afffffffffffff9">
    <w:name w:val="其他标准称谓"/>
    <w:qFormat/>
    <w:pPr>
      <w:spacing w:line="0" w:lineRule="atLeast"/>
      <w:jc w:val="distribute"/>
    </w:pPr>
    <w:rPr>
      <w:rFonts w:ascii="黑体" w:eastAsia="黑体" w:hAnsi="宋体"/>
      <w:sz w:val="52"/>
    </w:rPr>
  </w:style>
  <w:style w:type="paragraph" w:customStyle="1" w:styleId="afffffffffffffa">
    <w:name w:val="附录四级条标题"/>
    <w:basedOn w:val="afff7"/>
    <w:next w:val="afffffff9"/>
    <w:uiPriority w:val="99"/>
    <w:qFormat/>
    <w:pPr>
      <w:numPr>
        <w:ilvl w:val="0"/>
        <w:numId w:val="0"/>
      </w:numPr>
      <w:ind w:left="2730"/>
      <w:outlineLvl w:val="5"/>
    </w:pPr>
  </w:style>
  <w:style w:type="paragraph" w:customStyle="1" w:styleId="afff7">
    <w:name w:val="附录三级条标题"/>
    <w:basedOn w:val="afffffffffffffb"/>
    <w:next w:val="afffffff9"/>
    <w:uiPriority w:val="99"/>
    <w:qFormat/>
    <w:pPr>
      <w:numPr>
        <w:ilvl w:val="4"/>
        <w:numId w:val="16"/>
      </w:numPr>
      <w:outlineLvl w:val="4"/>
    </w:pPr>
  </w:style>
  <w:style w:type="paragraph" w:customStyle="1" w:styleId="afffffffffffffb">
    <w:name w:val="附录二级条标题"/>
    <w:basedOn w:val="afffffffffffffc"/>
    <w:next w:val="afffffff9"/>
    <w:uiPriority w:val="99"/>
    <w:qFormat/>
    <w:pPr>
      <w:outlineLvl w:val="3"/>
    </w:pPr>
  </w:style>
  <w:style w:type="paragraph" w:customStyle="1" w:styleId="afffffffffffffc">
    <w:name w:val="附录一级条标题"/>
    <w:basedOn w:val="afffffffffffffd"/>
    <w:next w:val="afffffff9"/>
    <w:uiPriority w:val="99"/>
    <w:qFormat/>
    <w:pPr>
      <w:autoSpaceDN w:val="0"/>
      <w:spacing w:beforeLines="0" w:before="0" w:afterLines="0" w:after="0"/>
      <w:outlineLvl w:val="2"/>
    </w:pPr>
  </w:style>
  <w:style w:type="paragraph" w:customStyle="1" w:styleId="afffffffffffffd">
    <w:name w:val="附录章标题"/>
    <w:next w:val="afffffff9"/>
    <w:uiPriority w:val="99"/>
    <w:qFormat/>
    <w:pPr>
      <w:wordWrap w:val="0"/>
      <w:overflowPunct w:val="0"/>
      <w:autoSpaceDE w:val="0"/>
      <w:spacing w:beforeLines="50" w:before="50" w:afterLines="50" w:after="50"/>
      <w:ind w:left="2730"/>
      <w:jc w:val="both"/>
      <w:textAlignment w:val="baseline"/>
      <w:outlineLvl w:val="1"/>
    </w:pPr>
    <w:rPr>
      <w:rFonts w:ascii="黑体" w:eastAsia="黑体"/>
      <w:kern w:val="21"/>
      <w:sz w:val="21"/>
    </w:rPr>
  </w:style>
  <w:style w:type="paragraph" w:customStyle="1" w:styleId="2heading2IndentLeft025inh2heading2IndentL">
    <w:name w:val="标题 2heading 2 + Indent: Left 0.25 inh2heading 2+ Indent: L..."/>
    <w:basedOn w:val="2a"/>
    <w:pPr>
      <w:keepLines/>
      <w:widowControl/>
      <w:tabs>
        <w:tab w:val="left" w:pos="567"/>
      </w:tabs>
      <w:topLinePunct/>
      <w:adjustRightInd/>
      <w:spacing w:beforeAutospacing="1" w:after="100" w:afterAutospacing="1" w:line="360" w:lineRule="auto"/>
      <w:ind w:left="567" w:hanging="567"/>
      <w:textAlignment w:val="auto"/>
    </w:pPr>
    <w:rPr>
      <w:rFonts w:ascii="宋体" w:eastAsia="仿宋_GB2312" w:hAnsi="宋体" w:cs="宋体"/>
      <w:b/>
      <w:kern w:val="24"/>
      <w:sz w:val="36"/>
      <w:szCs w:val="20"/>
    </w:rPr>
  </w:style>
  <w:style w:type="paragraph" w:customStyle="1" w:styleId="03">
    <w:name w:val="目录0"/>
    <w:basedOn w:val="116"/>
    <w:uiPriority w:val="99"/>
    <w:qFormat/>
    <w:pPr>
      <w:widowControl/>
      <w:tabs>
        <w:tab w:val="left" w:pos="630"/>
        <w:tab w:val="right" w:leader="dot" w:pos="8296"/>
        <w:tab w:val="right" w:leader="middleDot" w:pos="8931"/>
      </w:tabs>
      <w:adjustRightInd/>
      <w:spacing w:before="120" w:line="300" w:lineRule="auto"/>
      <w:contextualSpacing/>
      <w:jc w:val="center"/>
      <w:textAlignment w:val="auto"/>
    </w:pPr>
    <w:rPr>
      <w:rFonts w:eastAsia="黑体"/>
      <w:b/>
      <w:color w:val="000000"/>
      <w:sz w:val="32"/>
      <w:szCs w:val="28"/>
    </w:rPr>
  </w:style>
  <w:style w:type="paragraph" w:customStyle="1" w:styleId="5f">
    <w:name w:val="제목5"/>
    <w:next w:val="afffffffffffff2"/>
    <w:qFormat/>
    <w:pPr>
      <w:widowControl w:val="0"/>
      <w:autoSpaceDE w:val="0"/>
      <w:autoSpaceDN w:val="0"/>
      <w:adjustRightInd w:val="0"/>
      <w:spacing w:line="320" w:lineRule="atLeast"/>
      <w:ind w:firstLine="1200"/>
    </w:pPr>
    <w:rPr>
      <w:rFonts w:ascii="Batang" w:eastAsia="Batang" w:hAnsi="Batang" w:cs="Calibri"/>
      <w:color w:val="000000"/>
      <w:lang w:eastAsia="ko-KR"/>
    </w:rPr>
  </w:style>
  <w:style w:type="paragraph" w:customStyle="1" w:styleId="5f0">
    <w:name w:val="标书第5段"/>
    <w:basedOn w:val="50"/>
    <w:uiPriority w:val="99"/>
    <w:qFormat/>
    <w:pPr>
      <w:keepNext/>
      <w:keepLines/>
      <w:widowControl/>
      <w:numPr>
        <w:ilvl w:val="0"/>
        <w:numId w:val="0"/>
      </w:numPr>
      <w:tabs>
        <w:tab w:val="left" w:pos="3600"/>
      </w:tabs>
      <w:spacing w:before="240" w:after="240" w:line="360" w:lineRule="auto"/>
      <w:ind w:left="255" w:firstLine="28"/>
      <w:textAlignment w:val="auto"/>
    </w:pPr>
    <w:rPr>
      <w:rFonts w:ascii="宋体" w:hAnsi="宋体"/>
      <w:bCs/>
      <w:kern w:val="0"/>
      <w:sz w:val="28"/>
      <w:szCs w:val="28"/>
      <w:lang w:val="zh-CN" w:eastAsia="en-US"/>
    </w:rPr>
  </w:style>
  <w:style w:type="paragraph" w:customStyle="1" w:styleId="xl113">
    <w:name w:val="xl113"/>
    <w:basedOn w:val="afff9"/>
    <w:qFormat/>
    <w:pPr>
      <w:widowControl/>
      <w:pBdr>
        <w:top w:val="single" w:sz="4" w:space="0" w:color="auto"/>
        <w:left w:val="single" w:sz="4" w:space="0" w:color="auto"/>
        <w:bottom w:val="single" w:sz="4" w:space="0" w:color="auto"/>
      </w:pBdr>
      <w:adjustRightInd/>
      <w:spacing w:before="100" w:beforeAutospacing="1" w:after="100" w:afterAutospacing="1" w:line="360" w:lineRule="auto"/>
      <w:jc w:val="left"/>
      <w:textAlignment w:val="auto"/>
    </w:pPr>
    <w:rPr>
      <w:rFonts w:ascii="宋体" w:hAnsi="宋体" w:cs="宋体"/>
      <w:kern w:val="0"/>
      <w:sz w:val="18"/>
      <w:szCs w:val="18"/>
    </w:rPr>
  </w:style>
  <w:style w:type="paragraph" w:customStyle="1" w:styleId="84">
    <w:name w:val="제목8"/>
    <w:next w:val="afffffffffffff2"/>
    <w:qFormat/>
    <w:pPr>
      <w:widowControl w:val="0"/>
      <w:autoSpaceDE w:val="0"/>
      <w:autoSpaceDN w:val="0"/>
      <w:adjustRightInd w:val="0"/>
      <w:spacing w:line="320" w:lineRule="atLeast"/>
      <w:ind w:firstLine="1800"/>
    </w:pPr>
    <w:rPr>
      <w:rFonts w:ascii="Batang" w:eastAsia="Batang" w:hAnsi="Batang" w:cs="Calibri"/>
      <w:color w:val="000000"/>
      <w:lang w:eastAsia="ko-KR"/>
    </w:rPr>
  </w:style>
  <w:style w:type="paragraph" w:customStyle="1" w:styleId="2fff4">
    <w:name w:val="제목2"/>
    <w:qFormat/>
    <w:pPr>
      <w:widowControl w:val="0"/>
      <w:autoSpaceDE w:val="0"/>
      <w:autoSpaceDN w:val="0"/>
      <w:adjustRightInd w:val="0"/>
      <w:spacing w:line="360" w:lineRule="atLeast"/>
    </w:pPr>
    <w:rPr>
      <w:rFonts w:eastAsia="BatangChe" w:cs="Calibri"/>
      <w:b/>
      <w:bCs/>
      <w:color w:val="000000"/>
      <w:lang w:eastAsia="ko-KR"/>
    </w:rPr>
  </w:style>
  <w:style w:type="paragraph" w:customStyle="1" w:styleId="CharChar8CharCharCharCharCharCharCharCharCharCharCharCharCharCharCharChar">
    <w:name w:val="Char Char8 Char Char Char Char Char Char Char Char Char Char Char Char Char Char Char Char"/>
    <w:basedOn w:val="afff9"/>
    <w:qFormat/>
    <w:pPr>
      <w:adjustRightInd/>
      <w:spacing w:line="240" w:lineRule="auto"/>
      <w:textAlignment w:val="auto"/>
    </w:pPr>
    <w:rPr>
      <w:rFonts w:ascii="Tahoma" w:hAnsi="Tahoma"/>
      <w:szCs w:val="20"/>
    </w:rPr>
  </w:style>
  <w:style w:type="paragraph" w:customStyle="1" w:styleId="afffffffffffffe">
    <w:name w:val="封面标准文稿编辑信息"/>
    <w:uiPriority w:val="99"/>
    <w:qFormat/>
    <w:pPr>
      <w:spacing w:before="180" w:line="180" w:lineRule="exact"/>
      <w:jc w:val="center"/>
    </w:pPr>
    <w:rPr>
      <w:rFonts w:ascii="宋体"/>
      <w:sz w:val="21"/>
    </w:rPr>
  </w:style>
  <w:style w:type="paragraph" w:customStyle="1" w:styleId="xl271">
    <w:name w:val="xl27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harCharCharCharCharCharCharCharCharCharCharCharCharCharChar4CharCharCharCharCharCharChar1CharCharChar2CharCharChar">
    <w:name w:val="Char Char Char Char Char Char Char Char Char Char Char Char Char Char Char4 Char Char Char Char Char Char Char1 Char Char Char2 Char Char Char"/>
    <w:basedOn w:val="affff6"/>
    <w:pPr>
      <w:adjustRightInd/>
      <w:spacing w:line="240" w:lineRule="auto"/>
      <w:textAlignment w:val="auto"/>
    </w:pPr>
    <w:rPr>
      <w:rFonts w:ascii="Tahoma" w:hAnsi="Tahoma"/>
      <w:sz w:val="24"/>
      <w:szCs w:val="20"/>
    </w:rPr>
  </w:style>
  <w:style w:type="paragraph" w:customStyle="1" w:styleId="affffffffffffff">
    <w:name w:val="È±Ê¡ÎÄ±¾"/>
    <w:basedOn w:val="afff9"/>
    <w:uiPriority w:val="99"/>
    <w:qFormat/>
    <w:pPr>
      <w:widowControl/>
      <w:overflowPunct w:val="0"/>
      <w:autoSpaceDE w:val="0"/>
      <w:autoSpaceDN w:val="0"/>
      <w:spacing w:line="240" w:lineRule="auto"/>
      <w:jc w:val="left"/>
    </w:pPr>
    <w:rPr>
      <w:kern w:val="0"/>
      <w:szCs w:val="20"/>
    </w:rPr>
  </w:style>
  <w:style w:type="paragraph" w:customStyle="1" w:styleId="3h3subheadheading3Sub-subsectionTitleH3l3">
    <w:name w:val="样式 标题 3正文三级标题h3subheadheading 3Sub-sub section TitleH3l3..."/>
    <w:basedOn w:val="30"/>
    <w:pPr>
      <w:keepNext w:val="0"/>
      <w:keepLines w:val="0"/>
      <w:widowControl/>
      <w:tabs>
        <w:tab w:val="left" w:pos="709"/>
        <w:tab w:val="left" w:pos="1685"/>
        <w:tab w:val="left" w:pos="5248"/>
      </w:tabs>
      <w:spacing w:before="0" w:after="0" w:line="440" w:lineRule="exact"/>
      <w:ind w:left="1685" w:hanging="420"/>
      <w:jc w:val="both"/>
    </w:pPr>
    <w:rPr>
      <w:rFonts w:ascii="宋体" w:eastAsia="宋体" w:hAnsi="宋体"/>
      <w:sz w:val="24"/>
      <w:szCs w:val="24"/>
    </w:rPr>
  </w:style>
  <w:style w:type="paragraph" w:customStyle="1" w:styleId="affffffffffffff0">
    <w:name w:val="样式 文档正文 + 宋体"/>
    <w:basedOn w:val="affffffffffff3"/>
    <w:qFormat/>
    <w:pPr>
      <w:spacing w:line="440" w:lineRule="exact"/>
      <w:ind w:firstLineChars="0" w:firstLine="567"/>
    </w:pPr>
    <w:rPr>
      <w:rFonts w:hAnsi="宋体"/>
      <w:kern w:val="2"/>
    </w:rPr>
  </w:style>
  <w:style w:type="paragraph" w:customStyle="1" w:styleId="leftbullet">
    <w:name w:val="left bullet"/>
    <w:basedOn w:val="3e"/>
    <w:uiPriority w:val="99"/>
    <w:qFormat/>
    <w:pPr>
      <w:widowControl/>
      <w:tabs>
        <w:tab w:val="left" w:pos="360"/>
      </w:tabs>
      <w:spacing w:before="260" w:after="260" w:line="360" w:lineRule="auto"/>
      <w:ind w:leftChars="0" w:left="360" w:firstLineChars="200" w:hanging="360"/>
      <w:jc w:val="left"/>
    </w:pPr>
    <w:rPr>
      <w:rFonts w:eastAsia="PMingLiU" w:hAnsi="宋体" w:hint="eastAsia"/>
      <w:kern w:val="0"/>
      <w:sz w:val="24"/>
      <w:szCs w:val="24"/>
      <w:lang w:val="zh-CN" w:eastAsia="zh-TW"/>
    </w:rPr>
  </w:style>
  <w:style w:type="paragraph" w:customStyle="1" w:styleId="Char2CharCharChar">
    <w:name w:val="Char2 Char Char Char"/>
    <w:basedOn w:val="afff9"/>
    <w:uiPriority w:val="99"/>
    <w:qFormat/>
    <w:pPr>
      <w:keepNext/>
      <w:keepLines/>
      <w:pageBreakBefore/>
      <w:widowControl/>
      <w:tabs>
        <w:tab w:val="left" w:pos="360"/>
      </w:tabs>
      <w:spacing w:before="260" w:after="260" w:line="360" w:lineRule="auto"/>
      <w:ind w:firstLineChars="200" w:firstLine="200"/>
      <w:jc w:val="left"/>
      <w:textAlignment w:val="auto"/>
    </w:pPr>
    <w:rPr>
      <w:kern w:val="0"/>
    </w:rPr>
  </w:style>
  <w:style w:type="paragraph" w:customStyle="1" w:styleId="affa">
    <w:name w:val="图形编号联通"/>
    <w:basedOn w:val="afff9"/>
    <w:pPr>
      <w:numPr>
        <w:numId w:val="43"/>
      </w:numPr>
      <w:adjustRightInd/>
      <w:spacing w:beforeLines="50" w:before="156" w:afterLines="50" w:after="156" w:line="240" w:lineRule="auto"/>
      <w:jc w:val="center"/>
      <w:textAlignment w:val="auto"/>
    </w:pPr>
    <w:rPr>
      <w:sz w:val="21"/>
    </w:rPr>
  </w:style>
  <w:style w:type="paragraph" w:customStyle="1" w:styleId="affffffffffffff1">
    <w:name w:val="数字编号列项（二级）"/>
    <w:qFormat/>
    <w:pPr>
      <w:ind w:leftChars="400" w:left="1260" w:hangingChars="200" w:hanging="420"/>
      <w:jc w:val="both"/>
    </w:pPr>
    <w:rPr>
      <w:rFonts w:ascii="宋体"/>
      <w:sz w:val="21"/>
    </w:rPr>
  </w:style>
  <w:style w:type="paragraph" w:customStyle="1" w:styleId="CharCharCharCharCharChar1Char">
    <w:name w:val="Char Char Char Char Char Char1 Char"/>
    <w:basedOn w:val="afff9"/>
    <w:qFormat/>
    <w:pPr>
      <w:widowControl/>
      <w:adjustRightInd/>
      <w:spacing w:after="160" w:line="240" w:lineRule="exact"/>
      <w:jc w:val="left"/>
      <w:textAlignment w:val="auto"/>
    </w:pPr>
    <w:rPr>
      <w:rFonts w:ascii="Arial" w:eastAsia="Times New Roman" w:hAnsi="Arial" w:cs="Verdana"/>
      <w:b/>
      <w:kern w:val="0"/>
      <w:lang w:eastAsia="en-US"/>
    </w:rPr>
  </w:style>
  <w:style w:type="paragraph" w:customStyle="1" w:styleId="xl188">
    <w:name w:val="xl18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90">
    <w:name w:val="Char9"/>
    <w:basedOn w:val="affff6"/>
    <w:qFormat/>
    <w:pPr>
      <w:widowControl/>
      <w:adjustRightInd/>
      <w:spacing w:before="260" w:after="260" w:line="360" w:lineRule="auto"/>
      <w:ind w:firstLine="432"/>
      <w:jc w:val="left"/>
      <w:textAlignment w:val="auto"/>
    </w:pPr>
    <w:rPr>
      <w:rFonts w:ascii="Tahoma" w:hAnsi="Tahoma"/>
      <w:kern w:val="0"/>
      <w:sz w:val="24"/>
      <w:szCs w:val="20"/>
      <w:lang w:val="zh-CN" w:eastAsia="en-US"/>
    </w:rPr>
  </w:style>
  <w:style w:type="paragraph" w:customStyle="1" w:styleId="CharCharCharCharCharChar0">
    <w:name w:val="Char Char Char Char Char Char"/>
    <w:basedOn w:val="affff6"/>
    <w:qFormat/>
    <w:pPr>
      <w:adjustRightInd/>
      <w:spacing w:line="240" w:lineRule="auto"/>
      <w:textAlignment w:val="auto"/>
    </w:pPr>
    <w:rPr>
      <w:rFonts w:ascii="Tahoma" w:hAnsi="Tahoma"/>
      <w:sz w:val="24"/>
      <w:szCs w:val="20"/>
    </w:rPr>
  </w:style>
  <w:style w:type="paragraph" w:customStyle="1" w:styleId="CharChar8CharCharCharCharCharCharCharCharChar1">
    <w:name w:val="Char Char8 Char Char Char Char Char Char Char Char Char1"/>
    <w:basedOn w:val="afff9"/>
    <w:uiPriority w:val="99"/>
    <w:qFormat/>
    <w:pPr>
      <w:widowControl/>
      <w:adjustRightInd/>
      <w:spacing w:before="260" w:after="260" w:line="360" w:lineRule="auto"/>
      <w:textAlignment w:val="auto"/>
    </w:pPr>
    <w:rPr>
      <w:rFonts w:ascii="宋体" w:hAnsi="宋体"/>
    </w:rPr>
  </w:style>
  <w:style w:type="paragraph" w:customStyle="1" w:styleId="Char40">
    <w:name w:val="Char4"/>
    <w:basedOn w:val="afff9"/>
    <w:uiPriority w:val="99"/>
    <w:qFormat/>
    <w:pPr>
      <w:adjustRightInd/>
      <w:spacing w:line="240" w:lineRule="auto"/>
      <w:textAlignment w:val="auto"/>
    </w:pPr>
    <w:rPr>
      <w:rFonts w:ascii="Tahoma" w:hAnsi="Tahoma"/>
      <w:szCs w:val="20"/>
    </w:rPr>
  </w:style>
  <w:style w:type="paragraph" w:customStyle="1" w:styleId="affffffffffffff2">
    <w:name w:val="图表名"/>
    <w:basedOn w:val="afff9"/>
    <w:next w:val="afff9"/>
    <w:uiPriority w:val="99"/>
    <w:qFormat/>
    <w:pPr>
      <w:widowControl/>
      <w:adjustRightInd/>
      <w:spacing w:before="260" w:after="260" w:line="360" w:lineRule="auto"/>
      <w:ind w:firstLineChars="200" w:firstLine="200"/>
      <w:jc w:val="center"/>
      <w:textAlignment w:val="auto"/>
    </w:pPr>
    <w:rPr>
      <w:rFonts w:ascii="Arial" w:eastAsia="黑体" w:hAnsi="Arial" w:cs="Arial"/>
    </w:rPr>
  </w:style>
  <w:style w:type="paragraph" w:customStyle="1" w:styleId="afd">
    <w:name w:val="注×："/>
    <w:uiPriority w:val="99"/>
    <w:qFormat/>
    <w:pPr>
      <w:widowControl w:val="0"/>
      <w:numPr>
        <w:numId w:val="44"/>
      </w:numPr>
      <w:tabs>
        <w:tab w:val="left" w:pos="630"/>
      </w:tabs>
      <w:autoSpaceDE w:val="0"/>
      <w:autoSpaceDN w:val="0"/>
      <w:jc w:val="both"/>
    </w:pPr>
    <w:rPr>
      <w:rFonts w:ascii="宋体"/>
      <w:sz w:val="18"/>
    </w:rPr>
  </w:style>
  <w:style w:type="paragraph" w:customStyle="1" w:styleId="CM38">
    <w:name w:val="CM38"/>
    <w:basedOn w:val="Default"/>
    <w:next w:val="Default"/>
    <w:uiPriority w:val="99"/>
    <w:qFormat/>
    <w:pPr>
      <w:spacing w:before="260" w:after="215" w:line="415" w:lineRule="auto"/>
      <w:ind w:hangingChars="472" w:hanging="992"/>
      <w:jc w:val="both"/>
    </w:pPr>
    <w:rPr>
      <w:rFonts w:ascii="仿宋_GB2312" w:eastAsia="仿宋_GB2312" w:hAnsi="Times New Roman" w:cs="Times New Roman"/>
      <w:color w:val="auto"/>
    </w:rPr>
  </w:style>
  <w:style w:type="paragraph" w:customStyle="1" w:styleId="ALT2">
    <w:name w:val="ALT+2点符"/>
    <w:basedOn w:val="afff9"/>
    <w:uiPriority w:val="99"/>
    <w:qFormat/>
    <w:pPr>
      <w:widowControl/>
      <w:tabs>
        <w:tab w:val="left" w:pos="0"/>
        <w:tab w:val="left" w:pos="1327"/>
      </w:tabs>
      <w:adjustRightInd/>
      <w:spacing w:before="260" w:after="260" w:line="360" w:lineRule="auto"/>
      <w:ind w:left="1327" w:hanging="420"/>
      <w:textAlignment w:val="auto"/>
    </w:pPr>
    <w:rPr>
      <w:szCs w:val="20"/>
    </w:rPr>
  </w:style>
  <w:style w:type="paragraph" w:customStyle="1" w:styleId="CharCharCharCharCharCharCharCharCharCharCharChar">
    <w:name w:val="Char Char Char Char Char Char Char Char Char Char Char Char"/>
    <w:basedOn w:val="affff6"/>
    <w:pPr>
      <w:numPr>
        <w:ilvl w:val="2"/>
        <w:numId w:val="45"/>
      </w:numPr>
      <w:tabs>
        <w:tab w:val="left" w:pos="360"/>
      </w:tabs>
      <w:adjustRightInd/>
      <w:spacing w:line="240" w:lineRule="auto"/>
      <w:textAlignment w:val="auto"/>
    </w:pPr>
    <w:rPr>
      <w:rFonts w:ascii="黑体" w:eastAsia="黑体"/>
      <w:kern w:val="0"/>
      <w:szCs w:val="21"/>
    </w:rPr>
  </w:style>
  <w:style w:type="paragraph" w:customStyle="1" w:styleId="Char310">
    <w:name w:val="Char31"/>
    <w:basedOn w:val="affff6"/>
    <w:uiPriority w:val="99"/>
    <w:qFormat/>
    <w:pPr>
      <w:widowControl/>
      <w:adjustRightInd/>
      <w:spacing w:before="260" w:after="260" w:line="360" w:lineRule="auto"/>
      <w:ind w:firstLineChars="200" w:firstLine="454"/>
      <w:jc w:val="left"/>
      <w:textAlignment w:val="auto"/>
    </w:pPr>
    <w:rPr>
      <w:rFonts w:ascii="Tahoma" w:hAnsi="Tahoma" w:cs="Tahoma"/>
      <w:kern w:val="0"/>
      <w:szCs w:val="20"/>
      <w:lang w:val="zh-CN" w:eastAsia="en-US"/>
    </w:rPr>
  </w:style>
  <w:style w:type="paragraph" w:customStyle="1" w:styleId="Char1CharChar1Char1">
    <w:name w:val="Char1 Char Char1 Char1"/>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ListBulletIndent">
    <w:name w:val="List Bullet Indent"/>
    <w:basedOn w:val="leftbullet"/>
    <w:uiPriority w:val="99"/>
    <w:qFormat/>
    <w:pPr>
      <w:tabs>
        <w:tab w:val="left" w:pos="720"/>
      </w:tabs>
    </w:pPr>
    <w:rPr>
      <w:rFonts w:ascii="Arial" w:hAnsi="Arial" w:cs="Arial"/>
      <w:sz w:val="20"/>
    </w:rPr>
  </w:style>
  <w:style w:type="paragraph" w:customStyle="1" w:styleId="b2">
    <w:name w:val="b2"/>
    <w:basedOn w:val="afff9"/>
    <w:uiPriority w:val="99"/>
    <w:qFormat/>
    <w:pPr>
      <w:widowControl/>
      <w:tabs>
        <w:tab w:val="left" w:pos="1551"/>
      </w:tabs>
      <w:adjustRightInd/>
      <w:spacing w:afterLines="50" w:after="50" w:line="360" w:lineRule="auto"/>
      <w:ind w:hangingChars="200" w:hanging="200"/>
      <w:textAlignment w:val="auto"/>
    </w:pPr>
    <w:rPr>
      <w:rFonts w:ascii="宋体" w:hAnsi="宋体"/>
      <w:szCs w:val="20"/>
    </w:rPr>
  </w:style>
  <w:style w:type="paragraph" w:customStyle="1" w:styleId="Tableheader">
    <w:name w:val="Table header"/>
    <w:basedOn w:val="afff9"/>
    <w:uiPriority w:val="99"/>
    <w:qFormat/>
    <w:pPr>
      <w:widowControl/>
      <w:adjustRightInd/>
      <w:spacing w:before="120" w:after="120" w:line="360" w:lineRule="auto"/>
      <w:ind w:firstLineChars="200" w:firstLine="200"/>
      <w:jc w:val="left"/>
      <w:textAlignment w:val="auto"/>
    </w:pPr>
    <w:rPr>
      <w:rFonts w:ascii="Arial" w:hAnsi="Arial"/>
      <w:b/>
      <w:kern w:val="0"/>
      <w:sz w:val="20"/>
      <w:szCs w:val="20"/>
      <w:lang w:eastAsia="en-US"/>
    </w:rPr>
  </w:style>
  <w:style w:type="paragraph" w:customStyle="1" w:styleId="0740">
    <w:name w:val="样式 首行缩进:  0.74 厘米 行距: 单倍行距"/>
    <w:basedOn w:val="afff9"/>
    <w:qFormat/>
    <w:pPr>
      <w:adjustRightInd/>
      <w:spacing w:line="240" w:lineRule="auto"/>
      <w:ind w:leftChars="100" w:left="240" w:rightChars="100" w:right="240" w:firstLineChars="200" w:firstLine="420"/>
      <w:jc w:val="left"/>
      <w:textAlignment w:val="auto"/>
    </w:pPr>
    <w:rPr>
      <w:rFonts w:cs="Calibri"/>
    </w:rPr>
  </w:style>
  <w:style w:type="paragraph" w:customStyle="1" w:styleId="07415">
    <w:name w:val="样式 宋体 首行缩进:  0.74 厘米 行距: 1.5 倍行距"/>
    <w:basedOn w:val="afff9"/>
    <w:uiPriority w:val="99"/>
    <w:qFormat/>
    <w:pPr>
      <w:widowControl/>
      <w:adjustRightInd/>
      <w:spacing w:before="260" w:after="260" w:line="360" w:lineRule="auto"/>
      <w:ind w:firstLine="420"/>
      <w:textAlignment w:val="auto"/>
    </w:pPr>
    <w:rPr>
      <w:rFonts w:ascii="宋体" w:hAnsi="宋体"/>
    </w:rPr>
  </w:style>
  <w:style w:type="paragraph" w:customStyle="1" w:styleId="074150">
    <w:name w:val="样式 宋体 小四 左侧:  0.74 厘米 行距: 1.5 倍行距"/>
    <w:basedOn w:val="afff9"/>
    <w:qFormat/>
    <w:pPr>
      <w:adjustRightInd/>
      <w:spacing w:line="360" w:lineRule="auto"/>
      <w:ind w:left="420"/>
      <w:textAlignment w:val="auto"/>
    </w:pPr>
    <w:rPr>
      <w:rFonts w:ascii="宋体" w:hAnsi="宋体" w:cs="宋体"/>
      <w:sz w:val="21"/>
      <w:szCs w:val="20"/>
    </w:rPr>
  </w:style>
  <w:style w:type="paragraph" w:customStyle="1" w:styleId="CharCharCharCharCharCharCharCharCharCharCharCharCharCharChar4CharCharCharCharCharCharChar1CharCharChar1">
    <w:name w:val="Char Char Char Char Char Char Char Char Char Char Char Char Char Char Char4 Char Char Char Char Char Char Char1 Char Char Char1"/>
    <w:basedOn w:val="affff6"/>
    <w:pPr>
      <w:adjustRightInd/>
      <w:spacing w:line="240" w:lineRule="auto"/>
      <w:textAlignment w:val="auto"/>
    </w:pPr>
    <w:rPr>
      <w:rFonts w:ascii="Tahoma" w:hAnsi="Tahoma"/>
      <w:sz w:val="24"/>
      <w:szCs w:val="20"/>
    </w:rPr>
  </w:style>
  <w:style w:type="paragraph" w:customStyle="1" w:styleId="xl26">
    <w:name w:val="xl26"/>
    <w:basedOn w:val="afff9"/>
    <w:qFormat/>
    <w:pPr>
      <w:widowControl/>
      <w:pBdr>
        <w:left w:val="single" w:sz="12" w:space="0" w:color="auto"/>
        <w:bottom w:val="single" w:sz="4" w:space="0" w:color="auto"/>
        <w:right w:val="single" w:sz="4" w:space="0" w:color="auto"/>
      </w:pBdr>
      <w:adjustRightInd/>
      <w:spacing w:before="100" w:beforeAutospacing="1" w:after="100" w:afterAutospacing="1" w:line="240" w:lineRule="auto"/>
      <w:jc w:val="center"/>
      <w:textAlignment w:val="auto"/>
    </w:pPr>
    <w:rPr>
      <w:rFonts w:eastAsia="Arial Unicode MS"/>
      <w:kern w:val="0"/>
    </w:rPr>
  </w:style>
  <w:style w:type="paragraph" w:customStyle="1" w:styleId="2fff5">
    <w:name w:val="批注主题2"/>
    <w:basedOn w:val="affff7"/>
    <w:next w:val="affff7"/>
    <w:uiPriority w:val="99"/>
    <w:qFormat/>
    <w:pPr>
      <w:widowControl/>
      <w:adjustRightInd/>
      <w:spacing w:before="260" w:after="260" w:line="360" w:lineRule="auto"/>
      <w:ind w:firstLine="432"/>
      <w:textAlignment w:val="auto"/>
    </w:pPr>
    <w:rPr>
      <w:rFonts w:ascii="宋体" w:hAnsi="宋体"/>
      <w:b/>
      <w:bCs/>
      <w:kern w:val="0"/>
      <w:lang w:val="zh-CN" w:eastAsia="en-US"/>
    </w:rPr>
  </w:style>
  <w:style w:type="paragraph" w:customStyle="1" w:styleId="1ffffe">
    <w:name w:val="编号 1"/>
    <w:basedOn w:val="affffa"/>
    <w:next w:val="afff9"/>
    <w:uiPriority w:val="99"/>
    <w:qFormat/>
    <w:pPr>
      <w:widowControl/>
      <w:tabs>
        <w:tab w:val="left" w:pos="420"/>
        <w:tab w:val="left" w:pos="960"/>
        <w:tab w:val="left" w:pos="2098"/>
      </w:tabs>
      <w:topLinePunct/>
      <w:adjustRightInd/>
      <w:spacing w:before="100" w:beforeAutospacing="1" w:after="100" w:afterAutospacing="1" w:line="0" w:lineRule="atLeast"/>
      <w:ind w:left="420" w:firstLineChars="200" w:hanging="420"/>
      <w:jc w:val="left"/>
      <w:textAlignment w:val="auto"/>
    </w:pPr>
    <w:rPr>
      <w:rFonts w:ascii="宋体" w:eastAsia="仿宋_GB2312" w:hAnsi="宋体"/>
      <w:kern w:val="0"/>
      <w:szCs w:val="20"/>
      <w:lang w:val="zh-CN" w:eastAsia="en-US"/>
    </w:rPr>
  </w:style>
  <w:style w:type="paragraph" w:customStyle="1" w:styleId="xl40">
    <w:name w:val="xl40"/>
    <w:basedOn w:val="afff9"/>
    <w:qFormat/>
    <w:pPr>
      <w:widowControl/>
      <w:pBdr>
        <w:bottom w:val="single" w:sz="4"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b/>
      <w:bCs/>
      <w:color w:val="FFCC99"/>
      <w:kern w:val="0"/>
    </w:rPr>
  </w:style>
  <w:style w:type="paragraph" w:customStyle="1" w:styleId="xl297">
    <w:name w:val="xl29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92">
    <w:name w:val="xl92"/>
    <w:basedOn w:val="afff9"/>
    <w:qFormat/>
    <w:pPr>
      <w:widowControl/>
      <w:pBdr>
        <w:top w:val="single" w:sz="4" w:space="0" w:color="auto"/>
        <w:left w:val="single" w:sz="4" w:space="0" w:color="auto"/>
        <w:bottom w:val="single" w:sz="4" w:space="0" w:color="auto"/>
        <w:right w:val="single" w:sz="4" w:space="0" w:color="auto"/>
      </w:pBdr>
      <w:shd w:val="clear" w:color="auto" w:fill="DDDDDD"/>
      <w:adjustRightInd/>
      <w:spacing w:before="100" w:beforeAutospacing="1" w:after="100" w:afterAutospacing="1" w:line="360" w:lineRule="auto"/>
      <w:jc w:val="left"/>
      <w:textAlignment w:val="auto"/>
    </w:pPr>
    <w:rPr>
      <w:rFonts w:ascii="宋体" w:hAnsi="宋体" w:cs="宋体"/>
      <w:kern w:val="0"/>
      <w:sz w:val="20"/>
      <w:szCs w:val="20"/>
    </w:rPr>
  </w:style>
  <w:style w:type="paragraph" w:customStyle="1" w:styleId="affffffffffffff3">
    <w:name w:val="正文_引用文字"/>
    <w:basedOn w:val="afff9"/>
    <w:qFormat/>
    <w:pPr>
      <w:adjustRightInd/>
      <w:spacing w:line="360" w:lineRule="auto"/>
      <w:ind w:left="480" w:firstLineChars="200" w:firstLine="480"/>
      <w:textAlignment w:val="auto"/>
    </w:pPr>
    <w:rPr>
      <w:rFonts w:ascii="楷体_GB2312" w:eastAsia="楷体_GB2312" w:hint="eastAsia"/>
      <w:szCs w:val="21"/>
    </w:rPr>
  </w:style>
  <w:style w:type="paragraph" w:customStyle="1" w:styleId="CharCharCharChar5">
    <w:name w:val="Char Char Char Char5"/>
    <w:basedOn w:val="afff9"/>
    <w:uiPriority w:val="99"/>
    <w:qFormat/>
    <w:pPr>
      <w:widowControl/>
      <w:adjustRightInd/>
      <w:spacing w:before="260" w:after="260" w:line="360" w:lineRule="auto"/>
      <w:ind w:firstLineChars="200" w:firstLine="480"/>
      <w:textAlignment w:val="auto"/>
    </w:pPr>
    <w:rPr>
      <w:rFonts w:ascii="Tahoma" w:hAnsi="Tahoma"/>
      <w:szCs w:val="20"/>
    </w:rPr>
  </w:style>
  <w:style w:type="paragraph" w:customStyle="1" w:styleId="ParaCharCharCharCharCharCharCharCharChar1CharCharCharCharCharCharChar">
    <w:name w:val="默认段落字体 Para Char Char Char Char Char Char Char Char Char1 Char Char Char Char Char Char Char"/>
    <w:basedOn w:val="affff6"/>
    <w:uiPriority w:val="99"/>
    <w:qFormat/>
    <w:pPr>
      <w:adjustRightInd/>
      <w:spacing w:line="240" w:lineRule="auto"/>
      <w:textAlignment w:val="auto"/>
    </w:pPr>
    <w:rPr>
      <w:rFonts w:eastAsia="仿宋_GB2312"/>
      <w:sz w:val="28"/>
      <w:szCs w:val="28"/>
    </w:rPr>
  </w:style>
  <w:style w:type="paragraph" w:customStyle="1" w:styleId="xl32">
    <w:name w:val="xl32"/>
    <w:basedOn w:val="afff9"/>
    <w:qFormat/>
    <w:pPr>
      <w:widowControl/>
      <w:pBdr>
        <w:top w:val="single" w:sz="12" w:space="0" w:color="auto"/>
        <w:left w:val="single" w:sz="4" w:space="0" w:color="auto"/>
        <w:right w:val="single" w:sz="4" w:space="0" w:color="auto"/>
      </w:pBdr>
      <w:adjustRightInd/>
      <w:spacing w:before="100" w:beforeAutospacing="1" w:after="100" w:afterAutospacing="1" w:line="240" w:lineRule="auto"/>
      <w:jc w:val="center"/>
      <w:textAlignment w:val="auto"/>
    </w:pPr>
    <w:rPr>
      <w:rFonts w:eastAsia="Arial Unicode MS"/>
      <w:kern w:val="0"/>
    </w:rPr>
  </w:style>
  <w:style w:type="paragraph" w:customStyle="1" w:styleId="Legal">
    <w:name w:val="Legal"/>
    <w:basedOn w:val="afff9"/>
    <w:qFormat/>
    <w:pPr>
      <w:widowControl/>
      <w:adjustRightInd/>
      <w:spacing w:after="240" w:line="240" w:lineRule="auto"/>
      <w:ind w:left="2160"/>
      <w:jc w:val="left"/>
      <w:textAlignment w:val="auto"/>
    </w:pPr>
    <w:rPr>
      <w:rFonts w:ascii="Times" w:eastAsia="PMingLiU" w:hAnsi="Times"/>
      <w:kern w:val="0"/>
      <w:sz w:val="20"/>
      <w:szCs w:val="20"/>
      <w:lang w:eastAsia="zh-TW"/>
    </w:rPr>
  </w:style>
  <w:style w:type="paragraph" w:customStyle="1" w:styleId="4ClausebulletblbbPIM4H4h4L44thlevel4sect12">
    <w:name w:val="样式 标题 4ClausebulletblbbPIM 4H4h4L44th level4sect 1.2...."/>
    <w:basedOn w:val="42"/>
    <w:uiPriority w:val="99"/>
    <w:qFormat/>
    <w:pPr>
      <w:widowControl/>
      <w:numPr>
        <w:ilvl w:val="0"/>
        <w:numId w:val="0"/>
      </w:numPr>
      <w:tabs>
        <w:tab w:val="left" w:pos="720"/>
        <w:tab w:val="left" w:pos="2880"/>
      </w:tabs>
      <w:adjustRightInd/>
      <w:spacing w:before="40" w:after="0" w:line="374" w:lineRule="auto"/>
      <w:ind w:left="2880" w:hanging="360"/>
      <w:jc w:val="both"/>
      <w:textAlignment w:val="auto"/>
    </w:pPr>
    <w:rPr>
      <w:rFonts w:ascii="Times New Roman" w:eastAsia="宋体"/>
      <w:b/>
      <w:bCs/>
      <w:kern w:val="0"/>
      <w:sz w:val="24"/>
      <w:szCs w:val="30"/>
      <w:lang w:eastAsia="en-US"/>
    </w:rPr>
  </w:style>
  <w:style w:type="paragraph" w:customStyle="1" w:styleId="xl67">
    <w:name w:val="xl67"/>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kern w:val="0"/>
    </w:rPr>
  </w:style>
  <w:style w:type="paragraph" w:customStyle="1" w:styleId="xl94">
    <w:name w:val="xl94"/>
    <w:basedOn w:val="afff9"/>
    <w:pPr>
      <w:widowControl/>
      <w:pBdr>
        <w:top w:val="single" w:sz="4" w:space="0" w:color="auto"/>
        <w:left w:val="single" w:sz="4" w:space="0" w:color="auto"/>
        <w:bottom w:val="single" w:sz="4" w:space="0" w:color="auto"/>
        <w:right w:val="single" w:sz="4" w:space="0" w:color="auto"/>
      </w:pBdr>
      <w:shd w:val="clear" w:color="auto" w:fill="C5D9F1"/>
      <w:adjustRightInd/>
      <w:spacing w:before="100" w:beforeAutospacing="1" w:after="100" w:afterAutospacing="1" w:line="360" w:lineRule="auto"/>
      <w:jc w:val="left"/>
      <w:textAlignment w:val="auto"/>
    </w:pPr>
    <w:rPr>
      <w:rFonts w:ascii="宋体" w:hAnsi="宋体" w:cs="宋体"/>
      <w:kern w:val="0"/>
      <w:sz w:val="20"/>
      <w:szCs w:val="20"/>
    </w:rPr>
  </w:style>
  <w:style w:type="paragraph" w:customStyle="1" w:styleId="affffffffffffff4">
    <w:name w:val="附录图标题"/>
    <w:next w:val="afffffff9"/>
    <w:pPr>
      <w:jc w:val="center"/>
    </w:pPr>
    <w:rPr>
      <w:rFonts w:ascii="黑体" w:eastAsia="黑体"/>
      <w:sz w:val="21"/>
    </w:rPr>
  </w:style>
  <w:style w:type="paragraph" w:customStyle="1" w:styleId="Normal2">
    <w:name w:val="Normal2"/>
    <w:basedOn w:val="afff9"/>
    <w:pPr>
      <w:widowControl/>
      <w:overflowPunct w:val="0"/>
      <w:autoSpaceDE w:val="0"/>
      <w:autoSpaceDN w:val="0"/>
      <w:spacing w:line="240" w:lineRule="auto"/>
    </w:pPr>
    <w:rPr>
      <w:rFonts w:ascii="宋体"/>
      <w:kern w:val="0"/>
      <w:sz w:val="21"/>
      <w:szCs w:val="20"/>
    </w:rPr>
  </w:style>
  <w:style w:type="paragraph" w:customStyle="1" w:styleId="bullet11">
    <w:name w:val="bullet1"/>
    <w:basedOn w:val="afff9"/>
    <w:uiPriority w:val="99"/>
    <w:semiHidden/>
    <w:qFormat/>
    <w:pPr>
      <w:widowControl/>
      <w:tabs>
        <w:tab w:val="left" w:pos="425"/>
      </w:tabs>
      <w:adjustRightInd/>
      <w:spacing w:before="260" w:after="260" w:line="360" w:lineRule="exact"/>
      <w:ind w:left="425" w:firstLineChars="200" w:hanging="425"/>
      <w:jc w:val="left"/>
      <w:textAlignment w:val="auto"/>
    </w:pPr>
  </w:style>
  <w:style w:type="paragraph" w:customStyle="1" w:styleId="CharChar7CharCharCharChar1CharCharCharCharCharChar1">
    <w:name w:val="Char Char7 Char Char Char Char1 Char Char Char Char Char Char1"/>
    <w:basedOn w:val="afff9"/>
    <w:qFormat/>
    <w:pPr>
      <w:adjustRightInd/>
      <w:spacing w:line="360" w:lineRule="auto"/>
      <w:textAlignment w:val="auto"/>
    </w:pPr>
    <w:rPr>
      <w:rFonts w:ascii="宋体" w:hAnsi="宋体" w:cs="Calibri"/>
      <w:sz w:val="22"/>
    </w:rPr>
  </w:style>
  <w:style w:type="paragraph" w:customStyle="1" w:styleId="ParaCharCharCharCharCharCharChar">
    <w:name w:val="默认段落字体 Para Char Char Char Char Char Char Char"/>
    <w:basedOn w:val="afff9"/>
    <w:qFormat/>
    <w:pPr>
      <w:adjustRightInd/>
      <w:spacing w:line="240" w:lineRule="auto"/>
      <w:textAlignment w:val="auto"/>
    </w:pPr>
    <w:rPr>
      <w:rFonts w:ascii="Tahoma" w:hAnsi="Tahoma"/>
      <w:szCs w:val="20"/>
    </w:rPr>
  </w:style>
  <w:style w:type="paragraph" w:customStyle="1" w:styleId="affffffffffffff5">
    <w:name w:val="可研图表前段落"/>
    <w:basedOn w:val="affffffffff9"/>
    <w:uiPriority w:val="99"/>
    <w:qFormat/>
    <w:pPr>
      <w:spacing w:beforeLines="50" w:line="360" w:lineRule="auto"/>
    </w:pPr>
  </w:style>
  <w:style w:type="paragraph" w:customStyle="1" w:styleId="EmailStyle7">
    <w:name w:val="EmailStyle7"/>
    <w:basedOn w:val="afff9"/>
    <w:next w:val="afff9"/>
    <w:qFormat/>
    <w:pPr>
      <w:keepNext/>
      <w:keepLines/>
      <w:tabs>
        <w:tab w:val="left" w:pos="1296"/>
      </w:tabs>
      <w:adjustRightInd/>
      <w:spacing w:before="240" w:after="64" w:line="320" w:lineRule="auto"/>
      <w:ind w:left="1296" w:hanging="1296"/>
      <w:textAlignment w:val="auto"/>
      <w:outlineLvl w:val="6"/>
    </w:pPr>
    <w:rPr>
      <w:rFonts w:cs="Calibri"/>
      <w:b/>
      <w:bCs/>
    </w:rPr>
  </w:style>
  <w:style w:type="paragraph" w:customStyle="1" w:styleId="affffffffffffff6">
    <w:name w:val="封面表格"/>
    <w:uiPriority w:val="99"/>
    <w:qFormat/>
    <w:pPr>
      <w:spacing w:before="260" w:after="260" w:line="480" w:lineRule="auto"/>
      <w:ind w:hangingChars="472" w:hanging="992"/>
      <w:jc w:val="center"/>
    </w:pPr>
    <w:rPr>
      <w:sz w:val="28"/>
    </w:rPr>
  </w:style>
  <w:style w:type="paragraph" w:customStyle="1" w:styleId="whCharCharCharChar">
    <w:name w:val="正文wh Char Char Char Char"/>
    <w:basedOn w:val="afff9"/>
    <w:uiPriority w:val="99"/>
    <w:qFormat/>
    <w:pPr>
      <w:widowControl/>
      <w:adjustRightInd/>
      <w:spacing w:line="360" w:lineRule="auto"/>
      <w:ind w:firstLineChars="200" w:firstLine="200"/>
      <w:textAlignment w:val="auto"/>
    </w:pPr>
    <w:rPr>
      <w:rFonts w:ascii="Tahoma" w:hAnsi="Tahoma"/>
      <w:b/>
      <w:kern w:val="0"/>
    </w:rPr>
  </w:style>
  <w:style w:type="paragraph" w:customStyle="1" w:styleId="affffffffffffff7">
    <w:name w:val="实施日期"/>
    <w:basedOn w:val="affffffffffffff8"/>
    <w:qFormat/>
    <w:pPr>
      <w:framePr w:hSpace="0" w:wrap="around" w:xAlign="right"/>
      <w:jc w:val="right"/>
    </w:pPr>
  </w:style>
  <w:style w:type="paragraph" w:customStyle="1" w:styleId="affffffffffffff8">
    <w:name w:val="发布日期"/>
    <w:qFormat/>
    <w:pPr>
      <w:framePr w:w="4000" w:h="473" w:hRule="exact" w:hSpace="180" w:vSpace="180" w:wrap="around" w:hAnchor="margin" w:y="13511" w:anchorLock="1"/>
    </w:pPr>
    <w:rPr>
      <w:rFonts w:eastAsia="黑体"/>
      <w:sz w:val="28"/>
    </w:rPr>
  </w:style>
  <w:style w:type="paragraph" w:customStyle="1" w:styleId="CharCharChar1CharCharChar2Char">
    <w:name w:val="Char Char Char1 Char Char Char2 Char"/>
    <w:basedOn w:val="affff6"/>
    <w:uiPriority w:val="99"/>
    <w:semiHidden/>
    <w:qFormat/>
    <w:pPr>
      <w:widowControl/>
      <w:adjustRightInd/>
      <w:spacing w:before="260" w:after="260" w:line="360" w:lineRule="auto"/>
      <w:textAlignment w:val="auto"/>
    </w:pPr>
    <w:rPr>
      <w:rFonts w:ascii="Tahoma" w:hAnsi="Tahoma" w:cs="Tahoma"/>
      <w:kern w:val="0"/>
      <w:sz w:val="24"/>
      <w:szCs w:val="20"/>
      <w:lang w:val="zh-CN" w:eastAsia="en-US"/>
    </w:rPr>
  </w:style>
  <w:style w:type="paragraph" w:customStyle="1" w:styleId="af0">
    <w:name w:val="一级标题"/>
    <w:uiPriority w:val="99"/>
    <w:qFormat/>
    <w:pPr>
      <w:numPr>
        <w:numId w:val="46"/>
      </w:numPr>
      <w:tabs>
        <w:tab w:val="left" w:pos="403"/>
      </w:tabs>
      <w:spacing w:before="260" w:after="260" w:line="480" w:lineRule="auto"/>
      <w:ind w:hangingChars="472" w:hanging="472"/>
      <w:jc w:val="both"/>
    </w:pPr>
    <w:rPr>
      <w:b/>
      <w:bCs/>
      <w:kern w:val="44"/>
      <w:sz w:val="24"/>
      <w:szCs w:val="24"/>
    </w:rPr>
  </w:style>
  <w:style w:type="paragraph" w:customStyle="1" w:styleId="affffffffffffff9">
    <w:name w:val="结算规范表格正文"/>
    <w:basedOn w:val="afff9"/>
    <w:uiPriority w:val="99"/>
    <w:qFormat/>
    <w:pPr>
      <w:widowControl/>
      <w:adjustRightInd/>
      <w:spacing w:before="260" w:after="260" w:line="360" w:lineRule="auto"/>
      <w:jc w:val="left"/>
      <w:textAlignment w:val="auto"/>
    </w:pPr>
    <w:rPr>
      <w:sz w:val="21"/>
      <w:szCs w:val="21"/>
    </w:rPr>
  </w:style>
  <w:style w:type="paragraph" w:customStyle="1" w:styleId="TAC">
    <w:name w:val="TAC"/>
    <w:basedOn w:val="afff9"/>
    <w:qFormat/>
    <w:pPr>
      <w:keepNext/>
      <w:keepLines/>
      <w:widowControl/>
      <w:adjustRightInd/>
      <w:spacing w:line="300" w:lineRule="auto"/>
      <w:jc w:val="center"/>
      <w:textAlignment w:val="auto"/>
      <w:outlineLvl w:val="0"/>
    </w:pPr>
    <w:rPr>
      <w:rFonts w:ascii="Arial" w:hAnsi="Arial"/>
      <w:kern w:val="0"/>
      <w:sz w:val="18"/>
      <w:szCs w:val="20"/>
      <w:lang w:val="en-GB"/>
    </w:rPr>
  </w:style>
  <w:style w:type="paragraph" w:customStyle="1" w:styleId="xl218">
    <w:name w:val="xl21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8">
    <w:name w:val="附录五级条标题"/>
    <w:basedOn w:val="afffffffffffffa"/>
    <w:next w:val="afffffff9"/>
    <w:uiPriority w:val="99"/>
    <w:qFormat/>
    <w:pPr>
      <w:numPr>
        <w:ilvl w:val="6"/>
        <w:numId w:val="47"/>
      </w:numPr>
      <w:outlineLvl w:val="6"/>
    </w:pPr>
  </w:style>
  <w:style w:type="paragraph" w:customStyle="1" w:styleId="CharCharCharCharCharCharCharCharCharCharCharCharCharCharChar4CharCharCharCharCharCharChar1CharCharChar1CharCharChar">
    <w:name w:val="Char Char Char Char Char Char Char Char Char Char Char Char Char Char Char4 Char Char Char Char Char Char Char1 Char Char Char1 Char Char Char"/>
    <w:basedOn w:val="affff6"/>
    <w:pPr>
      <w:adjustRightInd/>
      <w:spacing w:line="240" w:lineRule="auto"/>
      <w:textAlignment w:val="auto"/>
    </w:pPr>
    <w:rPr>
      <w:rFonts w:ascii="Tahoma" w:hAnsi="Tahoma"/>
      <w:sz w:val="24"/>
      <w:szCs w:val="20"/>
    </w:rPr>
  </w:style>
  <w:style w:type="paragraph" w:customStyle="1" w:styleId="ParaCharCharCharCharCharCharCharCharChar">
    <w:name w:val="默认段落字体 Para Char Char Char Char Char Char Char Char Char"/>
    <w:basedOn w:val="affff6"/>
    <w:uiPriority w:val="99"/>
    <w:qFormat/>
    <w:pPr>
      <w:widowControl/>
      <w:adjustRightInd/>
      <w:spacing w:before="260" w:after="260" w:line="436" w:lineRule="exact"/>
      <w:ind w:left="357"/>
      <w:jc w:val="left"/>
      <w:textAlignment w:val="auto"/>
      <w:outlineLvl w:val="3"/>
    </w:pPr>
    <w:rPr>
      <w:rFonts w:ascii="Tahoma" w:hAnsi="Tahoma" w:cs="Tahoma"/>
      <w:b/>
      <w:kern w:val="0"/>
      <w:sz w:val="24"/>
      <w:lang w:val="zh-CN" w:eastAsia="en-US"/>
    </w:rPr>
  </w:style>
  <w:style w:type="paragraph" w:customStyle="1" w:styleId="a5">
    <w:name w:val="五级无标题条"/>
    <w:basedOn w:val="afff9"/>
    <w:qFormat/>
    <w:pPr>
      <w:numPr>
        <w:ilvl w:val="6"/>
        <w:numId w:val="15"/>
      </w:numPr>
      <w:adjustRightInd/>
      <w:spacing w:line="240" w:lineRule="auto"/>
      <w:textAlignment w:val="auto"/>
    </w:pPr>
    <w:rPr>
      <w:sz w:val="21"/>
      <w:szCs w:val="20"/>
    </w:rPr>
  </w:style>
  <w:style w:type="paragraph" w:customStyle="1" w:styleId="affffffffffffffa">
    <w:name w:val="正文描述"/>
    <w:basedOn w:val="afff9"/>
    <w:qFormat/>
    <w:pPr>
      <w:widowControl/>
      <w:overflowPunct w:val="0"/>
      <w:autoSpaceDE w:val="0"/>
      <w:autoSpaceDN w:val="0"/>
      <w:spacing w:line="360" w:lineRule="auto"/>
      <w:ind w:left="1134" w:firstLineChars="200" w:firstLine="420"/>
    </w:pPr>
    <w:rPr>
      <w:rFonts w:ascii="宋体" w:hAnsi="Calibri"/>
      <w:kern w:val="0"/>
      <w:sz w:val="21"/>
      <w:szCs w:val="20"/>
    </w:rPr>
  </w:style>
  <w:style w:type="paragraph" w:customStyle="1" w:styleId="affffffffffffffb">
    <w:name w:val="表格题头"/>
    <w:basedOn w:val="afff9"/>
    <w:qFormat/>
    <w:pPr>
      <w:adjustRightInd/>
      <w:spacing w:line="240" w:lineRule="auto"/>
      <w:textAlignment w:val="auto"/>
    </w:pPr>
    <w:rPr>
      <w:rFonts w:cs="宋体"/>
      <w:color w:val="FFFFFF"/>
      <w:sz w:val="21"/>
      <w:szCs w:val="20"/>
    </w:rPr>
  </w:style>
  <w:style w:type="paragraph" w:customStyle="1" w:styleId="xl217">
    <w:name w:val="xl21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fffffffffffffc">
    <w:name w:val="扉页"/>
    <w:qFormat/>
    <w:pPr>
      <w:spacing w:afterLines="50" w:after="50" w:line="440" w:lineRule="exact"/>
      <w:ind w:hangingChars="200" w:hanging="200"/>
      <w:jc w:val="both"/>
    </w:pPr>
    <w:rPr>
      <w:rFonts w:ascii="黑体" w:hAnsi="Calibri"/>
      <w:sz w:val="32"/>
    </w:rPr>
  </w:style>
  <w:style w:type="paragraph" w:customStyle="1" w:styleId="CharCharChar1Char">
    <w:name w:val="Char Char Char1 Char"/>
    <w:basedOn w:val="afff9"/>
    <w:qFormat/>
    <w:pPr>
      <w:adjustRightInd/>
      <w:spacing w:line="360" w:lineRule="auto"/>
      <w:ind w:leftChars="400" w:left="840"/>
      <w:jc w:val="center"/>
      <w:textAlignment w:val="auto"/>
    </w:pPr>
    <w:rPr>
      <w:rFonts w:ascii="宋体" w:hAnsi="宋体"/>
      <w:sz w:val="22"/>
    </w:rPr>
  </w:style>
  <w:style w:type="paragraph" w:customStyle="1" w:styleId="affffffffffffffd">
    <w:name w:val="封面标题"/>
    <w:basedOn w:val="afff9"/>
    <w:qFormat/>
    <w:pPr>
      <w:adjustRightInd/>
      <w:spacing w:line="240" w:lineRule="auto"/>
      <w:jc w:val="center"/>
      <w:textAlignment w:val="auto"/>
    </w:pPr>
    <w:rPr>
      <w:rFonts w:ascii="黑体" w:eastAsia="黑体"/>
      <w:sz w:val="36"/>
      <w:szCs w:val="36"/>
    </w:rPr>
  </w:style>
  <w:style w:type="paragraph" w:customStyle="1" w:styleId="xl298">
    <w:name w:val="xl29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1H1h11stlevelSectionHeadl1Level1TopicHeadingb1">
    <w:name w:val="样式 标题 1H1h11st levelSection Headl1Level 1 Topic Headingb1..."/>
    <w:basedOn w:val="13"/>
    <w:uiPriority w:val="99"/>
    <w:pPr>
      <w:pageBreakBefore/>
      <w:widowControl/>
      <w:numPr>
        <w:numId w:val="0"/>
      </w:numPr>
      <w:tabs>
        <w:tab w:val="left" w:pos="420"/>
        <w:tab w:val="left" w:pos="1843"/>
      </w:tabs>
      <w:snapToGrid w:val="0"/>
      <w:spacing w:after="0" w:line="300" w:lineRule="auto"/>
      <w:ind w:left="420" w:firstLineChars="200" w:firstLine="200"/>
      <w:jc w:val="left"/>
      <w:textAlignment w:val="auto"/>
    </w:pPr>
    <w:rPr>
      <w:rFonts w:eastAsia="黑体"/>
      <w:bCs/>
      <w:color w:val="auto"/>
      <w:sz w:val="36"/>
      <w:szCs w:val="36"/>
      <w:lang w:val="zh-CN" w:eastAsia="en-US"/>
    </w:rPr>
  </w:style>
  <w:style w:type="paragraph" w:customStyle="1" w:styleId="affffffffffffffe">
    <w:name w:val="参考文献、索引标题"/>
    <w:basedOn w:val="affd"/>
    <w:next w:val="afff9"/>
    <w:qFormat/>
    <w:pPr>
      <w:numPr>
        <w:numId w:val="0"/>
      </w:numPr>
      <w:spacing w:after="200"/>
    </w:pPr>
    <w:rPr>
      <w:sz w:val="21"/>
    </w:rPr>
  </w:style>
  <w:style w:type="paragraph" w:customStyle="1" w:styleId="affd">
    <w:name w:val="前言、引言标题"/>
    <w:next w:val="afff9"/>
    <w:qFormat/>
    <w:pPr>
      <w:numPr>
        <w:numId w:val="10"/>
      </w:numPr>
      <w:shd w:val="clear" w:color="FFFFFF" w:fill="FFFFFF"/>
      <w:spacing w:before="640" w:after="560"/>
      <w:jc w:val="center"/>
      <w:outlineLvl w:val="0"/>
    </w:pPr>
    <w:rPr>
      <w:rFonts w:ascii="黑体" w:eastAsia="黑体"/>
      <w:sz w:val="32"/>
    </w:rPr>
  </w:style>
  <w:style w:type="paragraph" w:customStyle="1" w:styleId="1H1PIM1h1Heading017165">
    <w:name w:val="样式 标题 1主标题H1PIM 1h1Heading 0 + 段前: 17 磅 段后: 16.5 磅"/>
    <w:basedOn w:val="13"/>
    <w:uiPriority w:val="99"/>
    <w:qFormat/>
    <w:pPr>
      <w:widowControl/>
      <w:numPr>
        <w:numId w:val="0"/>
      </w:numPr>
      <w:tabs>
        <w:tab w:val="left" w:pos="425"/>
      </w:tabs>
      <w:adjustRightInd/>
      <w:spacing w:after="240" w:line="576" w:lineRule="auto"/>
      <w:ind w:left="930" w:firstLineChars="200" w:firstLine="200"/>
      <w:jc w:val="left"/>
      <w:textAlignment w:val="auto"/>
    </w:pPr>
    <w:rPr>
      <w:rFonts w:ascii="黑体" w:eastAsia="黑体" w:hAnsi="宋体"/>
      <w:color w:val="auto"/>
      <w:kern w:val="44"/>
      <w:szCs w:val="20"/>
      <w:lang w:val="zh-CN" w:eastAsia="en-US"/>
    </w:rPr>
  </w:style>
  <w:style w:type="paragraph" w:customStyle="1" w:styleId="xl35">
    <w:name w:val="xl35"/>
    <w:basedOn w:val="afff9"/>
    <w:qFormat/>
    <w:pPr>
      <w:widowControl/>
      <w:pBdr>
        <w:left w:val="single" w:sz="4" w:space="0" w:color="auto"/>
        <w:bottom w:val="single" w:sz="4" w:space="0" w:color="000000"/>
        <w:right w:val="single" w:sz="12" w:space="0" w:color="auto"/>
      </w:pBdr>
      <w:adjustRightInd/>
      <w:spacing w:before="100" w:beforeAutospacing="1" w:after="100" w:afterAutospacing="1" w:line="240" w:lineRule="auto"/>
      <w:jc w:val="center"/>
      <w:textAlignment w:val="auto"/>
    </w:pPr>
    <w:rPr>
      <w:rFonts w:eastAsia="Arial Unicode MS"/>
      <w:kern w:val="0"/>
    </w:rPr>
  </w:style>
  <w:style w:type="paragraph" w:customStyle="1" w:styleId="afff4">
    <w:name w:val="列项·"/>
    <w:uiPriority w:val="99"/>
    <w:qFormat/>
    <w:pPr>
      <w:numPr>
        <w:numId w:val="48"/>
      </w:numPr>
      <w:tabs>
        <w:tab w:val="clear" w:pos="420"/>
        <w:tab w:val="left" w:pos="840"/>
        <w:tab w:val="left" w:pos="900"/>
      </w:tabs>
      <w:ind w:leftChars="200" w:left="840" w:hangingChars="200" w:hanging="200"/>
      <w:jc w:val="both"/>
    </w:pPr>
    <w:rPr>
      <w:rFonts w:ascii="宋体"/>
      <w:sz w:val="21"/>
    </w:rPr>
  </w:style>
  <w:style w:type="paragraph" w:customStyle="1" w:styleId="B10">
    <w:name w:val="B1"/>
    <w:basedOn w:val="afffffc"/>
    <w:qFormat/>
    <w:pPr>
      <w:widowControl/>
      <w:overflowPunct w:val="0"/>
      <w:autoSpaceDE w:val="0"/>
      <w:autoSpaceDN w:val="0"/>
      <w:adjustRightInd w:val="0"/>
      <w:spacing w:after="180"/>
      <w:ind w:left="568" w:firstLineChars="0" w:hanging="284"/>
      <w:jc w:val="left"/>
      <w:textAlignment w:val="baseline"/>
    </w:pPr>
    <w:rPr>
      <w:kern w:val="0"/>
      <w:sz w:val="20"/>
      <w:lang w:val="en-GB" w:eastAsia="ja-JP"/>
    </w:rPr>
  </w:style>
  <w:style w:type="paragraph" w:customStyle="1" w:styleId="afffffffffffffff">
    <w:name w:val="表格文本（小五）"/>
    <w:basedOn w:val="afff9"/>
    <w:qFormat/>
    <w:pPr>
      <w:tabs>
        <w:tab w:val="decimal" w:pos="0"/>
      </w:tabs>
      <w:autoSpaceDE w:val="0"/>
      <w:autoSpaceDN w:val="0"/>
      <w:spacing w:after="80" w:line="240" w:lineRule="auto"/>
      <w:jc w:val="left"/>
      <w:textAlignment w:val="auto"/>
    </w:pPr>
    <w:rPr>
      <w:rFonts w:ascii="Comic Sans MS" w:hAnsi="Comic Sans MS"/>
      <w:kern w:val="0"/>
      <w:sz w:val="18"/>
      <w:szCs w:val="20"/>
    </w:rPr>
  </w:style>
  <w:style w:type="paragraph" w:customStyle="1" w:styleId="6241">
    <w:name w:val="样式 宋体 四号 段前: 6 磅 行距: 固定值 24 磅1"/>
    <w:basedOn w:val="afff9"/>
    <w:qFormat/>
    <w:pPr>
      <w:tabs>
        <w:tab w:val="left" w:pos="1407"/>
      </w:tabs>
      <w:spacing w:line="312" w:lineRule="atLeast"/>
      <w:ind w:left="1407" w:hanging="420"/>
    </w:pPr>
    <w:rPr>
      <w:kern w:val="0"/>
      <w:sz w:val="21"/>
      <w:szCs w:val="20"/>
    </w:rPr>
  </w:style>
  <w:style w:type="paragraph" w:customStyle="1" w:styleId="130">
    <w:name w:val="章节13条款"/>
    <w:basedOn w:val="afff9"/>
    <w:qFormat/>
    <w:pPr>
      <w:numPr>
        <w:numId w:val="49"/>
      </w:numPr>
      <w:spacing w:line="360" w:lineRule="auto"/>
    </w:pPr>
  </w:style>
  <w:style w:type="paragraph" w:customStyle="1" w:styleId="CharCharCharCharCharCharChar1CharCharChar">
    <w:name w:val="文档正文 Char Char Char Char Char Char Char1 Char Char Char"/>
    <w:basedOn w:val="afff9"/>
    <w:qFormat/>
    <w:pPr>
      <w:spacing w:line="360" w:lineRule="auto"/>
      <w:ind w:firstLine="567"/>
    </w:pPr>
    <w:rPr>
      <w:rFonts w:ascii="Arial" w:hAnsi="Arial"/>
      <w:kern w:val="0"/>
    </w:rPr>
  </w:style>
  <w:style w:type="paragraph" w:customStyle="1" w:styleId="CharCharCharCharCharCharCharCharCharCharCharCharCharCharCharCharCharCharChar">
    <w:name w:val="Char Char Char Char Char Char Char Char Char Char Char Char Char Char Char Char Char Char Char"/>
    <w:basedOn w:val="afff9"/>
    <w:uiPriority w:val="99"/>
    <w:qFormat/>
    <w:pPr>
      <w:widowControl/>
      <w:adjustRightInd/>
      <w:spacing w:before="260" w:after="160" w:line="240" w:lineRule="exact"/>
      <w:ind w:firstLineChars="200" w:firstLine="200"/>
      <w:jc w:val="left"/>
      <w:textAlignment w:val="auto"/>
    </w:pPr>
    <w:rPr>
      <w:rFonts w:ascii="Verdana" w:eastAsia="Times New Roman" w:hAnsi="Verdana"/>
      <w:kern w:val="0"/>
      <w:sz w:val="20"/>
      <w:szCs w:val="20"/>
      <w:lang w:eastAsia="en-US"/>
    </w:rPr>
  </w:style>
  <w:style w:type="paragraph" w:customStyle="1" w:styleId="3fe">
    <w:name w:val="하이퍼헤딩3"/>
    <w:next w:val="afffffffffffff2"/>
    <w:qFormat/>
    <w:pPr>
      <w:widowControl w:val="0"/>
      <w:autoSpaceDE w:val="0"/>
      <w:autoSpaceDN w:val="0"/>
      <w:adjustRightInd w:val="0"/>
      <w:spacing w:line="560" w:lineRule="atLeast"/>
      <w:ind w:firstLine="100"/>
    </w:pPr>
    <w:rPr>
      <w:rFonts w:ascii="Batang" w:eastAsia="Batang" w:hAnsi="Batang" w:cs="Calibri"/>
      <w:i/>
      <w:iCs/>
      <w:color w:val="000000"/>
      <w:sz w:val="44"/>
      <w:szCs w:val="44"/>
      <w:lang w:eastAsia="ko-KR"/>
    </w:rPr>
  </w:style>
  <w:style w:type="paragraph" w:customStyle="1" w:styleId="CharChar8CharCharCharCharCharCharCharCharCharCharCharCharCharCharCharCharCharChar1CharCharCharCharCharCharCharCharCharCharCharCharCharCharCharCharCharCharCharCharCharCharCharCharCharChar5">
    <w:name w:val="Char Char8 Char Char Char Char Char Char Char Char Char Char Char Char Char Char Char Char Char Char1 Char Char Char Char Char Char Char Char Char Char Char Char Char Char Char Char Char Char Char Char Char Char Char Char Char Char5"/>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HT6">
    <w:name w:val="HT_表格单元靠左"/>
    <w:basedOn w:val="afff9"/>
    <w:uiPriority w:val="99"/>
    <w:qFormat/>
    <w:pPr>
      <w:widowControl/>
      <w:adjustRightInd/>
      <w:spacing w:before="40" w:after="40" w:line="360" w:lineRule="auto"/>
      <w:ind w:firstLineChars="200" w:firstLine="200"/>
      <w:jc w:val="left"/>
      <w:textAlignment w:val="auto"/>
    </w:pPr>
    <w:rPr>
      <w:rFonts w:ascii="Arial" w:hAnsi="Arial" w:cs="宋体"/>
      <w:kern w:val="0"/>
      <w:sz w:val="21"/>
      <w:lang w:eastAsia="zh-TW"/>
    </w:rPr>
  </w:style>
  <w:style w:type="paragraph" w:customStyle="1" w:styleId="Heading3StiboGrayed">
    <w:name w:val="Heading 3_Stibo_Grayed"/>
    <w:basedOn w:val="30"/>
    <w:qFormat/>
    <w:pPr>
      <w:keepLines w:val="0"/>
      <w:widowControl/>
      <w:numPr>
        <w:ilvl w:val="0"/>
        <w:numId w:val="0"/>
      </w:numPr>
      <w:adjustRightInd/>
      <w:spacing w:after="60" w:line="240" w:lineRule="auto"/>
      <w:textAlignment w:val="auto"/>
    </w:pPr>
    <w:rPr>
      <w:rFonts w:ascii="Arial" w:eastAsia="宋体" w:hAnsi="Arial" w:cs="Arial"/>
      <w:color w:val="999999"/>
      <w:kern w:val="0"/>
      <w:sz w:val="26"/>
      <w:szCs w:val="26"/>
    </w:rPr>
  </w:style>
  <w:style w:type="paragraph" w:customStyle="1" w:styleId="0741">
    <w:name w:val="样式 左侧:  0.74 厘米"/>
    <w:basedOn w:val="afff9"/>
    <w:uiPriority w:val="99"/>
    <w:qFormat/>
    <w:pPr>
      <w:widowControl/>
      <w:adjustRightInd/>
      <w:spacing w:before="260" w:after="260" w:line="360" w:lineRule="auto"/>
      <w:ind w:left="420"/>
      <w:textAlignment w:val="auto"/>
    </w:pPr>
    <w:rPr>
      <w:sz w:val="21"/>
      <w:szCs w:val="20"/>
    </w:rPr>
  </w:style>
  <w:style w:type="paragraph" w:customStyle="1" w:styleId="sample">
    <w:name w:val="sample"/>
    <w:basedOn w:val="BPbodytext"/>
    <w:uiPriority w:val="99"/>
    <w:qFormat/>
    <w:pPr>
      <w:ind w:firstLine="454"/>
    </w:pPr>
    <w:rPr>
      <w:color w:val="003366"/>
    </w:rPr>
  </w:style>
  <w:style w:type="paragraph" w:customStyle="1" w:styleId="RFPQuestions">
    <w:name w:val="RFP Questions"/>
    <w:basedOn w:val="afff9"/>
    <w:qFormat/>
    <w:pPr>
      <w:widowControl/>
      <w:adjustRightInd/>
      <w:spacing w:after="60" w:line="360" w:lineRule="auto"/>
      <w:jc w:val="left"/>
      <w:textAlignment w:val="auto"/>
    </w:pPr>
    <w:rPr>
      <w:rFonts w:ascii="Garamond" w:hAnsi="Garamond"/>
      <w:b/>
      <w:i/>
      <w:iCs/>
      <w:color w:val="000000"/>
      <w:kern w:val="0"/>
      <w:szCs w:val="22"/>
      <w:lang w:eastAsia="en-US"/>
    </w:rPr>
  </w:style>
  <w:style w:type="paragraph" w:customStyle="1" w:styleId="EX">
    <w:name w:val="EX"/>
    <w:basedOn w:val="afff9"/>
    <w:qFormat/>
    <w:pPr>
      <w:keepLines/>
      <w:widowControl/>
      <w:adjustRightInd/>
      <w:spacing w:after="180" w:line="240" w:lineRule="auto"/>
      <w:ind w:left="1702" w:hanging="1418"/>
      <w:jc w:val="left"/>
      <w:textAlignment w:val="auto"/>
    </w:pPr>
    <w:rPr>
      <w:rFonts w:eastAsia="MS Mincho"/>
      <w:kern w:val="0"/>
      <w:sz w:val="20"/>
      <w:szCs w:val="20"/>
      <w:lang w:val="en-GB"/>
    </w:rPr>
  </w:style>
  <w:style w:type="paragraph" w:customStyle="1" w:styleId="BodyTextTableHeader">
    <w:name w:val="Body Text Table Header"/>
    <w:basedOn w:val="affffa"/>
    <w:qFormat/>
    <w:pPr>
      <w:widowControl/>
      <w:overflowPunct w:val="0"/>
      <w:autoSpaceDE w:val="0"/>
      <w:autoSpaceDN w:val="0"/>
      <w:spacing w:before="60" w:after="60" w:line="240" w:lineRule="atLeast"/>
      <w:jc w:val="left"/>
    </w:pPr>
    <w:rPr>
      <w:rFonts w:ascii="Arial" w:hAnsi="Arial" w:cs="Arial"/>
      <w:b/>
      <w:bCs/>
      <w:i/>
      <w:iCs/>
      <w:color w:val="000000"/>
      <w:kern w:val="0"/>
      <w:sz w:val="22"/>
      <w:szCs w:val="20"/>
      <w:lang w:val="zh-CN"/>
    </w:rPr>
  </w:style>
  <w:style w:type="paragraph" w:customStyle="1" w:styleId="EQ">
    <w:name w:val="EQ"/>
    <w:basedOn w:val="afff9"/>
    <w:next w:val="afff9"/>
    <w:qFormat/>
    <w:pPr>
      <w:keepLines/>
      <w:widowControl/>
      <w:tabs>
        <w:tab w:val="center" w:pos="4536"/>
        <w:tab w:val="right" w:pos="9072"/>
      </w:tabs>
      <w:overflowPunct w:val="0"/>
      <w:autoSpaceDE w:val="0"/>
      <w:autoSpaceDN w:val="0"/>
      <w:spacing w:after="180" w:line="240" w:lineRule="auto"/>
      <w:jc w:val="left"/>
    </w:pPr>
    <w:rPr>
      <w:kern w:val="0"/>
      <w:sz w:val="20"/>
      <w:szCs w:val="20"/>
      <w:lang w:val="en-GB" w:eastAsia="en-US"/>
    </w:rPr>
  </w:style>
  <w:style w:type="paragraph" w:customStyle="1" w:styleId="43">
    <w:name w:val="列表4"/>
    <w:basedOn w:val="affffffff5"/>
    <w:qFormat/>
    <w:pPr>
      <w:numPr>
        <w:numId w:val="50"/>
      </w:numPr>
    </w:pPr>
  </w:style>
  <w:style w:type="paragraph" w:customStyle="1" w:styleId="xl221">
    <w:name w:val="xl22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CharCharCharCharCharCharCharCharCharCharCharCharChar4CharCharChar1CharCharCharChar">
    <w:name w:val="Char Char Char Char Char Char Char Char Char Char Char Char Char Char Char4 Char Char Char1 Char Char Char Char"/>
    <w:basedOn w:val="affff6"/>
    <w:qFormat/>
    <w:pPr>
      <w:adjustRightInd/>
      <w:spacing w:line="240" w:lineRule="auto"/>
      <w:textAlignment w:val="auto"/>
    </w:pPr>
    <w:rPr>
      <w:rFonts w:ascii="Tahoma" w:hAnsi="Tahoma"/>
      <w:sz w:val="24"/>
      <w:szCs w:val="20"/>
    </w:rPr>
  </w:style>
  <w:style w:type="paragraph" w:customStyle="1" w:styleId="CharCharCharCharCharCharCharCharCharCharCharCharChar">
    <w:name w:val="Char Char Char Char Char Char Char Char Char Char Char Char Char"/>
    <w:basedOn w:val="affff6"/>
    <w:qFormat/>
    <w:pPr>
      <w:adjustRightInd/>
      <w:spacing w:line="240" w:lineRule="auto"/>
      <w:textAlignment w:val="auto"/>
    </w:pPr>
    <w:rPr>
      <w:rFonts w:ascii="Tahoma" w:hAnsi="Tahoma"/>
      <w:sz w:val="24"/>
      <w:szCs w:val="20"/>
    </w:rPr>
  </w:style>
  <w:style w:type="paragraph" w:customStyle="1" w:styleId="CM19">
    <w:name w:val="CM19"/>
    <w:basedOn w:val="Default"/>
    <w:next w:val="Default"/>
    <w:uiPriority w:val="99"/>
    <w:qFormat/>
    <w:pPr>
      <w:spacing w:before="260" w:after="260" w:line="415" w:lineRule="auto"/>
      <w:ind w:hangingChars="472" w:hanging="992"/>
      <w:jc w:val="both"/>
    </w:pPr>
    <w:rPr>
      <w:rFonts w:ascii="仿宋_GB2312" w:eastAsia="仿宋_GB2312" w:hAnsi="Times New Roman" w:cs="Times New Roman"/>
      <w:color w:val="auto"/>
    </w:rPr>
  </w:style>
  <w:style w:type="paragraph" w:customStyle="1" w:styleId="xl101">
    <w:name w:val="xl101"/>
    <w:basedOn w:val="afff9"/>
    <w:qFormat/>
    <w:pPr>
      <w:widowControl/>
      <w:pBdr>
        <w:top w:val="single" w:sz="4" w:space="0" w:color="auto"/>
        <w:left w:val="single" w:sz="4" w:space="0" w:color="auto"/>
        <w:bottom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color w:val="003366"/>
      <w:kern w:val="0"/>
      <w:sz w:val="20"/>
      <w:szCs w:val="20"/>
    </w:rPr>
  </w:style>
  <w:style w:type="paragraph" w:customStyle="1" w:styleId="Listabcsingleline">
    <w:name w:val="List abc single line"/>
    <w:uiPriority w:val="99"/>
    <w:qFormat/>
    <w:pPr>
      <w:numPr>
        <w:numId w:val="51"/>
      </w:numPr>
      <w:tabs>
        <w:tab w:val="left" w:pos="2069"/>
      </w:tabs>
      <w:spacing w:before="260" w:after="260" w:line="415" w:lineRule="auto"/>
      <w:ind w:hangingChars="472" w:hanging="472"/>
      <w:jc w:val="both"/>
    </w:pPr>
    <w:rPr>
      <w:rFonts w:ascii="Arial" w:hAnsi="Arial"/>
      <w:sz w:val="22"/>
      <w:lang w:eastAsia="en-US"/>
    </w:rPr>
  </w:style>
  <w:style w:type="paragraph" w:customStyle="1" w:styleId="TAN">
    <w:name w:val="TAN"/>
    <w:basedOn w:val="afff9"/>
    <w:uiPriority w:val="99"/>
    <w:qFormat/>
    <w:pPr>
      <w:keepNext/>
      <w:keepLines/>
      <w:widowControl/>
      <w:adjustRightInd/>
      <w:spacing w:before="260" w:after="260" w:line="360" w:lineRule="auto"/>
      <w:ind w:left="851" w:firstLineChars="200" w:hanging="851"/>
      <w:jc w:val="left"/>
      <w:textAlignment w:val="auto"/>
    </w:pPr>
    <w:rPr>
      <w:rFonts w:ascii="Arial" w:hAnsi="Arial"/>
      <w:kern w:val="0"/>
      <w:sz w:val="18"/>
      <w:szCs w:val="20"/>
      <w:lang w:val="en-GB"/>
    </w:rPr>
  </w:style>
  <w:style w:type="paragraph" w:customStyle="1" w:styleId="101">
    <w:name w:val="章节10条款"/>
    <w:basedOn w:val="afff9"/>
    <w:qFormat/>
    <w:pPr>
      <w:numPr>
        <w:ilvl w:val="4"/>
        <w:numId w:val="52"/>
      </w:numPr>
      <w:spacing w:line="360" w:lineRule="auto"/>
    </w:pPr>
  </w:style>
  <w:style w:type="paragraph" w:customStyle="1" w:styleId="CM12">
    <w:name w:val="CM12"/>
    <w:basedOn w:val="Default"/>
    <w:next w:val="Default"/>
    <w:uiPriority w:val="99"/>
    <w:qFormat/>
    <w:pPr>
      <w:spacing w:before="260" w:after="260" w:line="415" w:lineRule="auto"/>
      <w:ind w:hangingChars="472" w:hanging="992"/>
      <w:jc w:val="both"/>
    </w:pPr>
    <w:rPr>
      <w:rFonts w:ascii="仿宋_GB2312" w:eastAsia="仿宋_GB2312" w:hAnsi="Times New Roman" w:cs="Times New Roman"/>
      <w:color w:val="auto"/>
    </w:rPr>
  </w:style>
  <w:style w:type="paragraph" w:customStyle="1" w:styleId="CharCharCharChar11">
    <w:name w:val="Char Char Char Char11"/>
    <w:basedOn w:val="afff9"/>
    <w:uiPriority w:val="99"/>
    <w:qFormat/>
    <w:pPr>
      <w:adjustRightInd/>
      <w:spacing w:line="360" w:lineRule="auto"/>
      <w:textAlignment w:val="auto"/>
    </w:pPr>
    <w:rPr>
      <w:rFonts w:ascii="宋体" w:hAnsi="宋体"/>
      <w:sz w:val="21"/>
    </w:rPr>
  </w:style>
  <w:style w:type="paragraph" w:customStyle="1" w:styleId="CharChar1Char">
    <w:name w:val="Char Char1 Char"/>
    <w:basedOn w:val="afff9"/>
    <w:uiPriority w:val="99"/>
    <w:qFormat/>
    <w:pPr>
      <w:adjustRightInd/>
      <w:spacing w:line="240" w:lineRule="auto"/>
      <w:textAlignment w:val="auto"/>
    </w:pPr>
    <w:rPr>
      <w:rFonts w:ascii="Arial" w:hAnsi="Arial" w:cs="Arial"/>
      <w:sz w:val="21"/>
      <w:szCs w:val="21"/>
    </w:rPr>
  </w:style>
  <w:style w:type="paragraph" w:customStyle="1" w:styleId="afffffffffffffff0">
    <w:name w:val="目次、标准名称标题"/>
    <w:basedOn w:val="affd"/>
    <w:next w:val="afffffff9"/>
    <w:uiPriority w:val="99"/>
    <w:qFormat/>
    <w:pPr>
      <w:numPr>
        <w:numId w:val="0"/>
      </w:numPr>
      <w:spacing w:line="460" w:lineRule="exact"/>
    </w:pPr>
  </w:style>
  <w:style w:type="paragraph" w:customStyle="1" w:styleId="CharCharCharCharChar0">
    <w:name w:val="Char Char Char Char Char"/>
    <w:basedOn w:val="afff9"/>
    <w:qFormat/>
    <w:pPr>
      <w:adjustRightInd/>
      <w:spacing w:line="240" w:lineRule="auto"/>
      <w:textAlignment w:val="auto"/>
    </w:pPr>
    <w:rPr>
      <w:rFonts w:ascii="Tahoma" w:hAnsi="Tahoma"/>
      <w:szCs w:val="20"/>
    </w:rPr>
  </w:style>
  <w:style w:type="paragraph" w:customStyle="1" w:styleId="4f">
    <w:name w:val="목차4"/>
    <w:next w:val="afffffffffffff2"/>
    <w:qFormat/>
    <w:pPr>
      <w:widowControl w:val="0"/>
      <w:autoSpaceDE w:val="0"/>
      <w:autoSpaceDN w:val="0"/>
      <w:adjustRightInd w:val="0"/>
      <w:spacing w:line="320" w:lineRule="atLeast"/>
      <w:ind w:firstLine="1800"/>
    </w:pPr>
    <w:rPr>
      <w:rFonts w:ascii="Batang" w:eastAsia="Batang" w:hAnsi="Batang" w:cs="Calibri"/>
      <w:color w:val="000000"/>
      <w:lang w:eastAsia="ko-KR"/>
    </w:rPr>
  </w:style>
  <w:style w:type="paragraph" w:customStyle="1" w:styleId="CharCharCharChar1">
    <w:name w:val="表格标题 Char Char Char Char"/>
    <w:basedOn w:val="afff9"/>
    <w:uiPriority w:val="99"/>
    <w:qFormat/>
    <w:pPr>
      <w:widowControl/>
      <w:adjustRightInd/>
      <w:spacing w:before="260" w:after="260" w:line="360" w:lineRule="auto"/>
      <w:jc w:val="center"/>
      <w:textAlignment w:val="auto"/>
    </w:pPr>
    <w:rPr>
      <w:rFonts w:eastAsia="楷体_GB2312"/>
      <w:b/>
      <w:bCs/>
      <w:szCs w:val="28"/>
    </w:rPr>
  </w:style>
  <w:style w:type="paragraph" w:customStyle="1" w:styleId="afff3">
    <w:name w:val="五级条标题"/>
    <w:basedOn w:val="afff2"/>
    <w:next w:val="afffffff9"/>
    <w:uiPriority w:val="99"/>
    <w:qFormat/>
    <w:pPr>
      <w:numPr>
        <w:ilvl w:val="6"/>
      </w:numPr>
      <w:outlineLvl w:val="6"/>
    </w:pPr>
  </w:style>
  <w:style w:type="paragraph" w:customStyle="1" w:styleId="afff2">
    <w:name w:val="四级条标题"/>
    <w:basedOn w:val="afff1"/>
    <w:next w:val="afffffff9"/>
    <w:uiPriority w:val="99"/>
    <w:qFormat/>
    <w:pPr>
      <w:numPr>
        <w:ilvl w:val="5"/>
      </w:numPr>
      <w:outlineLvl w:val="5"/>
    </w:pPr>
  </w:style>
  <w:style w:type="paragraph" w:customStyle="1" w:styleId="Bodytext">
    <w:name w:val="Bodytext"/>
    <w:basedOn w:val="afff9"/>
    <w:qFormat/>
    <w:pPr>
      <w:widowControl/>
      <w:adjustRightInd/>
      <w:spacing w:after="300" w:line="300" w:lineRule="exact"/>
      <w:textAlignment w:val="auto"/>
    </w:pPr>
    <w:rPr>
      <w:rFonts w:ascii="Arial" w:hAnsi="Arial"/>
      <w:kern w:val="0"/>
      <w:szCs w:val="20"/>
      <w:lang w:val="de-DE" w:eastAsia="de-DE"/>
    </w:rPr>
  </w:style>
  <w:style w:type="paragraph" w:customStyle="1" w:styleId="3ff">
    <w:name w:val="批注主题3"/>
    <w:basedOn w:val="affff7"/>
    <w:next w:val="affff7"/>
    <w:uiPriority w:val="99"/>
    <w:qFormat/>
    <w:pPr>
      <w:widowControl/>
      <w:adjustRightInd/>
      <w:spacing w:before="260" w:after="260" w:line="360" w:lineRule="auto"/>
      <w:ind w:firstLineChars="200" w:firstLine="200"/>
      <w:textAlignment w:val="auto"/>
    </w:pPr>
    <w:rPr>
      <w:rFonts w:ascii="Arial" w:hAnsi="Arial"/>
      <w:kern w:val="0"/>
      <w:szCs w:val="40"/>
      <w:lang w:val="zh-CN" w:eastAsia="en-US"/>
    </w:rPr>
  </w:style>
  <w:style w:type="paragraph" w:customStyle="1" w:styleId="wyj2">
    <w:name w:val="wyj2"/>
    <w:basedOn w:val="1fffff"/>
    <w:qFormat/>
    <w:pPr>
      <w:tabs>
        <w:tab w:val="left" w:pos="839"/>
      </w:tabs>
      <w:ind w:left="840" w:firstLineChars="0" w:firstLine="0"/>
      <w:jc w:val="left"/>
    </w:pPr>
    <w:rPr>
      <w:rFonts w:ascii="宋体" w:hAnsi="宋体"/>
      <w:bCs/>
      <w:szCs w:val="21"/>
    </w:rPr>
  </w:style>
  <w:style w:type="paragraph" w:customStyle="1" w:styleId="1fffff">
    <w:name w:val="列出段落1"/>
    <w:basedOn w:val="afff9"/>
    <w:uiPriority w:val="34"/>
    <w:qFormat/>
    <w:pPr>
      <w:adjustRightInd/>
      <w:spacing w:line="240" w:lineRule="auto"/>
      <w:ind w:firstLineChars="200" w:firstLine="420"/>
      <w:textAlignment w:val="auto"/>
    </w:pPr>
    <w:rPr>
      <w:sz w:val="21"/>
      <w:szCs w:val="20"/>
    </w:rPr>
  </w:style>
  <w:style w:type="paragraph" w:customStyle="1" w:styleId="oyh">
    <w:name w:val="oyh图表目录"/>
    <w:basedOn w:val="affffa"/>
    <w:uiPriority w:val="99"/>
    <w:qFormat/>
    <w:pPr>
      <w:widowControl/>
      <w:adjustRightInd/>
      <w:spacing w:before="260" w:after="0" w:line="360" w:lineRule="auto"/>
      <w:jc w:val="center"/>
      <w:textAlignment w:val="auto"/>
    </w:pPr>
    <w:rPr>
      <w:rFonts w:ascii="宋体" w:hAnsi="宋体" w:cs="宋体"/>
      <w:kern w:val="0"/>
      <w:szCs w:val="20"/>
      <w:lang w:val="en-GB" w:eastAsia="en-US"/>
    </w:rPr>
  </w:style>
  <w:style w:type="paragraph" w:customStyle="1" w:styleId="TF">
    <w:name w:val="TF"/>
    <w:basedOn w:val="TH"/>
    <w:qFormat/>
    <w:pPr>
      <w:keepNext w:val="0"/>
    </w:pPr>
    <w:rPr>
      <w:rFonts w:ascii="Arial" w:hAnsi="Arial"/>
      <w:lang w:eastAsia="en-US"/>
    </w:rPr>
  </w:style>
  <w:style w:type="paragraph" w:customStyle="1" w:styleId="TH">
    <w:name w:val="TH"/>
    <w:basedOn w:val="afff9"/>
    <w:qFormat/>
    <w:pPr>
      <w:keepNext/>
      <w:keepLines/>
      <w:widowControl/>
      <w:overflowPunct w:val="0"/>
      <w:autoSpaceDE w:val="0"/>
      <w:autoSpaceDN w:val="0"/>
      <w:spacing w:after="240" w:line="240" w:lineRule="auto"/>
      <w:jc w:val="center"/>
    </w:pPr>
    <w:rPr>
      <w:rFonts w:ascii="宋体"/>
      <w:b/>
      <w:kern w:val="0"/>
      <w:sz w:val="20"/>
      <w:szCs w:val="20"/>
      <w:lang w:val="en-GB"/>
    </w:rPr>
  </w:style>
  <w:style w:type="paragraph" w:customStyle="1" w:styleId="CharCharCharCharCharCharCharChar3">
    <w:name w:val="Char Char Char Char Char Char Char Char3"/>
    <w:basedOn w:val="afff9"/>
    <w:uiPriority w:val="99"/>
    <w:qFormat/>
    <w:pPr>
      <w:widowControl/>
      <w:adjustRightInd/>
      <w:spacing w:before="260" w:after="260" w:line="360" w:lineRule="auto"/>
      <w:ind w:firstLineChars="200" w:firstLine="200"/>
      <w:textAlignment w:val="auto"/>
    </w:pPr>
    <w:rPr>
      <w:rFonts w:ascii="Tahoma" w:hAnsi="Tahoma"/>
      <w:szCs w:val="20"/>
    </w:rPr>
  </w:style>
  <w:style w:type="paragraph" w:customStyle="1" w:styleId="afffffffffffffff1">
    <w:name w:val="表格表头"/>
    <w:basedOn w:val="afff9"/>
    <w:next w:val="affff3"/>
    <w:qFormat/>
    <w:pPr>
      <w:adjustRightInd/>
      <w:spacing w:line="240" w:lineRule="auto"/>
      <w:jc w:val="center"/>
      <w:textAlignment w:val="auto"/>
    </w:pPr>
    <w:rPr>
      <w:b/>
      <w:sz w:val="21"/>
    </w:rPr>
  </w:style>
  <w:style w:type="paragraph" w:customStyle="1" w:styleId="afffffffffffffff2">
    <w:name w:val="表格文字"/>
    <w:basedOn w:val="afff9"/>
    <w:qFormat/>
    <w:pPr>
      <w:spacing w:line="360" w:lineRule="atLeast"/>
      <w:jc w:val="center"/>
    </w:pPr>
    <w:rPr>
      <w:rFonts w:ascii="宋体"/>
      <w:kern w:val="0"/>
      <w:sz w:val="28"/>
      <w:szCs w:val="20"/>
    </w:rPr>
  </w:style>
  <w:style w:type="paragraph" w:customStyle="1" w:styleId="New">
    <w:name w:val="正文 New"/>
    <w:basedOn w:val="afff9"/>
    <w:uiPriority w:val="99"/>
    <w:qFormat/>
    <w:pPr>
      <w:widowControl/>
      <w:adjustRightInd/>
      <w:spacing w:before="260" w:after="260" w:line="360" w:lineRule="auto"/>
      <w:ind w:firstLineChars="200" w:firstLine="480"/>
      <w:textAlignment w:val="auto"/>
    </w:pPr>
  </w:style>
  <w:style w:type="paragraph" w:customStyle="1" w:styleId="cellbody">
    <w:name w:val="cellbody"/>
    <w:basedOn w:val="afff9"/>
    <w:qFormat/>
    <w:pPr>
      <w:widowControl/>
      <w:adjustRightInd/>
      <w:spacing w:before="100" w:beforeAutospacing="1" w:after="100" w:afterAutospacing="1" w:line="240" w:lineRule="auto"/>
      <w:jc w:val="left"/>
      <w:textAlignment w:val="auto"/>
    </w:pPr>
    <w:rPr>
      <w:rFonts w:ascii="宋体" w:hAnsi="宋体" w:cs="宋体"/>
      <w:kern w:val="0"/>
    </w:rPr>
  </w:style>
  <w:style w:type="paragraph" w:customStyle="1" w:styleId="QB4">
    <w:name w:val="QB附录"/>
    <w:next w:val="QB"/>
    <w:qFormat/>
    <w:pPr>
      <w:keepNext/>
      <w:keepLines/>
      <w:widowControl w:val="0"/>
      <w:tabs>
        <w:tab w:val="left" w:pos="425"/>
      </w:tabs>
      <w:spacing w:before="340" w:after="330" w:line="578" w:lineRule="auto"/>
      <w:jc w:val="both"/>
      <w:outlineLvl w:val="0"/>
    </w:pPr>
    <w:rPr>
      <w:rFonts w:ascii="黑体" w:eastAsia="黑体"/>
      <w:kern w:val="44"/>
      <w:sz w:val="21"/>
    </w:rPr>
  </w:style>
  <w:style w:type="paragraph" w:customStyle="1" w:styleId="3BoldHeadbh3h3HeadingThreeH3level3PIM3Level34">
    <w:name w:val="样式 标题 3Bold Headbh3h3Heading ThreeH3level_3PIM 3Level 3...4"/>
    <w:basedOn w:val="30"/>
    <w:qFormat/>
    <w:pPr>
      <w:numPr>
        <w:ilvl w:val="0"/>
        <w:numId w:val="0"/>
      </w:numPr>
      <w:spacing w:before="160" w:after="160" w:line="300" w:lineRule="auto"/>
      <w:ind w:left="357" w:rightChars="100" w:right="210" w:firstLineChars="1" w:firstLine="2"/>
    </w:pPr>
    <w:rPr>
      <w:kern w:val="16"/>
    </w:rPr>
  </w:style>
  <w:style w:type="paragraph" w:customStyle="1" w:styleId="xl47">
    <w:name w:val="xl47"/>
    <w:basedOn w:val="afff9"/>
    <w:qFormat/>
    <w:pPr>
      <w:pBdr>
        <w:top w:val="single" w:sz="4" w:space="0" w:color="auto"/>
        <w:left w:val="single" w:sz="4" w:space="0" w:color="auto"/>
        <w:bottom w:val="single" w:sz="4" w:space="0" w:color="auto"/>
      </w:pBdr>
      <w:shd w:val="clear" w:color="auto" w:fill="C0C0C0"/>
      <w:adjustRightInd/>
      <w:spacing w:before="100" w:beforeAutospacing="1" w:after="100" w:afterAutospacing="1" w:line="240" w:lineRule="auto"/>
      <w:jc w:val="center"/>
      <w:textAlignment w:val="center"/>
    </w:pPr>
    <w:rPr>
      <w:rFonts w:ascii="宋体" w:hAnsi="宋体"/>
      <w:b/>
      <w:bCs/>
    </w:rPr>
  </w:style>
  <w:style w:type="paragraph" w:customStyle="1" w:styleId="afffffffffffffff3">
    <w:name w:val="应答内容"/>
    <w:basedOn w:val="afff9"/>
    <w:uiPriority w:val="99"/>
    <w:qFormat/>
    <w:pPr>
      <w:widowControl/>
      <w:adjustRightInd/>
      <w:spacing w:before="260" w:after="260" w:line="360" w:lineRule="auto"/>
      <w:ind w:firstLineChars="262" w:firstLine="552"/>
      <w:jc w:val="left"/>
      <w:textAlignment w:val="auto"/>
    </w:pPr>
    <w:rPr>
      <w:b/>
      <w:i/>
      <w:sz w:val="21"/>
    </w:rPr>
  </w:style>
  <w:style w:type="paragraph" w:customStyle="1" w:styleId="4f0">
    <w:name w:val="하이퍼헤딩4"/>
    <w:next w:val="afffffffffffff2"/>
    <w:qFormat/>
    <w:pPr>
      <w:widowControl w:val="0"/>
      <w:autoSpaceDE w:val="0"/>
      <w:autoSpaceDN w:val="0"/>
      <w:adjustRightInd w:val="0"/>
      <w:spacing w:line="440" w:lineRule="atLeast"/>
      <w:ind w:firstLine="200"/>
    </w:pPr>
    <w:rPr>
      <w:rFonts w:ascii="Batang" w:eastAsia="Batang" w:hAnsi="Batang" w:cs="Calibri"/>
      <w:b/>
      <w:bCs/>
      <w:color w:val="000000"/>
      <w:sz w:val="32"/>
      <w:szCs w:val="32"/>
      <w:lang w:eastAsia="ko-KR"/>
    </w:rPr>
  </w:style>
  <w:style w:type="paragraph" w:customStyle="1" w:styleId="CM18">
    <w:name w:val="CM18"/>
    <w:basedOn w:val="Default"/>
    <w:next w:val="Default"/>
    <w:uiPriority w:val="99"/>
    <w:qFormat/>
    <w:rPr>
      <w:rFonts w:ascii="Verdana" w:hAnsi="Verdana" w:cs="Verdana"/>
    </w:rPr>
  </w:style>
  <w:style w:type="paragraph" w:customStyle="1" w:styleId="Char2CharCharCharCharCharCharCharCharChar1CharCharChar">
    <w:name w:val="Char2 Char Char Char Char Char Char Char Char Char1 Char Char Char"/>
    <w:basedOn w:val="affff6"/>
    <w:uiPriority w:val="99"/>
    <w:qFormat/>
    <w:pPr>
      <w:widowControl/>
      <w:tabs>
        <w:tab w:val="left" w:pos="360"/>
      </w:tabs>
      <w:adjustRightInd/>
      <w:spacing w:before="260" w:after="260" w:line="360" w:lineRule="auto"/>
      <w:textAlignment w:val="auto"/>
    </w:pPr>
    <w:rPr>
      <w:rFonts w:ascii="Tahoma" w:hAnsi="Tahoma" w:cs="Tahoma"/>
      <w:kern w:val="0"/>
      <w:sz w:val="24"/>
      <w:lang w:val="zh-CN" w:eastAsia="en-US"/>
    </w:rPr>
  </w:style>
  <w:style w:type="paragraph" w:customStyle="1" w:styleId="KPTableHeading">
    <w:name w:val="KP Table Heading"/>
    <w:basedOn w:val="8"/>
    <w:qFormat/>
    <w:pPr>
      <w:keepNext w:val="0"/>
      <w:keepLines w:val="0"/>
      <w:widowControl/>
      <w:numPr>
        <w:numId w:val="53"/>
      </w:numPr>
      <w:shd w:val="clear" w:color="auto" w:fill="CCCCCC"/>
      <w:tabs>
        <w:tab w:val="left" w:pos="425"/>
      </w:tabs>
      <w:adjustRightInd/>
      <w:spacing w:before="0" w:after="0" w:line="360" w:lineRule="auto"/>
      <w:ind w:left="0" w:firstLineChars="200" w:firstLine="200"/>
      <w:jc w:val="center"/>
      <w:textAlignment w:val="auto"/>
      <w:outlineLvl w:val="9"/>
    </w:pPr>
    <w:rPr>
      <w:rFonts w:ascii="宋体" w:eastAsia="宋体" w:hAnsi="宋体" w:cs="Arial Unicode MS"/>
      <w:bCs/>
      <w:color w:val="000000"/>
      <w:kern w:val="0"/>
      <w:sz w:val="22"/>
      <w:szCs w:val="20"/>
      <w:lang w:eastAsia="en-US"/>
    </w:rPr>
  </w:style>
  <w:style w:type="paragraph" w:customStyle="1" w:styleId="xl25">
    <w:name w:val="xl25"/>
    <w:basedOn w:val="afff9"/>
    <w:qFormat/>
    <w:pPr>
      <w:widowControl/>
      <w:pBdr>
        <w:left w:val="single" w:sz="12" w:space="0" w:color="auto"/>
        <w:bottom w:val="single" w:sz="4" w:space="0" w:color="auto"/>
        <w:right w:val="single" w:sz="4" w:space="0" w:color="auto"/>
      </w:pBdr>
      <w:adjustRightInd/>
      <w:spacing w:before="100" w:beforeAutospacing="1" w:after="100" w:afterAutospacing="1" w:line="240" w:lineRule="auto"/>
      <w:textAlignment w:val="auto"/>
    </w:pPr>
    <w:rPr>
      <w:rFonts w:eastAsia="Arial Unicode MS"/>
      <w:kern w:val="0"/>
    </w:rPr>
  </w:style>
  <w:style w:type="paragraph" w:customStyle="1" w:styleId="CriteriaBodyBullets">
    <w:name w:val="Criteria Body Bullets"/>
    <w:basedOn w:val="affffa"/>
    <w:qFormat/>
    <w:pPr>
      <w:widowControl/>
      <w:adjustRightInd/>
      <w:spacing w:before="260" w:after="0" w:line="360" w:lineRule="auto"/>
      <w:ind w:left="1800" w:firstLineChars="200" w:hanging="1440"/>
      <w:jc w:val="left"/>
      <w:textAlignment w:val="auto"/>
    </w:pPr>
    <w:rPr>
      <w:rFonts w:ascii="Calibri" w:hAnsi="Calibri"/>
      <w:kern w:val="0"/>
      <w:sz w:val="20"/>
      <w:szCs w:val="20"/>
      <w:lang w:val="zh-CN" w:eastAsia="en-US"/>
    </w:rPr>
  </w:style>
  <w:style w:type="paragraph" w:customStyle="1" w:styleId="Char2b">
    <w:name w:val="Char2"/>
    <w:basedOn w:val="afff9"/>
    <w:qFormat/>
    <w:pPr>
      <w:spacing w:line="360" w:lineRule="auto"/>
      <w:textAlignment w:val="auto"/>
    </w:pPr>
    <w:rPr>
      <w:kern w:val="0"/>
      <w:sz w:val="21"/>
      <w:szCs w:val="20"/>
    </w:rPr>
  </w:style>
  <w:style w:type="paragraph" w:customStyle="1" w:styleId="Char250">
    <w:name w:val="Char25"/>
    <w:basedOn w:val="afff9"/>
    <w:uiPriority w:val="99"/>
    <w:qFormat/>
    <w:pPr>
      <w:widowControl/>
      <w:adjustRightInd/>
      <w:spacing w:before="260" w:after="260" w:line="360" w:lineRule="auto"/>
      <w:ind w:firstLineChars="200" w:firstLine="200"/>
      <w:textAlignment w:val="auto"/>
    </w:pPr>
    <w:rPr>
      <w:rFonts w:ascii="Tahoma" w:hAnsi="Tahoma" w:cs="Tahoma"/>
    </w:rPr>
  </w:style>
  <w:style w:type="paragraph" w:customStyle="1" w:styleId="CharChar3CharCharCharCharChar1Char">
    <w:name w:val="Char Char3 Char Char Char Char Char1 Char"/>
    <w:basedOn w:val="afff9"/>
    <w:qFormat/>
    <w:pPr>
      <w:adjustRightInd/>
      <w:spacing w:line="360" w:lineRule="auto"/>
      <w:textAlignment w:val="auto"/>
    </w:pPr>
    <w:rPr>
      <w:rFonts w:ascii="宋体" w:hAnsi="宋体"/>
      <w:sz w:val="22"/>
    </w:rPr>
  </w:style>
  <w:style w:type="paragraph" w:customStyle="1" w:styleId="31">
    <w:name w:val="列表3"/>
    <w:basedOn w:val="affffffff5"/>
    <w:qFormat/>
    <w:pPr>
      <w:numPr>
        <w:numId w:val="54"/>
      </w:numPr>
    </w:pPr>
  </w:style>
  <w:style w:type="paragraph" w:customStyle="1" w:styleId="afffffffffffffff4">
    <w:name w:val="可研表格表头字体"/>
    <w:basedOn w:val="afffffffffffff8"/>
    <w:uiPriority w:val="99"/>
    <w:qFormat/>
    <w:pPr>
      <w:jc w:val="center"/>
    </w:pPr>
    <w:rPr>
      <w:b/>
    </w:rPr>
  </w:style>
  <w:style w:type="paragraph" w:customStyle="1" w:styleId="Version">
    <w:name w:val="Version"/>
    <w:basedOn w:val="afff9"/>
    <w:uiPriority w:val="99"/>
    <w:qFormat/>
    <w:pPr>
      <w:widowControl/>
      <w:overflowPunct w:val="0"/>
      <w:autoSpaceDE w:val="0"/>
      <w:autoSpaceDN w:val="0"/>
      <w:spacing w:before="260" w:after="240" w:line="360" w:lineRule="auto"/>
      <w:ind w:firstLineChars="200" w:firstLine="200"/>
      <w:jc w:val="center"/>
      <w:textAlignment w:val="auto"/>
    </w:pPr>
    <w:rPr>
      <w:rFonts w:ascii="Arial" w:hAnsi="Arial"/>
      <w:b/>
      <w:kern w:val="0"/>
      <w:sz w:val="21"/>
      <w:szCs w:val="20"/>
    </w:rPr>
  </w:style>
  <w:style w:type="paragraph" w:customStyle="1" w:styleId="3H3111Heading3Underrubrik2CharCharUnderrubrik2C1">
    <w:name w:val="样式 标题 3H31.1.1 Heading 3Underrubrik2 Char CharUnderrubrik2 C...1"/>
    <w:basedOn w:val="30"/>
    <w:qFormat/>
    <w:pPr>
      <w:numPr>
        <w:ilvl w:val="0"/>
        <w:numId w:val="0"/>
      </w:numPr>
      <w:tabs>
        <w:tab w:val="left" w:pos="1080"/>
      </w:tabs>
      <w:adjustRightInd/>
      <w:spacing w:before="0" w:after="0" w:line="240" w:lineRule="auto"/>
      <w:ind w:left="1069" w:hanging="709"/>
      <w:jc w:val="both"/>
      <w:textAlignment w:val="auto"/>
    </w:pPr>
    <w:rPr>
      <w:rFonts w:ascii="Times New Roman" w:eastAsia="宋体"/>
      <w:b/>
      <w:bCs/>
      <w:kern w:val="0"/>
      <w:sz w:val="24"/>
      <w:szCs w:val="20"/>
    </w:rPr>
  </w:style>
  <w:style w:type="paragraph" w:customStyle="1" w:styleId="afffffffffffffff5">
    <w:name w:val="正文表格"/>
    <w:basedOn w:val="afff9"/>
    <w:qFormat/>
    <w:pPr>
      <w:spacing w:before="40" w:after="40" w:line="240" w:lineRule="auto"/>
      <w:textAlignment w:val="auto"/>
    </w:pPr>
    <w:rPr>
      <w:szCs w:val="20"/>
    </w:rPr>
  </w:style>
  <w:style w:type="paragraph" w:customStyle="1" w:styleId="ImageCaptionStiboGrayed">
    <w:name w:val="ImageCaption_Stibo_Grayed"/>
    <w:basedOn w:val="ImageCaption"/>
    <w:qFormat/>
    <w:rPr>
      <w:color w:val="999999"/>
    </w:rPr>
  </w:style>
  <w:style w:type="paragraph" w:customStyle="1" w:styleId="ImageCaption">
    <w:name w:val="ImageCaption"/>
    <w:qFormat/>
    <w:rPr>
      <w:rFonts w:ascii="Helvetica" w:hAnsi="Helvetica"/>
      <w:sz w:val="16"/>
      <w:szCs w:val="24"/>
      <w:lang w:eastAsia="en-US"/>
    </w:rPr>
  </w:style>
  <w:style w:type="paragraph" w:customStyle="1" w:styleId="xl131">
    <w:name w:val="xl131"/>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kern w:val="0"/>
      <w:sz w:val="18"/>
      <w:szCs w:val="18"/>
    </w:rPr>
  </w:style>
  <w:style w:type="paragraph" w:customStyle="1" w:styleId="afffffffffffffff6">
    <w:name w:val="封面下部"/>
    <w:basedOn w:val="afff9"/>
    <w:qFormat/>
    <w:pPr>
      <w:jc w:val="center"/>
    </w:pPr>
    <w:rPr>
      <w:rFonts w:ascii="黑体" w:eastAsia="黑体"/>
      <w:sz w:val="44"/>
      <w:szCs w:val="44"/>
    </w:rPr>
  </w:style>
  <w:style w:type="paragraph" w:customStyle="1" w:styleId="CharChar5CharCharCharChar6">
    <w:name w:val="Char Char5 Char Char Char Char6"/>
    <w:basedOn w:val="afff9"/>
    <w:uiPriority w:val="99"/>
    <w:qFormat/>
    <w:pPr>
      <w:widowControl/>
      <w:adjustRightInd/>
      <w:spacing w:before="260" w:after="260" w:line="360" w:lineRule="auto"/>
      <w:jc w:val="left"/>
      <w:textAlignment w:val="auto"/>
    </w:pPr>
    <w:rPr>
      <w:rFonts w:ascii="Tahoma" w:hAnsi="Tahoma"/>
      <w:szCs w:val="20"/>
    </w:rPr>
  </w:style>
  <w:style w:type="paragraph" w:customStyle="1" w:styleId="afffffffffffffff7">
    <w:name w:val="标准标志"/>
    <w:next w:val="afff9"/>
    <w:qFormat/>
    <w:pPr>
      <w:framePr w:w="2268" w:h="1392" w:hRule="exact" w:wrap="around" w:hAnchor="margin" w:x="6748" w:y="171" w:anchorLock="1"/>
      <w:shd w:val="solid" w:color="FFFFFF" w:fill="FFFFFF"/>
      <w:spacing w:line="0" w:lineRule="atLeast"/>
      <w:jc w:val="right"/>
    </w:pPr>
    <w:rPr>
      <w:b/>
      <w:w w:val="130"/>
      <w:sz w:val="96"/>
    </w:rPr>
  </w:style>
  <w:style w:type="paragraph" w:customStyle="1" w:styleId="afffffffffffffff8">
    <w:name w:val="表格标题"/>
    <w:basedOn w:val="afffffffff4"/>
    <w:uiPriority w:val="99"/>
    <w:qFormat/>
    <w:pPr>
      <w:jc w:val="both"/>
      <w:textAlignment w:val="auto"/>
    </w:pPr>
    <w:rPr>
      <w:rFonts w:ascii="等线" w:eastAsia="等线" w:hAnsi="等线"/>
      <w:color w:val="00000A"/>
      <w:sz w:val="21"/>
      <w:szCs w:val="22"/>
    </w:rPr>
  </w:style>
  <w:style w:type="paragraph" w:customStyle="1" w:styleId="CharCharCharCharCharCharCharChar">
    <w:name w:val="Char Char Char Char Char Char Char Char"/>
    <w:basedOn w:val="affff6"/>
    <w:qFormat/>
    <w:pPr>
      <w:adjustRightInd/>
      <w:spacing w:line="240" w:lineRule="auto"/>
      <w:textAlignment w:val="auto"/>
    </w:pPr>
    <w:rPr>
      <w:rFonts w:ascii="Tahoma" w:hAnsi="Tahoma"/>
      <w:sz w:val="24"/>
      <w:szCs w:val="20"/>
    </w:rPr>
  </w:style>
  <w:style w:type="paragraph" w:customStyle="1" w:styleId="ParaCharCharCharCharCharCharCharChar">
    <w:name w:val="默认段落字体 Para Char Char Char Char Char Char Char Char"/>
    <w:basedOn w:val="afff9"/>
    <w:qFormat/>
    <w:pPr>
      <w:widowControl/>
      <w:adjustRightInd/>
      <w:spacing w:before="260" w:after="260" w:line="360" w:lineRule="auto"/>
      <w:textAlignment w:val="auto"/>
    </w:pPr>
    <w:rPr>
      <w:rFonts w:ascii="Tahoma" w:hAnsi="Tahoma"/>
      <w:szCs w:val="20"/>
    </w:rPr>
  </w:style>
  <w:style w:type="paragraph" w:customStyle="1" w:styleId="037037">
    <w:name w:val="样式 左侧:  0.37 厘米 右侧:  0.37 厘米"/>
    <w:basedOn w:val="afff9"/>
    <w:uiPriority w:val="99"/>
    <w:qFormat/>
    <w:pPr>
      <w:widowControl/>
      <w:tabs>
        <w:tab w:val="left" w:pos="3420"/>
      </w:tabs>
      <w:adjustRightInd/>
      <w:snapToGrid w:val="0"/>
      <w:spacing w:before="156" w:after="156" w:line="240" w:lineRule="atLeast"/>
      <w:ind w:right="240"/>
      <w:jc w:val="left"/>
      <w:textAlignment w:val="auto"/>
    </w:pPr>
    <w:rPr>
      <w:rFonts w:ascii="宋体"/>
      <w:color w:val="FF0000"/>
      <w:kern w:val="0"/>
      <w:szCs w:val="20"/>
    </w:rPr>
  </w:style>
  <w:style w:type="paragraph" w:customStyle="1" w:styleId="613">
    <w:name w:val="标题 61"/>
    <w:basedOn w:val="afff9"/>
    <w:next w:val="afff9"/>
    <w:qFormat/>
    <w:pPr>
      <w:keepNext/>
      <w:keepLines/>
      <w:tabs>
        <w:tab w:val="left" w:pos="1440"/>
      </w:tabs>
      <w:adjustRightInd/>
      <w:spacing w:line="319" w:lineRule="auto"/>
      <w:ind w:left="1134" w:hanging="1134"/>
      <w:textAlignment w:val="auto"/>
      <w:outlineLvl w:val="5"/>
    </w:pPr>
    <w:rPr>
      <w:b/>
      <w:sz w:val="21"/>
      <w:szCs w:val="20"/>
    </w:rPr>
  </w:style>
  <w:style w:type="paragraph" w:customStyle="1" w:styleId="bulletindent">
    <w:name w:val="bullet indent"/>
    <w:basedOn w:val="42"/>
    <w:uiPriority w:val="99"/>
    <w:qFormat/>
    <w:pPr>
      <w:keepNext w:val="0"/>
      <w:keepLines w:val="0"/>
      <w:widowControl/>
      <w:numPr>
        <w:ilvl w:val="0"/>
        <w:numId w:val="0"/>
      </w:numPr>
      <w:tabs>
        <w:tab w:val="left" w:pos="2400"/>
        <w:tab w:val="left" w:pos="2880"/>
      </w:tabs>
      <w:adjustRightInd/>
      <w:spacing w:before="0" w:after="0" w:line="240" w:lineRule="auto"/>
      <w:ind w:left="2400" w:right="90" w:hanging="420"/>
      <w:jc w:val="both"/>
      <w:textAlignment w:val="auto"/>
      <w:outlineLvl w:val="9"/>
    </w:pPr>
    <w:rPr>
      <w:rFonts w:ascii="Times New Roman" w:eastAsia="宋体"/>
      <w:kern w:val="0"/>
      <w:sz w:val="24"/>
      <w:szCs w:val="20"/>
      <w:lang w:eastAsia="en-US"/>
    </w:rPr>
  </w:style>
  <w:style w:type="paragraph" w:customStyle="1" w:styleId="WordPro">
    <w:name w:val="正文首行缩进(WordPro)"/>
    <w:basedOn w:val="afff9"/>
    <w:qFormat/>
    <w:pPr>
      <w:autoSpaceDE w:val="0"/>
      <w:autoSpaceDN w:val="0"/>
      <w:spacing w:before="105" w:line="240" w:lineRule="auto"/>
      <w:ind w:left="1134"/>
      <w:textAlignment w:val="auto"/>
    </w:pPr>
    <w:rPr>
      <w:kern w:val="0"/>
      <w:sz w:val="21"/>
      <w:szCs w:val="20"/>
    </w:rPr>
  </w:style>
  <w:style w:type="paragraph" w:customStyle="1" w:styleId="xl216">
    <w:name w:val="xl21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ffb">
    <w:name w:val="示例"/>
    <w:next w:val="afffffff9"/>
    <w:uiPriority w:val="99"/>
    <w:qFormat/>
    <w:pPr>
      <w:numPr>
        <w:numId w:val="2"/>
      </w:numPr>
      <w:tabs>
        <w:tab w:val="left" w:pos="816"/>
      </w:tabs>
      <w:ind w:firstLineChars="233" w:firstLine="419"/>
      <w:jc w:val="both"/>
    </w:pPr>
    <w:rPr>
      <w:rFonts w:ascii="宋体"/>
      <w:sz w:val="18"/>
    </w:rPr>
  </w:style>
  <w:style w:type="paragraph" w:customStyle="1" w:styleId="Char120">
    <w:name w:val="Char12"/>
    <w:basedOn w:val="afff9"/>
    <w:uiPriority w:val="99"/>
    <w:qFormat/>
    <w:pPr>
      <w:widowControl/>
      <w:adjustRightInd/>
      <w:spacing w:before="260" w:after="260" w:line="360" w:lineRule="auto"/>
      <w:ind w:firstLineChars="200" w:firstLine="480"/>
      <w:jc w:val="left"/>
      <w:textAlignment w:val="auto"/>
    </w:pPr>
    <w:rPr>
      <w:rFonts w:ascii="Tahoma" w:hAnsi="Tahoma"/>
      <w:szCs w:val="20"/>
    </w:rPr>
  </w:style>
  <w:style w:type="paragraph" w:customStyle="1" w:styleId="xl38">
    <w:name w:val="xl38"/>
    <w:basedOn w:val="afff9"/>
    <w:qFormat/>
    <w:pPr>
      <w:widowControl/>
      <w:pBdr>
        <w:bottom w:val="single" w:sz="4" w:space="0" w:color="auto"/>
        <w:right w:val="single" w:sz="4" w:space="0" w:color="auto"/>
      </w:pBdr>
      <w:adjustRightInd/>
      <w:spacing w:before="100" w:beforeAutospacing="1" w:after="100" w:afterAutospacing="1" w:line="240" w:lineRule="auto"/>
      <w:jc w:val="center"/>
      <w:textAlignment w:val="top"/>
    </w:pPr>
    <w:rPr>
      <w:rFonts w:ascii="Arial Unicode MS" w:eastAsia="Arial Unicode MS" w:hAnsi="Arial Unicode MS" w:cs="Arial Unicode MS"/>
      <w:b/>
      <w:bCs/>
      <w:kern w:val="0"/>
    </w:rPr>
  </w:style>
  <w:style w:type="paragraph" w:customStyle="1" w:styleId="2250">
    <w:name w:val="样式 左  2 字符 首行缩进:  2.5 字符"/>
    <w:basedOn w:val="afff9"/>
    <w:uiPriority w:val="99"/>
    <w:qFormat/>
    <w:pPr>
      <w:widowControl/>
      <w:adjustRightInd/>
      <w:spacing w:before="260" w:after="260" w:line="360" w:lineRule="auto"/>
      <w:ind w:leftChars="200" w:left="200" w:firstLineChars="250" w:firstLine="250"/>
      <w:textAlignment w:val="auto"/>
    </w:pPr>
    <w:rPr>
      <w:szCs w:val="20"/>
    </w:rPr>
  </w:style>
  <w:style w:type="paragraph" w:customStyle="1" w:styleId="afffffffffffffff9">
    <w:name w:val="封面正文"/>
    <w:qFormat/>
    <w:pPr>
      <w:jc w:val="both"/>
    </w:pPr>
  </w:style>
  <w:style w:type="paragraph" w:customStyle="1" w:styleId="afffffffffffffffa">
    <w:name w:val="表格文本"/>
    <w:qFormat/>
    <w:pPr>
      <w:tabs>
        <w:tab w:val="decimal" w:pos="0"/>
      </w:tabs>
      <w:spacing w:afterLines="50" w:after="50" w:line="440" w:lineRule="exact"/>
      <w:ind w:hangingChars="200" w:hanging="482"/>
      <w:jc w:val="both"/>
    </w:pPr>
    <w:rPr>
      <w:rFonts w:ascii="Arial" w:hAnsi="Arial"/>
      <w:sz w:val="21"/>
      <w:szCs w:val="21"/>
    </w:rPr>
  </w:style>
  <w:style w:type="paragraph" w:customStyle="1" w:styleId="SRS">
    <w:name w:val="SRS 正文"/>
    <w:basedOn w:val="afff9"/>
    <w:uiPriority w:val="99"/>
    <w:qFormat/>
    <w:pPr>
      <w:widowControl/>
      <w:tabs>
        <w:tab w:val="left" w:pos="0"/>
      </w:tabs>
      <w:adjustRightInd/>
      <w:snapToGrid w:val="0"/>
      <w:spacing w:before="60" w:after="60" w:line="360" w:lineRule="auto"/>
      <w:ind w:rightChars="95" w:right="199" w:firstLineChars="180" w:firstLine="378"/>
      <w:jc w:val="left"/>
      <w:textAlignment w:val="auto"/>
    </w:pPr>
    <w:rPr>
      <w:bCs/>
      <w:sz w:val="21"/>
      <w:szCs w:val="21"/>
    </w:rPr>
  </w:style>
  <w:style w:type="paragraph" w:customStyle="1" w:styleId="afffffffffffffffb">
    <w:name w:val="目录名称"/>
    <w:uiPriority w:val="99"/>
    <w:qFormat/>
    <w:pPr>
      <w:spacing w:before="260" w:after="260" w:line="415" w:lineRule="auto"/>
      <w:ind w:hangingChars="472" w:hanging="992"/>
      <w:jc w:val="center"/>
    </w:pPr>
    <w:rPr>
      <w:rFonts w:eastAsia="黑体"/>
      <w:sz w:val="30"/>
    </w:rPr>
  </w:style>
  <w:style w:type="paragraph" w:customStyle="1" w:styleId="xl36">
    <w:name w:val="xl36"/>
    <w:basedOn w:val="afff9"/>
    <w:qFormat/>
    <w:pPr>
      <w:widowControl/>
      <w:pBdr>
        <w:bottom w:val="single" w:sz="4"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kern w:val="0"/>
    </w:rPr>
  </w:style>
  <w:style w:type="paragraph" w:customStyle="1" w:styleId="63">
    <w:name w:val="正文6"/>
    <w:basedOn w:val="afff9"/>
    <w:qFormat/>
    <w:pPr>
      <w:numPr>
        <w:numId w:val="55"/>
      </w:numPr>
      <w:adjustRightInd/>
      <w:spacing w:before="60" w:after="60" w:line="360" w:lineRule="auto"/>
      <w:ind w:leftChars="600" w:left="1020"/>
      <w:textAlignment w:val="auto"/>
    </w:pPr>
  </w:style>
  <w:style w:type="paragraph" w:customStyle="1" w:styleId="CM22">
    <w:name w:val="CM22"/>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ZT">
    <w:name w:val="ZT"/>
    <w:qFormat/>
    <w:pPr>
      <w:framePr w:wrap="notBeside" w:hAnchor="margin" w:yAlign="center"/>
      <w:widowControl w:val="0"/>
      <w:spacing w:line="240" w:lineRule="atLeast"/>
      <w:jc w:val="right"/>
    </w:pPr>
    <w:rPr>
      <w:rFonts w:ascii="Arial" w:hAnsi="Arial"/>
      <w:b/>
      <w:sz w:val="34"/>
      <w:lang w:val="en-GB" w:eastAsia="en-US"/>
    </w:rPr>
  </w:style>
  <w:style w:type="paragraph" w:customStyle="1" w:styleId="performance-detail">
    <w:name w:val="performance-detail"/>
    <w:basedOn w:val="afff9"/>
    <w:qFormat/>
    <w:pPr>
      <w:widowControl/>
      <w:adjustRightInd/>
      <w:spacing w:before="100" w:beforeAutospacing="1" w:after="100" w:afterAutospacing="1" w:line="240" w:lineRule="auto"/>
      <w:jc w:val="left"/>
      <w:textAlignment w:val="auto"/>
    </w:pPr>
    <w:rPr>
      <w:kern w:val="0"/>
    </w:rPr>
  </w:style>
  <w:style w:type="paragraph" w:customStyle="1" w:styleId="afffffffffffffffc">
    <w:name w:val="目录头"/>
    <w:basedOn w:val="afff9"/>
    <w:uiPriority w:val="99"/>
    <w:qFormat/>
    <w:pPr>
      <w:widowControl/>
      <w:adjustRightInd/>
      <w:spacing w:before="260" w:after="260" w:line="360" w:lineRule="auto"/>
      <w:ind w:firstLineChars="200" w:firstLine="200"/>
      <w:jc w:val="left"/>
      <w:textAlignment w:val="auto"/>
    </w:pPr>
    <w:rPr>
      <w:rFonts w:ascii="Times" w:hAnsi="Times" w:cs="Arial"/>
      <w:szCs w:val="20"/>
    </w:rPr>
  </w:style>
  <w:style w:type="paragraph" w:customStyle="1" w:styleId="afffffffffffffffd">
    <w:name w:val="发布部门"/>
    <w:next w:val="afffffff9"/>
    <w:qFormat/>
    <w:pPr>
      <w:framePr w:w="7433" w:h="585" w:hRule="exact" w:hSpace="180" w:vSpace="180" w:wrap="around" w:hAnchor="margin" w:xAlign="center" w:y="14401" w:anchorLock="1"/>
      <w:jc w:val="center"/>
    </w:pPr>
    <w:rPr>
      <w:rFonts w:ascii="宋体"/>
      <w:b/>
      <w:spacing w:val="20"/>
      <w:w w:val="135"/>
      <w:sz w:val="36"/>
    </w:rPr>
  </w:style>
  <w:style w:type="paragraph" w:customStyle="1" w:styleId="afffffffffffffffe">
    <w:name w:val="미주"/>
    <w:next w:val="afffffffffffff2"/>
    <w:qFormat/>
    <w:pPr>
      <w:widowControl w:val="0"/>
      <w:autoSpaceDE w:val="0"/>
      <w:autoSpaceDN w:val="0"/>
      <w:adjustRightInd w:val="0"/>
      <w:spacing w:line="320" w:lineRule="atLeast"/>
    </w:pPr>
    <w:rPr>
      <w:rFonts w:ascii="Batang" w:eastAsia="Batang" w:hAnsi="Batang" w:cs="Calibri"/>
      <w:color w:val="000000"/>
      <w:lang w:eastAsia="ko-KR"/>
    </w:rPr>
  </w:style>
  <w:style w:type="paragraph" w:customStyle="1" w:styleId="CharCharCharCharCharCharCharCharCharCharCharCharCharCharChar4CharCharCharCharCharCharChar1CharCharChar">
    <w:name w:val="Char Char Char Char Char Char Char Char Char Char Char Char Char Char Char4 Char Char Char Char Char Char Char1 Char Char Char"/>
    <w:basedOn w:val="affff6"/>
    <w:qFormat/>
    <w:pPr>
      <w:adjustRightInd/>
      <w:spacing w:line="240" w:lineRule="auto"/>
      <w:textAlignment w:val="auto"/>
    </w:pPr>
    <w:rPr>
      <w:rFonts w:ascii="Tahoma" w:hAnsi="Tahoma"/>
      <w:sz w:val="24"/>
      <w:szCs w:val="20"/>
    </w:rPr>
  </w:style>
  <w:style w:type="paragraph" w:customStyle="1" w:styleId="BulletL1">
    <w:name w:val="Bullet L1"/>
    <w:basedOn w:val="afff9"/>
    <w:qFormat/>
    <w:pPr>
      <w:widowControl/>
      <w:tabs>
        <w:tab w:val="left" w:pos="360"/>
      </w:tabs>
      <w:adjustRightInd/>
      <w:spacing w:before="260" w:after="260" w:line="360" w:lineRule="auto"/>
      <w:ind w:left="360" w:firstLineChars="200" w:hanging="360"/>
      <w:jc w:val="left"/>
      <w:textAlignment w:val="auto"/>
    </w:pPr>
    <w:rPr>
      <w:rFonts w:ascii="Arial" w:hAnsi="Arial"/>
      <w:kern w:val="0"/>
      <w:sz w:val="20"/>
      <w:lang w:eastAsia="en-US"/>
    </w:rPr>
  </w:style>
  <w:style w:type="paragraph" w:customStyle="1" w:styleId="102">
    <w:name w:val="样式10"/>
    <w:basedOn w:val="afff9"/>
    <w:uiPriority w:val="99"/>
    <w:qFormat/>
    <w:pPr>
      <w:widowControl/>
      <w:adjustRightInd/>
      <w:spacing w:before="260" w:after="260" w:line="360" w:lineRule="auto"/>
      <w:ind w:firstLineChars="200" w:firstLine="420"/>
      <w:jc w:val="left"/>
      <w:textAlignment w:val="auto"/>
    </w:pPr>
    <w:rPr>
      <w:rFonts w:ascii="宋体" w:hAnsi="宋体" w:cs="宋体"/>
      <w:szCs w:val="21"/>
    </w:rPr>
  </w:style>
  <w:style w:type="paragraph" w:customStyle="1" w:styleId="1fffff0">
    <w:name w:val="封面1"/>
    <w:uiPriority w:val="99"/>
    <w:qFormat/>
    <w:pPr>
      <w:spacing w:before="260" w:after="260" w:line="415" w:lineRule="auto"/>
      <w:ind w:hangingChars="472" w:hanging="992"/>
      <w:jc w:val="center"/>
    </w:pPr>
    <w:rPr>
      <w:sz w:val="32"/>
    </w:rPr>
  </w:style>
  <w:style w:type="paragraph" w:customStyle="1" w:styleId="affffffffffffffff">
    <w:name w:val="其他发布部门"/>
    <w:basedOn w:val="afff9"/>
    <w:qFormat/>
    <w:pPr>
      <w:framePr w:w="7433" w:h="585" w:hRule="exact" w:hSpace="180" w:vSpace="180" w:wrap="around" w:hAnchor="margin" w:xAlign="center" w:y="14401" w:anchorLock="1"/>
      <w:widowControl/>
      <w:adjustRightInd/>
      <w:spacing w:line="0" w:lineRule="atLeast"/>
      <w:jc w:val="center"/>
      <w:textAlignment w:val="auto"/>
    </w:pPr>
    <w:rPr>
      <w:rFonts w:ascii="黑体" w:eastAsia="黑体"/>
      <w:spacing w:val="20"/>
      <w:w w:val="135"/>
      <w:kern w:val="0"/>
      <w:sz w:val="36"/>
      <w:szCs w:val="20"/>
    </w:rPr>
  </w:style>
  <w:style w:type="paragraph" w:customStyle="1" w:styleId="xl231">
    <w:name w:val="xl23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33">
    <w:name w:val="xl33"/>
    <w:basedOn w:val="afff9"/>
    <w:qFormat/>
    <w:pPr>
      <w:widowControl/>
      <w:pBdr>
        <w:top w:val="single" w:sz="12" w:space="0" w:color="auto"/>
        <w:left w:val="single" w:sz="4" w:space="0" w:color="auto"/>
        <w:right w:val="single" w:sz="12" w:space="0" w:color="auto"/>
      </w:pBdr>
      <w:adjustRightInd/>
      <w:spacing w:before="100" w:beforeAutospacing="1" w:after="100" w:afterAutospacing="1" w:line="240" w:lineRule="auto"/>
      <w:jc w:val="center"/>
      <w:textAlignment w:val="auto"/>
    </w:pPr>
    <w:rPr>
      <w:rFonts w:eastAsia="Arial Unicode MS"/>
      <w:kern w:val="0"/>
    </w:rPr>
  </w:style>
  <w:style w:type="paragraph" w:customStyle="1" w:styleId="2Sub-sectionTitleh2Header2l2Header2h2h2appH22">
    <w:name w:val="样式 标题 2Sub-section Titleh2Header 2l2Header2h:2h:2appH22..."/>
    <w:basedOn w:val="2a"/>
    <w:uiPriority w:val="99"/>
    <w:qFormat/>
    <w:pPr>
      <w:keepLines/>
      <w:widowControl/>
      <w:tabs>
        <w:tab w:val="left" w:pos="630"/>
      </w:tabs>
      <w:overflowPunct w:val="0"/>
      <w:autoSpaceDE w:val="0"/>
      <w:autoSpaceDN w:val="0"/>
      <w:adjustRightInd/>
      <w:spacing w:before="0" w:after="0" w:line="0" w:lineRule="atLeast"/>
      <w:ind w:left="576" w:hanging="576"/>
      <w:textAlignment w:val="auto"/>
    </w:pPr>
    <w:rPr>
      <w:rFonts w:ascii="Arial" w:eastAsia="宋体" w:hAnsi="Arial" w:cs="宋体"/>
      <w:b/>
      <w:kern w:val="28"/>
      <w:sz w:val="32"/>
      <w:szCs w:val="32"/>
      <w:lang w:eastAsia="en-US"/>
    </w:rPr>
  </w:style>
  <w:style w:type="paragraph" w:customStyle="1" w:styleId="2fff6">
    <w:name w:val="招标—标题2"/>
    <w:basedOn w:val="1ffffc"/>
    <w:next w:val="afff9"/>
    <w:qFormat/>
    <w:pPr>
      <w:tabs>
        <w:tab w:val="clear" w:pos="425"/>
        <w:tab w:val="left" w:pos="360"/>
        <w:tab w:val="left" w:pos="1260"/>
      </w:tabs>
      <w:adjustRightInd w:val="0"/>
      <w:spacing w:before="120" w:after="120" w:line="240" w:lineRule="auto"/>
      <w:ind w:left="1260" w:hanging="420"/>
      <w:outlineLvl w:val="2"/>
    </w:pPr>
  </w:style>
  <w:style w:type="paragraph" w:customStyle="1" w:styleId="1fffff1">
    <w:name w:val="하이퍼헤딩1"/>
    <w:next w:val="afffffffffffff2"/>
    <w:qFormat/>
    <w:pPr>
      <w:widowControl w:val="0"/>
      <w:autoSpaceDE w:val="0"/>
      <w:autoSpaceDN w:val="0"/>
      <w:adjustRightInd w:val="0"/>
      <w:spacing w:line="840" w:lineRule="atLeast"/>
      <w:jc w:val="center"/>
    </w:pPr>
    <w:rPr>
      <w:rFonts w:ascii="Batang" w:eastAsia="Batang" w:hAnsi="Batang" w:cs="Calibri"/>
      <w:b/>
      <w:bCs/>
      <w:color w:val="000000"/>
      <w:sz w:val="72"/>
      <w:szCs w:val="72"/>
      <w:lang w:eastAsia="ko-KR"/>
    </w:rPr>
  </w:style>
  <w:style w:type="paragraph" w:customStyle="1" w:styleId="31113H3BoldHeadbhh3Heading3-oldLevel3He">
    <w:name w:val="样式 样式 标题 31.1.1.标题 3H3Bold Headbhh3Heading 3 - oldLevel 3 He... ..."/>
    <w:basedOn w:val="afff9"/>
    <w:next w:val="afff9"/>
    <w:uiPriority w:val="99"/>
    <w:qFormat/>
    <w:pPr>
      <w:widowControl/>
      <w:tabs>
        <w:tab w:val="left" w:pos="0"/>
      </w:tabs>
      <w:adjustRightInd/>
      <w:snapToGrid w:val="0"/>
      <w:spacing w:before="120" w:after="260" w:line="360" w:lineRule="auto"/>
      <w:jc w:val="left"/>
      <w:textAlignment w:val="auto"/>
      <w:outlineLvl w:val="2"/>
    </w:pPr>
    <w:rPr>
      <w:rFonts w:ascii="宋体" w:eastAsia="黑体"/>
      <w:kern w:val="0"/>
    </w:rPr>
  </w:style>
  <w:style w:type="paragraph" w:customStyle="1" w:styleId="xl310">
    <w:name w:val="xl31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2fff7">
    <w:name w:val="样式 左 首行缩进:  2 字符"/>
    <w:basedOn w:val="afff9"/>
    <w:uiPriority w:val="99"/>
    <w:qFormat/>
    <w:pPr>
      <w:widowControl/>
      <w:tabs>
        <w:tab w:val="left" w:pos="360"/>
      </w:tabs>
      <w:adjustRightInd/>
      <w:spacing w:before="260" w:after="260" w:line="360" w:lineRule="auto"/>
      <w:ind w:firstLineChars="200" w:firstLine="480"/>
      <w:jc w:val="left"/>
      <w:textAlignment w:val="auto"/>
    </w:pPr>
  </w:style>
  <w:style w:type="paragraph" w:customStyle="1" w:styleId="22Heading2HiddenHeading2CCBSheading2H2h2">
    <w:name w:val="样式 标题 2第一章 标题 2Heading 2 HiddenHeading 2 CCBSheading 2H2h2..."/>
    <w:basedOn w:val="2a"/>
    <w:qFormat/>
    <w:pPr>
      <w:keepLines/>
      <w:spacing w:before="160" w:after="160" w:line="0" w:lineRule="atLeast"/>
      <w:ind w:firstLineChars="62" w:firstLine="179"/>
    </w:pPr>
    <w:rPr>
      <w:spacing w:val="4"/>
      <w:kern w:val="0"/>
      <w:sz w:val="28"/>
      <w:szCs w:val="20"/>
    </w:rPr>
  </w:style>
  <w:style w:type="paragraph" w:customStyle="1" w:styleId="GB231215">
    <w:name w:val="样式 (中文) 楷体_GB2312 小四 行距: 1.5 倍行距"/>
    <w:basedOn w:val="afff9"/>
    <w:uiPriority w:val="99"/>
    <w:qFormat/>
    <w:pPr>
      <w:widowControl/>
      <w:adjustRightInd/>
      <w:spacing w:before="260" w:after="260" w:line="360" w:lineRule="auto"/>
      <w:textAlignment w:val="auto"/>
    </w:pPr>
    <w:rPr>
      <w:rFonts w:cs="宋体"/>
      <w:szCs w:val="20"/>
    </w:rPr>
  </w:style>
  <w:style w:type="paragraph" w:customStyle="1" w:styleId="7825">
    <w:name w:val="样式 加粗 段前: 7.8 磅 段后: 2.5 磅 行距: 单倍行距"/>
    <w:basedOn w:val="afff9"/>
    <w:uiPriority w:val="99"/>
    <w:qFormat/>
    <w:pPr>
      <w:widowControl/>
      <w:adjustRightInd/>
      <w:spacing w:before="156" w:after="50" w:line="360" w:lineRule="auto"/>
      <w:textAlignment w:val="auto"/>
    </w:pPr>
    <w:rPr>
      <w:rFonts w:cs="宋体"/>
      <w:b/>
      <w:bCs/>
      <w:szCs w:val="20"/>
    </w:rPr>
  </w:style>
  <w:style w:type="paragraph" w:customStyle="1" w:styleId="TAH">
    <w:name w:val="TAH"/>
    <w:basedOn w:val="TAC"/>
    <w:qFormat/>
    <w:rPr>
      <w:b/>
    </w:rPr>
  </w:style>
  <w:style w:type="paragraph" w:customStyle="1" w:styleId="CharChar7CharChar5CharCharCharChar">
    <w:name w:val="Char Char7 Char Char5 Char Char Char Char"/>
    <w:basedOn w:val="afff9"/>
    <w:qFormat/>
    <w:pPr>
      <w:adjustRightInd/>
      <w:spacing w:before="120" w:after="120" w:line="360" w:lineRule="auto"/>
      <w:ind w:firstLine="420"/>
      <w:textAlignment w:val="auto"/>
    </w:pPr>
    <w:rPr>
      <w:rFonts w:ascii="宋体" w:hAnsi="宋体"/>
      <w:sz w:val="22"/>
      <w:szCs w:val="21"/>
    </w:rPr>
  </w:style>
  <w:style w:type="paragraph" w:customStyle="1" w:styleId="2fff8">
    <w:name w:val="样式 正文缩进表正文正文非缩进 + 首行缩进:  2 字符"/>
    <w:basedOn w:val="affff3"/>
    <w:qFormat/>
    <w:pPr>
      <w:adjustRightInd/>
      <w:spacing w:line="360" w:lineRule="auto"/>
      <w:ind w:firstLine="200"/>
      <w:textAlignment w:val="auto"/>
    </w:pPr>
    <w:rPr>
      <w:szCs w:val="20"/>
    </w:rPr>
  </w:style>
  <w:style w:type="paragraph" w:customStyle="1" w:styleId="BEA0">
    <w:name w:val="BEA大圆点符号"/>
    <w:next w:val="BEA1"/>
    <w:uiPriority w:val="99"/>
    <w:qFormat/>
    <w:pPr>
      <w:tabs>
        <w:tab w:val="left" w:pos="840"/>
        <w:tab w:val="left" w:pos="966"/>
      </w:tabs>
      <w:spacing w:beforeLines="100" w:before="260" w:after="260" w:line="360" w:lineRule="auto"/>
      <w:ind w:left="840" w:hangingChars="472" w:hanging="420"/>
      <w:jc w:val="both"/>
    </w:pPr>
    <w:rPr>
      <w:rFonts w:ascii="Verdana" w:hAnsi="Verdana"/>
      <w:kern w:val="2"/>
      <w:sz w:val="24"/>
      <w:szCs w:val="24"/>
    </w:rPr>
  </w:style>
  <w:style w:type="paragraph" w:customStyle="1" w:styleId="BEA1">
    <w:name w:val="BEA 正文"/>
    <w:basedOn w:val="afff9"/>
    <w:uiPriority w:val="99"/>
    <w:qFormat/>
    <w:pPr>
      <w:widowControl/>
      <w:adjustRightInd/>
      <w:spacing w:before="260" w:after="260" w:line="360" w:lineRule="auto"/>
      <w:ind w:firstLineChars="200" w:firstLine="200"/>
      <w:jc w:val="left"/>
      <w:textAlignment w:val="auto"/>
    </w:pPr>
    <w:rPr>
      <w:rFonts w:ascii="Arial" w:hAnsi="Arial"/>
      <w:spacing w:val="8"/>
    </w:rPr>
  </w:style>
  <w:style w:type="paragraph" w:customStyle="1" w:styleId="Affffffffffffffff0">
    <w:name w:val="计费规范编写 附录A"/>
    <w:basedOn w:val="afff9"/>
    <w:uiPriority w:val="99"/>
    <w:qFormat/>
    <w:pPr>
      <w:pageBreakBefore/>
      <w:widowControl/>
      <w:adjustRightInd/>
      <w:spacing w:before="240" w:after="120" w:line="360" w:lineRule="auto"/>
      <w:textAlignment w:val="auto"/>
      <w:outlineLvl w:val="0"/>
    </w:pPr>
    <w:rPr>
      <w:b/>
      <w:bCs/>
      <w:kern w:val="44"/>
      <w:sz w:val="44"/>
      <w:szCs w:val="44"/>
    </w:rPr>
  </w:style>
  <w:style w:type="paragraph" w:customStyle="1" w:styleId="CharCharCharCharCharChar1">
    <w:name w:val="正文文字 Char Char Char Char Char Char"/>
    <w:basedOn w:val="afff9"/>
    <w:uiPriority w:val="99"/>
    <w:qFormat/>
    <w:pPr>
      <w:widowControl/>
      <w:tabs>
        <w:tab w:val="left" w:pos="902"/>
      </w:tabs>
      <w:adjustRightInd/>
      <w:spacing w:before="260" w:afterLines="50" w:after="260" w:line="300" w:lineRule="auto"/>
      <w:ind w:left="902" w:hanging="420"/>
      <w:textAlignment w:val="auto"/>
    </w:pPr>
  </w:style>
  <w:style w:type="paragraph" w:customStyle="1" w:styleId="61">
    <w:name w:val="章节6条款"/>
    <w:basedOn w:val="afff9"/>
    <w:qFormat/>
    <w:pPr>
      <w:numPr>
        <w:ilvl w:val="1"/>
        <w:numId w:val="52"/>
      </w:numPr>
      <w:spacing w:line="360" w:lineRule="auto"/>
    </w:pPr>
  </w:style>
  <w:style w:type="paragraph" w:customStyle="1" w:styleId="Char1CharCharCharCharCharCharCharCharCharCharCharCharCharCharCharCharChar">
    <w:name w:val="Char1 Char Char Char Char Char Char Char Char Char Char Char Char Char Char Char Char Char"/>
    <w:basedOn w:val="afff9"/>
    <w:qFormat/>
    <w:pPr>
      <w:keepNext/>
      <w:tabs>
        <w:tab w:val="left" w:pos="2940"/>
      </w:tabs>
      <w:autoSpaceDE w:val="0"/>
      <w:autoSpaceDN w:val="0"/>
      <w:spacing w:line="240" w:lineRule="auto"/>
      <w:ind w:hanging="420"/>
      <w:jc w:val="left"/>
      <w:textAlignment w:val="auto"/>
    </w:pPr>
    <w:rPr>
      <w:sz w:val="20"/>
      <w:szCs w:val="20"/>
    </w:rPr>
  </w:style>
  <w:style w:type="paragraph" w:customStyle="1" w:styleId="5f1">
    <w:name w:val="样式 标题 5 + 宋体 黑色"/>
    <w:basedOn w:val="50"/>
    <w:qFormat/>
    <w:pPr>
      <w:widowControl/>
      <w:numPr>
        <w:ilvl w:val="0"/>
        <w:numId w:val="0"/>
      </w:numPr>
      <w:tabs>
        <w:tab w:val="left" w:pos="1008"/>
        <w:tab w:val="left" w:pos="3660"/>
      </w:tabs>
      <w:adjustRightInd/>
      <w:spacing w:before="240" w:after="60" w:line="300" w:lineRule="auto"/>
      <w:ind w:left="3660" w:hanging="360"/>
      <w:jc w:val="left"/>
      <w:textAlignment w:val="auto"/>
    </w:pPr>
    <w:rPr>
      <w:rFonts w:ascii="宋体" w:hAnsi="宋体"/>
      <w:bCs/>
      <w:i/>
      <w:iCs/>
      <w:color w:val="000000"/>
      <w:kern w:val="0"/>
      <w:sz w:val="22"/>
      <w:szCs w:val="26"/>
      <w:lang w:val="zh-CN"/>
    </w:rPr>
  </w:style>
  <w:style w:type="paragraph" w:customStyle="1" w:styleId="2DOh2H2Underrubrik1prop2Title2sect12TitreBHead">
    <w:name w:val="样式 标题 2DOh2H2Underrubrik1prop2Title2sect 1.2Titre BHead..."/>
    <w:basedOn w:val="2a"/>
    <w:uiPriority w:val="99"/>
    <w:qFormat/>
    <w:pPr>
      <w:keepLines/>
      <w:widowControl/>
      <w:tabs>
        <w:tab w:val="left" w:pos="737"/>
      </w:tabs>
      <w:adjustRightInd/>
      <w:snapToGrid w:val="0"/>
      <w:spacing w:before="100" w:beforeAutospacing="1" w:line="360" w:lineRule="auto"/>
      <w:ind w:left="578" w:hanging="578"/>
      <w:textAlignment w:val="auto"/>
    </w:pPr>
    <w:rPr>
      <w:rFonts w:ascii="宋体" w:eastAsia="宋体" w:hAnsi="宋体" w:cs="宋体"/>
      <w:caps/>
      <w:color w:val="000000"/>
      <w:kern w:val="0"/>
      <w:sz w:val="32"/>
      <w:szCs w:val="20"/>
      <w:lang w:val="en-GB" w:eastAsia="en-US"/>
    </w:rPr>
  </w:style>
  <w:style w:type="paragraph" w:customStyle="1" w:styleId="CharCharChar1">
    <w:name w:val="Char Char Char"/>
    <w:basedOn w:val="affff6"/>
    <w:qFormat/>
    <w:pPr>
      <w:adjustRightInd/>
      <w:spacing w:line="240" w:lineRule="auto"/>
      <w:textAlignment w:val="auto"/>
    </w:pPr>
    <w:rPr>
      <w:rFonts w:ascii="Tahoma" w:hAnsi="Tahoma"/>
      <w:sz w:val="24"/>
    </w:rPr>
  </w:style>
  <w:style w:type="paragraph" w:customStyle="1" w:styleId="2fff9">
    <w:name w:val="项目2"/>
    <w:basedOn w:val="afff9"/>
    <w:uiPriority w:val="99"/>
    <w:qFormat/>
    <w:pPr>
      <w:widowControl/>
      <w:tabs>
        <w:tab w:val="left" w:pos="360"/>
        <w:tab w:val="left" w:pos="850"/>
      </w:tabs>
      <w:adjustRightInd/>
      <w:spacing w:before="60" w:after="60" w:line="320" w:lineRule="atLeast"/>
      <w:ind w:left="850" w:firstLineChars="200" w:hanging="425"/>
      <w:jc w:val="left"/>
      <w:textAlignment w:val="auto"/>
    </w:pPr>
    <w:rPr>
      <w:szCs w:val="20"/>
    </w:rPr>
  </w:style>
  <w:style w:type="paragraph" w:customStyle="1" w:styleId="CharChar4CharCharCharCharCharChar10CharCharCharCharCharCharCharCharCharCharCharCharCharCharCharChar">
    <w:name w:val="Char Char4 Char Char Char Char Char Char10 Char Char Char Char Char Char Char Char Char Char Char Char Char Char Char Char"/>
    <w:basedOn w:val="afff9"/>
    <w:semiHidden/>
    <w:qFormat/>
    <w:pPr>
      <w:adjustRightInd/>
      <w:spacing w:line="360" w:lineRule="auto"/>
      <w:textAlignment w:val="auto"/>
    </w:pPr>
    <w:rPr>
      <w:rFonts w:ascii="宋体" w:hAnsi="宋体"/>
    </w:rPr>
  </w:style>
  <w:style w:type="paragraph" w:customStyle="1" w:styleId="CM355">
    <w:name w:val="CM355"/>
    <w:basedOn w:val="Default"/>
    <w:next w:val="Default"/>
    <w:qFormat/>
    <w:pPr>
      <w:spacing w:after="190"/>
    </w:pPr>
    <w:rPr>
      <w:rFonts w:ascii=".." w:eastAsia=".." w:hAnsi="Times New Roman" w:cs="Times New Roman"/>
      <w:color w:val="auto"/>
    </w:rPr>
  </w:style>
  <w:style w:type="paragraph" w:customStyle="1" w:styleId="xl239">
    <w:name w:val="xl23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ffffffffffffffff1">
    <w:name w:val="二级无标题条"/>
    <w:basedOn w:val="afff9"/>
    <w:qFormat/>
    <w:pPr>
      <w:tabs>
        <w:tab w:val="left" w:pos="1680"/>
      </w:tabs>
      <w:adjustRightInd/>
      <w:spacing w:line="240" w:lineRule="auto"/>
      <w:ind w:left="1680" w:hanging="420"/>
      <w:textAlignment w:val="auto"/>
    </w:pPr>
    <w:rPr>
      <w:sz w:val="21"/>
      <w:szCs w:val="20"/>
    </w:rPr>
  </w:style>
  <w:style w:type="paragraph" w:customStyle="1" w:styleId="affffffffffffffff2">
    <w:name w:val="标准书眉_偶数页"/>
    <w:basedOn w:val="affffffffffffffff3"/>
    <w:next w:val="afff9"/>
    <w:qFormat/>
    <w:pPr>
      <w:jc w:val="left"/>
    </w:pPr>
  </w:style>
  <w:style w:type="paragraph" w:customStyle="1" w:styleId="affffffffffffffff3">
    <w:name w:val="标准书眉_奇数页"/>
    <w:next w:val="afff9"/>
    <w:qFormat/>
    <w:pPr>
      <w:tabs>
        <w:tab w:val="center" w:pos="4154"/>
        <w:tab w:val="right" w:pos="8306"/>
      </w:tabs>
      <w:spacing w:after="120"/>
      <w:jc w:val="right"/>
    </w:pPr>
    <w:rPr>
      <w:sz w:val="21"/>
    </w:rPr>
  </w:style>
  <w:style w:type="paragraph" w:customStyle="1" w:styleId="xl31">
    <w:name w:val="xl31"/>
    <w:basedOn w:val="afff9"/>
    <w:qFormat/>
    <w:pPr>
      <w:widowControl/>
      <w:pBdr>
        <w:bottom w:val="single" w:sz="12" w:space="0" w:color="auto"/>
        <w:right w:val="single" w:sz="12"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b/>
      <w:bCs/>
      <w:kern w:val="0"/>
    </w:rPr>
  </w:style>
  <w:style w:type="paragraph" w:customStyle="1" w:styleId="119">
    <w:name w:val="文档结构图11"/>
    <w:basedOn w:val="afff9"/>
    <w:uiPriority w:val="99"/>
    <w:qFormat/>
    <w:pPr>
      <w:widowControl/>
      <w:shd w:val="clear" w:color="auto" w:fill="000080"/>
      <w:adjustRightInd/>
      <w:spacing w:before="260" w:after="260" w:line="360" w:lineRule="auto"/>
      <w:textAlignment w:val="auto"/>
    </w:pPr>
    <w:rPr>
      <w:sz w:val="21"/>
    </w:rPr>
  </w:style>
  <w:style w:type="paragraph" w:customStyle="1" w:styleId="affffffffffffffff4">
    <w:name w:val="样式 正文（首行缩进两字） +"/>
    <w:basedOn w:val="affff3"/>
    <w:qFormat/>
    <w:pPr>
      <w:adjustRightInd/>
      <w:spacing w:line="240" w:lineRule="auto"/>
      <w:ind w:leftChars="600" w:left="600" w:firstLineChars="0" w:firstLine="0"/>
      <w:textAlignment w:val="auto"/>
    </w:pPr>
    <w:rPr>
      <w:sz w:val="21"/>
      <w:szCs w:val="20"/>
    </w:rPr>
  </w:style>
  <w:style w:type="paragraph" w:customStyle="1" w:styleId="CharCharCharCharCharCharCharCharCharCharCharCharCharCharChar4CharCharCharCharCharCharChar">
    <w:name w:val="Char Char Char Char Char Char Char Char Char Char Char Char Char Char Char4 Char Char Char Char Char Char Char"/>
    <w:basedOn w:val="affff6"/>
    <w:qFormat/>
    <w:pPr>
      <w:adjustRightInd/>
      <w:spacing w:line="240" w:lineRule="auto"/>
      <w:textAlignment w:val="auto"/>
    </w:pPr>
    <w:rPr>
      <w:rFonts w:ascii="Tahoma" w:hAnsi="Tahoma"/>
      <w:sz w:val="24"/>
      <w:szCs w:val="20"/>
    </w:rPr>
  </w:style>
  <w:style w:type="paragraph" w:customStyle="1" w:styleId="1fffff2">
    <w:name w:val="项目段落1"/>
    <w:basedOn w:val="affffffffffff6"/>
    <w:uiPriority w:val="99"/>
    <w:qFormat/>
    <w:pPr>
      <w:tabs>
        <w:tab w:val="clear" w:pos="420"/>
        <w:tab w:val="left" w:pos="425"/>
        <w:tab w:val="left" w:pos="1327"/>
      </w:tabs>
      <w:ind w:left="425" w:hanging="425"/>
    </w:pPr>
  </w:style>
  <w:style w:type="paragraph" w:customStyle="1" w:styleId="CharCharCharCharCharCharCharCharCharCharCharCharCharCharChar4CharCharCharCharCharCharChar1CharCharCharCharCharChar">
    <w:name w:val="Char Char Char Char Char Char Char Char Char Char Char Char Char Char Char4 Char Char Char Char Char Char Char1 Char Char Char Char Char Char"/>
    <w:basedOn w:val="affff6"/>
    <w:qFormat/>
    <w:pPr>
      <w:adjustRightInd/>
      <w:spacing w:line="240" w:lineRule="auto"/>
      <w:textAlignment w:val="auto"/>
    </w:pPr>
    <w:rPr>
      <w:rFonts w:ascii="Tahoma" w:hAnsi="Tahoma"/>
      <w:sz w:val="24"/>
      <w:szCs w:val="20"/>
    </w:rPr>
  </w:style>
  <w:style w:type="paragraph" w:customStyle="1" w:styleId="l3">
    <w:name w:val="l标题3"/>
    <w:basedOn w:val="l10"/>
    <w:next w:val="l"/>
    <w:uiPriority w:val="99"/>
    <w:qFormat/>
  </w:style>
  <w:style w:type="paragraph" w:customStyle="1" w:styleId="CNInternalNoteLevel1Bullet">
    <w:name w:val="CN Internal Note Level 1 Bullet"/>
    <w:basedOn w:val="afff9"/>
    <w:uiPriority w:val="99"/>
    <w:qFormat/>
    <w:pPr>
      <w:widowControl/>
      <w:numPr>
        <w:ilvl w:val="6"/>
        <w:numId w:val="44"/>
      </w:numPr>
      <w:pBdr>
        <w:right w:val="doubleWave" w:sz="6" w:space="4" w:color="FF0000"/>
      </w:pBdr>
      <w:tabs>
        <w:tab w:val="left" w:pos="360"/>
      </w:tabs>
      <w:adjustRightInd/>
      <w:spacing w:before="28" w:after="28" w:line="360" w:lineRule="auto"/>
      <w:textAlignment w:val="auto"/>
    </w:pPr>
    <w:rPr>
      <w:rFonts w:ascii="宋体常规" w:hAnsi="宋体常规"/>
      <w:color w:val="FF0000"/>
      <w:kern w:val="0"/>
      <w:sz w:val="20"/>
      <w:szCs w:val="20"/>
      <w:lang w:eastAsia="en-US"/>
    </w:rPr>
  </w:style>
  <w:style w:type="paragraph" w:customStyle="1" w:styleId="firstcolumn">
    <w:name w:val="first column"/>
    <w:basedOn w:val="afff9"/>
    <w:qFormat/>
    <w:pPr>
      <w:widowControl/>
      <w:adjustRightInd/>
      <w:spacing w:before="60" w:after="60" w:line="360" w:lineRule="auto"/>
      <w:ind w:firstLineChars="200" w:firstLine="200"/>
      <w:jc w:val="left"/>
      <w:textAlignment w:val="auto"/>
    </w:pPr>
    <w:rPr>
      <w:rFonts w:ascii="Arial" w:hAnsi="Arial"/>
      <w:b/>
      <w:kern w:val="0"/>
      <w:sz w:val="18"/>
      <w:szCs w:val="20"/>
      <w:lang w:eastAsia="en-US"/>
    </w:rPr>
  </w:style>
  <w:style w:type="paragraph" w:customStyle="1" w:styleId="CharCharCharCharCharCharCharCharCharCharCharCharCharCharChar4CharCharCharCharCharCharChar1CharCharCharChar">
    <w:name w:val="Char Char Char Char Char Char Char Char Char Char Char Char Char Char Char4 Char Char Char Char Char Char Char1 Char Char Char Char"/>
    <w:basedOn w:val="affff6"/>
    <w:qFormat/>
    <w:pPr>
      <w:adjustRightInd/>
      <w:spacing w:line="240" w:lineRule="auto"/>
      <w:textAlignment w:val="auto"/>
    </w:pPr>
    <w:rPr>
      <w:rFonts w:ascii="Tahoma" w:hAnsi="Tahoma"/>
      <w:sz w:val="24"/>
      <w:szCs w:val="20"/>
    </w:rPr>
  </w:style>
  <w:style w:type="paragraph" w:customStyle="1" w:styleId="CellBody0">
    <w:name w:val="CellBody"/>
    <w:basedOn w:val="afff9"/>
    <w:qFormat/>
    <w:pPr>
      <w:widowControl/>
      <w:tabs>
        <w:tab w:val="left" w:pos="907"/>
      </w:tabs>
      <w:adjustRightInd/>
      <w:spacing w:before="260" w:after="260" w:line="360" w:lineRule="auto"/>
      <w:ind w:left="907" w:hanging="427"/>
      <w:jc w:val="left"/>
      <w:textAlignment w:val="auto"/>
    </w:pPr>
    <w:rPr>
      <w:kern w:val="0"/>
      <w:szCs w:val="20"/>
    </w:rPr>
  </w:style>
  <w:style w:type="paragraph" w:customStyle="1" w:styleId="CharCharCharCharCharCharCharCharCharChar1CharCharCharCharCharChar">
    <w:name w:val="Char Char Char Char Char Char Char Char Char Char1 Char Char Char Char Char Char"/>
    <w:basedOn w:val="afff9"/>
    <w:uiPriority w:val="99"/>
    <w:qFormat/>
    <w:pPr>
      <w:widowControl/>
      <w:adjustRightInd/>
      <w:spacing w:before="260" w:after="260" w:line="360" w:lineRule="auto"/>
      <w:textAlignment w:val="auto"/>
    </w:pPr>
    <w:rPr>
      <w:rFonts w:ascii="Tahoma" w:hAnsi="Tahoma"/>
      <w:szCs w:val="20"/>
    </w:rPr>
  </w:style>
  <w:style w:type="paragraph" w:customStyle="1" w:styleId="affffffffffffffff5">
    <w:name w:val="表头"/>
    <w:basedOn w:val="affffffff5"/>
    <w:qFormat/>
    <w:pPr>
      <w:jc w:val="center"/>
    </w:pPr>
    <w:rPr>
      <w:kern w:val="0"/>
    </w:rPr>
  </w:style>
  <w:style w:type="paragraph" w:customStyle="1" w:styleId="affffffffffffffff6">
    <w:name w:val="正文（首行不缩进）"/>
    <w:basedOn w:val="afff9"/>
    <w:qFormat/>
    <w:pPr>
      <w:autoSpaceDE w:val="0"/>
      <w:autoSpaceDN w:val="0"/>
      <w:spacing w:line="360" w:lineRule="auto"/>
      <w:jc w:val="left"/>
      <w:textAlignment w:val="auto"/>
    </w:pPr>
    <w:rPr>
      <w:rFonts w:cs="Calibri"/>
      <w:snapToGrid w:val="0"/>
      <w:kern w:val="0"/>
      <w:sz w:val="21"/>
      <w:szCs w:val="21"/>
    </w:rPr>
  </w:style>
  <w:style w:type="paragraph" w:customStyle="1" w:styleId="TableHeaderRow">
    <w:name w:val="Table Header Row"/>
    <w:basedOn w:val="afff9"/>
    <w:qFormat/>
    <w:pPr>
      <w:keepNext/>
      <w:keepLines/>
      <w:widowControl/>
      <w:adjustRightInd/>
      <w:spacing w:line="240" w:lineRule="auto"/>
      <w:jc w:val="left"/>
      <w:textAlignment w:val="auto"/>
    </w:pPr>
    <w:rPr>
      <w:rFonts w:ascii="Arial Bold" w:hAnsi="Arial Bold"/>
      <w:b/>
      <w:bCs/>
      <w:color w:val="FFFFFF"/>
      <w:kern w:val="0"/>
      <w:sz w:val="20"/>
      <w:szCs w:val="20"/>
      <w:lang w:eastAsia="en-US"/>
    </w:rPr>
  </w:style>
  <w:style w:type="paragraph" w:customStyle="1" w:styleId="xl30">
    <w:name w:val="xl30"/>
    <w:basedOn w:val="afff9"/>
    <w:qFormat/>
    <w:pPr>
      <w:widowControl/>
      <w:pBdr>
        <w:bottom w:val="single" w:sz="12" w:space="0" w:color="auto"/>
        <w:right w:val="single" w:sz="4"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b/>
      <w:bCs/>
      <w:kern w:val="0"/>
    </w:rPr>
  </w:style>
  <w:style w:type="paragraph" w:customStyle="1" w:styleId="affffffffffffffff7">
    <w:name w:val="条文脚注"/>
    <w:basedOn w:val="afff5"/>
    <w:qFormat/>
    <w:pPr>
      <w:ind w:leftChars="200" w:left="780" w:hangingChars="200" w:hanging="360"/>
      <w:jc w:val="both"/>
    </w:pPr>
    <w:rPr>
      <w:rFonts w:ascii="宋体"/>
    </w:rPr>
  </w:style>
  <w:style w:type="paragraph" w:customStyle="1" w:styleId="affffffffffffffff8">
    <w:name w:val="图表脚注"/>
    <w:next w:val="afffffff9"/>
    <w:qFormat/>
    <w:pPr>
      <w:ind w:leftChars="200" w:left="300" w:hangingChars="100" w:hanging="100"/>
      <w:jc w:val="both"/>
    </w:pPr>
    <w:rPr>
      <w:rFonts w:ascii="宋体"/>
      <w:sz w:val="18"/>
    </w:rPr>
  </w:style>
  <w:style w:type="paragraph" w:customStyle="1" w:styleId="Charfffff8">
    <w:name w:val="标准正文一 Char"/>
    <w:basedOn w:val="afff9"/>
    <w:qFormat/>
    <w:pPr>
      <w:adjustRightInd/>
      <w:spacing w:line="480" w:lineRule="atLeast"/>
      <w:ind w:firstLineChars="225" w:firstLine="540"/>
      <w:textAlignment w:val="auto"/>
    </w:pPr>
    <w:rPr>
      <w:rFonts w:cs="Calibri"/>
      <w:szCs w:val="20"/>
    </w:rPr>
  </w:style>
  <w:style w:type="paragraph" w:customStyle="1" w:styleId="xl41">
    <w:name w:val="xl41"/>
    <w:basedOn w:val="afff9"/>
    <w:qFormat/>
    <w:pPr>
      <w:widowControl/>
      <w:pBdr>
        <w:bottom w:val="single" w:sz="4" w:space="0" w:color="auto"/>
        <w:right w:val="single" w:sz="12"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b/>
      <w:bCs/>
      <w:color w:val="FFCC99"/>
      <w:kern w:val="0"/>
    </w:rPr>
  </w:style>
  <w:style w:type="paragraph" w:customStyle="1" w:styleId="ListHeader">
    <w:name w:val="List Header"/>
    <w:next w:val="afff9"/>
    <w:uiPriority w:val="99"/>
    <w:qFormat/>
    <w:pPr>
      <w:widowControl w:val="0"/>
      <w:shd w:val="clear" w:color="auto" w:fill="FFFFFF"/>
      <w:autoSpaceDE w:val="0"/>
      <w:autoSpaceDN w:val="0"/>
      <w:adjustRightInd w:val="0"/>
      <w:spacing w:before="260" w:after="260" w:line="415" w:lineRule="auto"/>
      <w:ind w:hangingChars="472" w:hanging="992"/>
      <w:jc w:val="both"/>
    </w:pPr>
    <w:rPr>
      <w:rFonts w:ascii="Arial" w:hAnsi="Arial" w:cs="Arial"/>
      <w:b/>
      <w:bCs/>
      <w:i/>
      <w:iCs/>
      <w:color w:val="0000A0"/>
      <w:shd w:val="clear" w:color="auto" w:fill="FFFFFF"/>
    </w:rPr>
  </w:style>
  <w:style w:type="paragraph" w:customStyle="1" w:styleId="xl313">
    <w:name w:val="xl31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NormalIndent1">
    <w:name w:val="Normal Indent1"/>
    <w:basedOn w:val="afff9"/>
    <w:qFormat/>
    <w:pPr>
      <w:widowControl/>
      <w:overflowPunct w:val="0"/>
      <w:autoSpaceDE w:val="0"/>
      <w:autoSpaceDN w:val="0"/>
      <w:spacing w:line="240" w:lineRule="auto"/>
    </w:pPr>
    <w:rPr>
      <w:rFonts w:ascii="宋体"/>
      <w:kern w:val="0"/>
      <w:sz w:val="21"/>
      <w:szCs w:val="20"/>
    </w:rPr>
  </w:style>
  <w:style w:type="paragraph" w:customStyle="1" w:styleId="affffffffffffffff9">
    <w:name w:val="标准称谓"/>
    <w:next w:val="afff9"/>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2210">
    <w:name w:val="正文文本缩进 221"/>
    <w:basedOn w:val="afff9"/>
    <w:uiPriority w:val="99"/>
    <w:qFormat/>
    <w:pPr>
      <w:widowControl/>
      <w:adjustRightInd/>
      <w:spacing w:before="156" w:after="156" w:line="360" w:lineRule="auto"/>
      <w:ind w:firstLine="420"/>
      <w:textAlignment w:val="auto"/>
    </w:pPr>
    <w:rPr>
      <w:sz w:val="21"/>
    </w:rPr>
  </w:style>
  <w:style w:type="paragraph" w:customStyle="1" w:styleId="1fffff3">
    <w:name w:val="1"/>
    <w:basedOn w:val="afff9"/>
    <w:next w:val="afff9"/>
    <w:qFormat/>
    <w:pPr>
      <w:spacing w:after="120" w:line="240" w:lineRule="auto"/>
    </w:pPr>
    <w:rPr>
      <w:sz w:val="21"/>
    </w:rPr>
  </w:style>
  <w:style w:type="paragraph" w:customStyle="1" w:styleId="Char1CharChar1CharCharChar">
    <w:name w:val="Char1 Char Char1 Char Char Char"/>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68">
    <w:name w:val="제목6"/>
    <w:next w:val="afffffffffffff2"/>
    <w:qFormat/>
    <w:pPr>
      <w:widowControl w:val="0"/>
      <w:autoSpaceDE w:val="0"/>
      <w:autoSpaceDN w:val="0"/>
      <w:adjustRightInd w:val="0"/>
      <w:spacing w:line="320" w:lineRule="atLeast"/>
      <w:ind w:firstLine="1200"/>
    </w:pPr>
    <w:rPr>
      <w:rFonts w:ascii="Batang" w:eastAsia="Batang" w:hAnsi="Batang" w:cs="Calibri"/>
      <w:color w:val="000000"/>
      <w:lang w:eastAsia="ko-KR"/>
    </w:rPr>
  </w:style>
  <w:style w:type="paragraph" w:customStyle="1" w:styleId="1fffff4">
    <w:name w:val="计费规范编写 标题1"/>
    <w:basedOn w:val="afff9"/>
    <w:uiPriority w:val="99"/>
    <w:qFormat/>
    <w:pPr>
      <w:pageBreakBefore/>
      <w:widowControl/>
      <w:adjustRightInd/>
      <w:spacing w:before="240" w:after="120" w:line="360" w:lineRule="auto"/>
      <w:ind w:left="420" w:hanging="420"/>
      <w:jc w:val="left"/>
      <w:textAlignment w:val="auto"/>
      <w:outlineLvl w:val="0"/>
    </w:pPr>
    <w:rPr>
      <w:b/>
      <w:bCs/>
      <w:kern w:val="44"/>
      <w:sz w:val="44"/>
      <w:szCs w:val="44"/>
    </w:rPr>
  </w:style>
  <w:style w:type="paragraph" w:customStyle="1" w:styleId="affffffffffffffffa">
    <w:name w:val="新正文"/>
    <w:basedOn w:val="afff9"/>
    <w:uiPriority w:val="99"/>
    <w:qFormat/>
    <w:pPr>
      <w:widowControl/>
      <w:autoSpaceDE w:val="0"/>
      <w:autoSpaceDN w:val="0"/>
      <w:adjustRightInd/>
      <w:spacing w:before="260" w:after="260" w:line="360" w:lineRule="auto"/>
      <w:ind w:firstLine="720"/>
      <w:jc w:val="left"/>
      <w:textAlignment w:val="auto"/>
    </w:pPr>
    <w:rPr>
      <w:rFonts w:ascii="宋体" w:cs="宋体"/>
      <w:kern w:val="0"/>
      <w:sz w:val="21"/>
      <w:szCs w:val="21"/>
    </w:rPr>
  </w:style>
  <w:style w:type="paragraph" w:customStyle="1" w:styleId="affffffffffffffffb">
    <w:name w:val="标准书脚_偶数页"/>
    <w:qFormat/>
    <w:pPr>
      <w:spacing w:before="120"/>
    </w:pPr>
    <w:rPr>
      <w:sz w:val="18"/>
    </w:rPr>
  </w:style>
  <w:style w:type="paragraph" w:customStyle="1" w:styleId="xl125">
    <w:name w:val="xl125"/>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kern w:val="0"/>
      <w:sz w:val="18"/>
      <w:szCs w:val="18"/>
    </w:rPr>
  </w:style>
  <w:style w:type="paragraph" w:customStyle="1" w:styleId="422">
    <w:name w:val="正文列4_2"/>
    <w:basedOn w:val="afff9"/>
    <w:qFormat/>
    <w:pPr>
      <w:adjustRightInd/>
      <w:spacing w:line="360" w:lineRule="exact"/>
      <w:textAlignment w:val="auto"/>
    </w:pPr>
    <w:rPr>
      <w:rFonts w:ascii="宋体"/>
      <w:szCs w:val="20"/>
    </w:rPr>
  </w:style>
  <w:style w:type="paragraph" w:customStyle="1" w:styleId="xl39">
    <w:name w:val="xl39"/>
    <w:basedOn w:val="afff9"/>
    <w:qFormat/>
    <w:pPr>
      <w:widowControl/>
      <w:pBdr>
        <w:bottom w:val="single" w:sz="12" w:space="0" w:color="auto"/>
        <w:right w:val="single" w:sz="4" w:space="0" w:color="auto"/>
      </w:pBdr>
      <w:adjustRightInd/>
      <w:spacing w:before="100" w:beforeAutospacing="1" w:after="100" w:afterAutospacing="1" w:line="240" w:lineRule="auto"/>
      <w:jc w:val="center"/>
      <w:textAlignment w:val="top"/>
    </w:pPr>
    <w:rPr>
      <w:rFonts w:ascii="Arial Unicode MS" w:eastAsia="Arial Unicode MS" w:hAnsi="Arial Unicode MS" w:cs="Arial Unicode MS"/>
      <w:b/>
      <w:bCs/>
      <w:kern w:val="0"/>
    </w:rPr>
  </w:style>
  <w:style w:type="paragraph" w:customStyle="1" w:styleId="0742">
    <w:name w:val="样式 四号 首行缩进:  0.74 厘米"/>
    <w:basedOn w:val="afff9"/>
    <w:uiPriority w:val="99"/>
    <w:qFormat/>
    <w:pPr>
      <w:widowControl/>
      <w:adjustRightInd/>
      <w:spacing w:before="260" w:after="260" w:line="360" w:lineRule="auto"/>
      <w:ind w:firstLineChars="200" w:firstLine="420"/>
      <w:jc w:val="left"/>
      <w:textAlignment w:val="auto"/>
    </w:pPr>
    <w:rPr>
      <w:rFonts w:cs="宋体"/>
      <w:sz w:val="28"/>
      <w:szCs w:val="20"/>
    </w:rPr>
  </w:style>
  <w:style w:type="paragraph" w:customStyle="1" w:styleId="110">
    <w:name w:val="我的样式1.1"/>
    <w:basedOn w:val="afff9"/>
    <w:uiPriority w:val="99"/>
    <w:qFormat/>
    <w:pPr>
      <w:widowControl/>
      <w:numPr>
        <w:numId w:val="56"/>
      </w:numPr>
      <w:tabs>
        <w:tab w:val="left" w:pos="1810"/>
      </w:tabs>
      <w:spacing w:before="260" w:after="260" w:line="360" w:lineRule="auto"/>
      <w:textAlignment w:val="auto"/>
    </w:pPr>
    <w:rPr>
      <w:rFonts w:ascii="仿宋_GB2312" w:eastAsia="仿宋_GB2312"/>
      <w:kern w:val="0"/>
    </w:rPr>
  </w:style>
  <w:style w:type="paragraph" w:customStyle="1" w:styleId="xl183">
    <w:name w:val="xl18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fffffffffffffffc">
    <w:name w:val="색인"/>
    <w:next w:val="afffffffffffff2"/>
    <w:qFormat/>
    <w:pPr>
      <w:widowControl w:val="0"/>
      <w:autoSpaceDE w:val="0"/>
      <w:autoSpaceDN w:val="0"/>
      <w:adjustRightInd w:val="0"/>
      <w:spacing w:line="320" w:lineRule="atLeast"/>
    </w:pPr>
    <w:rPr>
      <w:rFonts w:ascii="Batang" w:eastAsia="Batang" w:hAnsi="Batang" w:cs="Calibri"/>
      <w:color w:val="000000"/>
      <w:lang w:eastAsia="ko-KR"/>
    </w:rPr>
  </w:style>
  <w:style w:type="paragraph" w:customStyle="1" w:styleId="1-1025025">
    <w:name w:val="样式 1-1 + 段前: 0.25 行 段后: 0.25 行"/>
    <w:basedOn w:val="afff9"/>
    <w:uiPriority w:val="99"/>
    <w:semiHidden/>
    <w:qFormat/>
    <w:pPr>
      <w:widowControl/>
      <w:numPr>
        <w:numId w:val="57"/>
      </w:numPr>
      <w:tabs>
        <w:tab w:val="left" w:pos="737"/>
      </w:tabs>
      <w:adjustRightInd/>
      <w:spacing w:beforeLines="25" w:before="260" w:after="260" w:line="300" w:lineRule="auto"/>
      <w:ind w:firstLineChars="200" w:firstLine="200"/>
      <w:jc w:val="left"/>
      <w:textAlignment w:val="auto"/>
    </w:pPr>
    <w:rPr>
      <w:rFonts w:ascii="宋体" w:hAnsi="宋体" w:cs="宋体"/>
      <w:kern w:val="0"/>
      <w:szCs w:val="20"/>
    </w:rPr>
  </w:style>
  <w:style w:type="paragraph" w:customStyle="1" w:styleId="CharCharCharCharCharCharCharCharCharCharCharCharCharCharCharCharCharChar1">
    <w:name w:val="Char Char Char Char Char Char Char Char Char Char Char Char Char Char Char Char Char Char1"/>
    <w:basedOn w:val="afff9"/>
    <w:qFormat/>
    <w:pPr>
      <w:adjustRightInd/>
      <w:spacing w:line="360" w:lineRule="auto"/>
      <w:textAlignment w:val="auto"/>
    </w:pPr>
    <w:rPr>
      <w:rFonts w:ascii="宋体" w:hAnsi="宋体"/>
      <w:sz w:val="21"/>
    </w:rPr>
  </w:style>
  <w:style w:type="paragraph" w:customStyle="1" w:styleId="CM354">
    <w:name w:val="CM354"/>
    <w:basedOn w:val="Default"/>
    <w:next w:val="Default"/>
    <w:qFormat/>
    <w:pPr>
      <w:spacing w:after="293"/>
    </w:pPr>
    <w:rPr>
      <w:rFonts w:ascii=".." w:eastAsia=".." w:hAnsi="Times New Roman" w:cs="Times New Roman"/>
      <w:color w:val="auto"/>
    </w:rPr>
  </w:style>
  <w:style w:type="paragraph" w:customStyle="1" w:styleId="5dashdsddH5h512Romanlistheading5PIM5l5t">
    <w:name w:val="样式 标题 5dashdsddH5h5口口1口2Roman listheading 5PIM 5l5+t..."/>
    <w:basedOn w:val="50"/>
    <w:uiPriority w:val="99"/>
    <w:qFormat/>
    <w:pPr>
      <w:widowControl/>
      <w:numPr>
        <w:ilvl w:val="0"/>
        <w:numId w:val="0"/>
      </w:numPr>
      <w:tabs>
        <w:tab w:val="left" w:pos="480"/>
        <w:tab w:val="left" w:pos="1080"/>
        <w:tab w:val="left" w:pos="3600"/>
      </w:tabs>
      <w:adjustRightInd/>
      <w:snapToGrid w:val="0"/>
      <w:spacing w:before="60" w:after="100" w:afterAutospacing="1" w:line="360" w:lineRule="auto"/>
      <w:ind w:left="3600" w:hanging="360"/>
      <w:jc w:val="left"/>
      <w:textAlignment w:val="auto"/>
    </w:pPr>
    <w:rPr>
      <w:rFonts w:ascii="宋体" w:hAnsi="宋体"/>
      <w:bCs/>
      <w:kern w:val="0"/>
      <w:sz w:val="28"/>
      <w:szCs w:val="16"/>
      <w:lang w:val="zh-CN" w:eastAsia="en-US"/>
    </w:rPr>
  </w:style>
  <w:style w:type="paragraph" w:customStyle="1" w:styleId="CharChar1CharChar1CharChar11">
    <w:name w:val="Char Char1 Char Char1 Char Char11"/>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ChartText">
    <w:name w:val="Chart Text"/>
    <w:qFormat/>
    <w:pPr>
      <w:spacing w:before="60" w:after="60"/>
    </w:pPr>
    <w:rPr>
      <w:rFonts w:ascii="Verdana" w:hAnsi="Verdana"/>
      <w:sz w:val="17"/>
      <w:szCs w:val="17"/>
      <w:lang w:eastAsia="en-US"/>
    </w:rPr>
  </w:style>
  <w:style w:type="paragraph" w:customStyle="1" w:styleId="affffffffffffffffd">
    <w:name w:val="封面上部"/>
    <w:basedOn w:val="afff9"/>
    <w:qFormat/>
    <w:pPr>
      <w:spacing w:line="360" w:lineRule="auto"/>
      <w:jc w:val="center"/>
    </w:pPr>
    <w:rPr>
      <w:rFonts w:ascii="黑体" w:eastAsia="黑体"/>
      <w:sz w:val="44"/>
      <w:szCs w:val="44"/>
    </w:rPr>
  </w:style>
  <w:style w:type="paragraph" w:customStyle="1" w:styleId="xl57">
    <w:name w:val="xl57"/>
    <w:basedOn w:val="afff9"/>
    <w:qFormat/>
    <w:pPr>
      <w:pBdr>
        <w:left w:val="single" w:sz="4" w:space="0" w:color="auto"/>
        <w:bottom w:val="single" w:sz="4" w:space="0" w:color="auto"/>
      </w:pBdr>
      <w:shd w:val="clear" w:color="auto" w:fill="C0C0C0"/>
      <w:adjustRightInd/>
      <w:spacing w:before="100" w:beforeAutospacing="1" w:after="100" w:afterAutospacing="1" w:line="240" w:lineRule="auto"/>
      <w:jc w:val="center"/>
      <w:textAlignment w:val="center"/>
    </w:pPr>
  </w:style>
  <w:style w:type="paragraph" w:customStyle="1" w:styleId="1150">
    <w:name w:val="样式 标题 1 + 行距: 1.5 倍行距"/>
    <w:basedOn w:val="13"/>
    <w:uiPriority w:val="99"/>
    <w:qFormat/>
    <w:pPr>
      <w:widowControl/>
      <w:numPr>
        <w:numId w:val="0"/>
      </w:numPr>
      <w:tabs>
        <w:tab w:val="left" w:pos="420"/>
      </w:tabs>
      <w:adjustRightInd/>
      <w:spacing w:before="120" w:after="0"/>
      <w:ind w:left="420" w:hanging="420"/>
      <w:textAlignment w:val="auto"/>
    </w:pPr>
    <w:rPr>
      <w:rFonts w:ascii="宋体" w:hAnsi="宋体" w:cs="宋体"/>
      <w:bCs/>
      <w:szCs w:val="44"/>
      <w:lang w:val="zh-CN" w:eastAsia="en-US"/>
    </w:rPr>
  </w:style>
  <w:style w:type="paragraph" w:customStyle="1" w:styleId="xl56">
    <w:name w:val="xl56"/>
    <w:basedOn w:val="afff9"/>
    <w:qFormat/>
    <w:pPr>
      <w:adjustRightInd/>
      <w:spacing w:before="100" w:beforeAutospacing="1" w:after="100" w:afterAutospacing="1" w:line="240" w:lineRule="auto"/>
      <w:jc w:val="center"/>
      <w:textAlignment w:val="center"/>
    </w:pPr>
  </w:style>
  <w:style w:type="paragraph" w:customStyle="1" w:styleId="Heading3">
    <w:name w:val="附录Heading 3"/>
    <w:basedOn w:val="30"/>
    <w:uiPriority w:val="99"/>
    <w:qFormat/>
    <w:pPr>
      <w:keepLines w:val="0"/>
      <w:widowControl/>
      <w:numPr>
        <w:ilvl w:val="0"/>
        <w:numId w:val="0"/>
      </w:numPr>
      <w:pBdr>
        <w:bottom w:val="single" w:sz="4" w:space="1" w:color="auto"/>
      </w:pBdr>
      <w:tabs>
        <w:tab w:val="left" w:pos="900"/>
      </w:tabs>
      <w:adjustRightInd/>
      <w:spacing w:line="288" w:lineRule="auto"/>
      <w:ind w:left="720" w:hanging="720"/>
      <w:textAlignment w:val="auto"/>
    </w:pPr>
    <w:rPr>
      <w:rFonts w:ascii="Microsoft Sans Serif" w:eastAsia="宋体" w:hAnsi="Microsoft Sans Serif"/>
      <w:bCs/>
      <w:kern w:val="0"/>
      <w:sz w:val="26"/>
      <w:szCs w:val="26"/>
      <w:lang w:eastAsia="en-US"/>
    </w:rPr>
  </w:style>
  <w:style w:type="paragraph" w:customStyle="1" w:styleId="l2">
    <w:name w:val="l中心标题"/>
    <w:next w:val="l"/>
    <w:uiPriority w:val="99"/>
    <w:qFormat/>
    <w:pPr>
      <w:keepNext/>
      <w:spacing w:beforeLines="100" w:before="260" w:after="260" w:line="240" w:lineRule="atLeast"/>
      <w:ind w:hangingChars="472" w:hanging="992"/>
      <w:jc w:val="center"/>
    </w:pPr>
    <w:rPr>
      <w:b/>
      <w:sz w:val="44"/>
    </w:rPr>
  </w:style>
  <w:style w:type="paragraph" w:customStyle="1" w:styleId="120">
    <w:name w:val="章节12条款"/>
    <w:basedOn w:val="afff9"/>
    <w:qFormat/>
    <w:pPr>
      <w:numPr>
        <w:numId w:val="58"/>
      </w:numPr>
      <w:spacing w:line="360" w:lineRule="auto"/>
    </w:pPr>
  </w:style>
  <w:style w:type="paragraph" w:customStyle="1" w:styleId="06">
    <w:name w:val="样式 黑体 二号 加粗 居中 首行缩进:  0 厘米 段后: 6 磅"/>
    <w:basedOn w:val="afff9"/>
    <w:qFormat/>
    <w:pPr>
      <w:adjustRightInd/>
      <w:spacing w:before="120" w:after="120" w:line="240" w:lineRule="auto"/>
      <w:ind w:firstLine="420"/>
      <w:jc w:val="center"/>
      <w:textAlignment w:val="auto"/>
    </w:pPr>
    <w:rPr>
      <w:rFonts w:ascii="黑体" w:eastAsia="黑体" w:cs="宋体"/>
      <w:b/>
      <w:bCs/>
      <w:sz w:val="44"/>
      <w:szCs w:val="20"/>
    </w:rPr>
  </w:style>
  <w:style w:type="paragraph" w:customStyle="1" w:styleId="ParaCharCharCharChar">
    <w:name w:val="默认段落字体 Para Char Char Char Char"/>
    <w:basedOn w:val="afff9"/>
    <w:uiPriority w:val="99"/>
    <w:qFormat/>
    <w:pPr>
      <w:widowControl/>
      <w:adjustRightInd/>
      <w:snapToGrid w:val="0"/>
      <w:spacing w:before="260" w:after="260" w:line="360" w:lineRule="auto"/>
      <w:ind w:firstLineChars="200" w:firstLine="200"/>
      <w:jc w:val="left"/>
      <w:textAlignment w:val="auto"/>
    </w:pPr>
    <w:rPr>
      <w:rFonts w:ascii="Arial" w:hAnsi="Arial" w:cs="Arial"/>
      <w:kern w:val="0"/>
      <w:sz w:val="30"/>
      <w:szCs w:val="21"/>
    </w:rPr>
  </w:style>
  <w:style w:type="paragraph" w:customStyle="1" w:styleId="CharCharCharCharCharCharCharCharCharCharCharCharCharCharChar3">
    <w:name w:val="Char Char Char Char Char Char Char Char Char Char Char Char Char Char Char3"/>
    <w:basedOn w:val="affff6"/>
    <w:qFormat/>
    <w:pPr>
      <w:adjustRightInd/>
      <w:spacing w:line="240" w:lineRule="auto"/>
      <w:textAlignment w:val="auto"/>
    </w:pPr>
    <w:rPr>
      <w:rFonts w:ascii="Tahoma" w:hAnsi="Tahoma"/>
      <w:sz w:val="24"/>
      <w:szCs w:val="20"/>
    </w:rPr>
  </w:style>
  <w:style w:type="paragraph" w:customStyle="1" w:styleId="a7">
    <w:name w:val="三级无标题条"/>
    <w:basedOn w:val="afff9"/>
    <w:qFormat/>
    <w:pPr>
      <w:numPr>
        <w:numId w:val="59"/>
      </w:numPr>
      <w:tabs>
        <w:tab w:val="clear" w:pos="1120"/>
      </w:tabs>
      <w:adjustRightInd/>
      <w:spacing w:line="240" w:lineRule="auto"/>
      <w:ind w:firstLine="0"/>
      <w:textAlignment w:val="auto"/>
    </w:pPr>
    <w:rPr>
      <w:sz w:val="21"/>
      <w:szCs w:val="20"/>
    </w:rPr>
  </w:style>
  <w:style w:type="paragraph" w:customStyle="1" w:styleId="37">
    <w:name w:val="正文3级"/>
    <w:uiPriority w:val="99"/>
    <w:qFormat/>
    <w:pPr>
      <w:widowControl w:val="0"/>
      <w:numPr>
        <w:ilvl w:val="5"/>
        <w:numId w:val="43"/>
      </w:numPr>
      <w:tabs>
        <w:tab w:val="left" w:pos="0"/>
      </w:tabs>
      <w:spacing w:before="260" w:after="60" w:line="400" w:lineRule="exact"/>
      <w:ind w:hangingChars="472" w:hanging="472"/>
      <w:jc w:val="both"/>
    </w:pPr>
    <w:rPr>
      <w:bCs/>
      <w:kern w:val="44"/>
      <w:sz w:val="24"/>
      <w:szCs w:val="44"/>
    </w:rPr>
  </w:style>
  <w:style w:type="paragraph" w:customStyle="1" w:styleId="CharCharCharCharCharCharCharCharChar6CharCharChar1">
    <w:name w:val="Char Char Char Char Char Char Char Char Char6 Char Char Char1"/>
    <w:basedOn w:val="affff6"/>
    <w:uiPriority w:val="99"/>
    <w:qFormat/>
    <w:pPr>
      <w:widowControl/>
      <w:adjustRightInd/>
      <w:spacing w:before="260" w:after="260" w:line="360" w:lineRule="auto"/>
      <w:ind w:firstLineChars="200" w:firstLine="200"/>
      <w:textAlignment w:val="auto"/>
    </w:pPr>
    <w:rPr>
      <w:rFonts w:ascii="Tahoma" w:hAnsi="Tahoma" w:cs="Tahoma"/>
      <w:kern w:val="0"/>
      <w:sz w:val="24"/>
      <w:lang w:val="zh-CN" w:eastAsia="en-US"/>
    </w:rPr>
  </w:style>
  <w:style w:type="paragraph" w:customStyle="1" w:styleId="1fffff5">
    <w:name w:val="封面标准号1"/>
    <w:qFormat/>
    <w:pPr>
      <w:widowControl w:val="0"/>
      <w:kinsoku w:val="0"/>
      <w:overflowPunct w:val="0"/>
      <w:autoSpaceDE w:val="0"/>
      <w:autoSpaceDN w:val="0"/>
      <w:spacing w:before="308"/>
      <w:jc w:val="right"/>
      <w:textAlignment w:val="center"/>
    </w:pPr>
    <w:rPr>
      <w:sz w:val="28"/>
    </w:rPr>
  </w:style>
  <w:style w:type="paragraph" w:customStyle="1" w:styleId="Char1CharCharCharCharCharCharCharCharCharCharCharCharCharCharCharCharCharChar2">
    <w:name w:val="Char1 Char Char Char Char Char Char Char Char Char Char Char Char Char Char Char Char Char Char2"/>
    <w:basedOn w:val="affff6"/>
    <w:qFormat/>
    <w:pPr>
      <w:adjustRightInd/>
      <w:spacing w:line="240" w:lineRule="auto"/>
      <w:textAlignment w:val="auto"/>
    </w:pPr>
    <w:rPr>
      <w:rFonts w:ascii="Tahoma" w:hAnsi="Tahoma"/>
      <w:sz w:val="24"/>
    </w:rPr>
  </w:style>
  <w:style w:type="paragraph" w:customStyle="1" w:styleId="3ff0">
    <w:name w:val="无间距3"/>
    <w:uiPriority w:val="1"/>
    <w:qFormat/>
    <w:rPr>
      <w:rFonts w:ascii="Calibri" w:hAnsi="Calibri"/>
      <w:sz w:val="22"/>
      <w:szCs w:val="22"/>
    </w:rPr>
  </w:style>
  <w:style w:type="paragraph" w:customStyle="1" w:styleId="affffffffffffffffe">
    <w:name w:val="封面落款"/>
    <w:basedOn w:val="afff9"/>
    <w:uiPriority w:val="99"/>
    <w:qFormat/>
    <w:pPr>
      <w:widowControl/>
      <w:spacing w:before="260" w:after="260" w:line="300" w:lineRule="auto"/>
      <w:ind w:firstLineChars="200" w:firstLine="200"/>
      <w:jc w:val="center"/>
      <w:textAlignment w:val="auto"/>
    </w:pPr>
    <w:rPr>
      <w:spacing w:val="10"/>
      <w:kern w:val="0"/>
      <w:sz w:val="30"/>
      <w:szCs w:val="20"/>
    </w:rPr>
  </w:style>
  <w:style w:type="paragraph" w:customStyle="1" w:styleId="xl222">
    <w:name w:val="xl22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harCharCharChar2">
    <w:name w:val="Char Char Char Char"/>
    <w:basedOn w:val="afff9"/>
    <w:qFormat/>
    <w:pPr>
      <w:adjustRightInd/>
      <w:spacing w:line="240" w:lineRule="auto"/>
      <w:textAlignment w:val="auto"/>
    </w:pPr>
    <w:rPr>
      <w:rFonts w:ascii="Tahoma" w:hAnsi="Tahoma"/>
      <w:szCs w:val="20"/>
    </w:rPr>
  </w:style>
  <w:style w:type="paragraph" w:customStyle="1" w:styleId="T">
    <w:name w:val="标题T"/>
    <w:basedOn w:val="42"/>
    <w:next w:val="afff9"/>
    <w:uiPriority w:val="99"/>
    <w:qFormat/>
    <w:pPr>
      <w:widowControl/>
      <w:numPr>
        <w:ilvl w:val="0"/>
        <w:numId w:val="0"/>
      </w:numPr>
      <w:tabs>
        <w:tab w:val="left" w:pos="2880"/>
      </w:tabs>
      <w:snapToGrid w:val="0"/>
      <w:spacing w:before="0" w:after="0" w:line="240" w:lineRule="auto"/>
      <w:ind w:left="1680" w:hanging="420"/>
      <w:jc w:val="both"/>
      <w:textAlignment w:val="auto"/>
    </w:pPr>
    <w:rPr>
      <w:rFonts w:ascii="仿宋_GB2312" w:eastAsia="楷体_GB2312" w:hAnsi="Tahoma"/>
      <w:kern w:val="0"/>
      <w:sz w:val="24"/>
      <w:szCs w:val="24"/>
      <w:lang w:eastAsia="en-US"/>
    </w:rPr>
  </w:style>
  <w:style w:type="paragraph" w:customStyle="1" w:styleId="CharChar8CharCharCharCharCharCharCharCharCharCharCharCharCharCharCharCharCharChar1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xl29">
    <w:name w:val="xl29"/>
    <w:basedOn w:val="afff9"/>
    <w:qFormat/>
    <w:pPr>
      <w:widowControl/>
      <w:pBdr>
        <w:bottom w:val="single" w:sz="4" w:space="0" w:color="auto"/>
        <w:right w:val="single" w:sz="12"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b/>
      <w:bCs/>
      <w:kern w:val="0"/>
    </w:rPr>
  </w:style>
  <w:style w:type="paragraph" w:customStyle="1" w:styleId="Charfffff9">
    <w:name w:val="文档正文 Char"/>
    <w:basedOn w:val="afff9"/>
    <w:qFormat/>
    <w:pPr>
      <w:spacing w:line="480" w:lineRule="atLeast"/>
      <w:ind w:firstLine="567"/>
    </w:pPr>
    <w:rPr>
      <w:rFonts w:ascii="仿宋_GB2312" w:eastAsia="仿宋_GB2312"/>
      <w:sz w:val="28"/>
      <w:szCs w:val="28"/>
    </w:rPr>
  </w:style>
  <w:style w:type="paragraph" w:customStyle="1" w:styleId="04">
    <w:name w:val="样式 五号 加粗 两端对齐 首行缩进:  0 厘米 行距: 单倍行距"/>
    <w:basedOn w:val="afff9"/>
    <w:next w:val="afff9"/>
    <w:uiPriority w:val="99"/>
    <w:semiHidden/>
    <w:qFormat/>
    <w:pPr>
      <w:widowControl/>
      <w:adjustRightInd/>
      <w:spacing w:before="260" w:after="260" w:line="360" w:lineRule="auto"/>
      <w:ind w:firstLineChars="200" w:firstLine="200"/>
      <w:jc w:val="left"/>
      <w:textAlignment w:val="auto"/>
    </w:pPr>
    <w:rPr>
      <w:rFonts w:ascii="宋体" w:hAnsi="宋体" w:cs="宋体"/>
      <w:b/>
      <w:bCs/>
      <w:kern w:val="0"/>
      <w:sz w:val="21"/>
      <w:szCs w:val="20"/>
    </w:rPr>
  </w:style>
  <w:style w:type="paragraph" w:customStyle="1" w:styleId="afffffffffffffffff">
    <w:name w:val="标准书脚_奇数页"/>
    <w:qFormat/>
    <w:pPr>
      <w:spacing w:before="120"/>
      <w:jc w:val="right"/>
    </w:pPr>
    <w:rPr>
      <w:sz w:val="18"/>
    </w:rPr>
  </w:style>
  <w:style w:type="paragraph" w:customStyle="1" w:styleId="xl202">
    <w:name w:val="xl20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xl243">
    <w:name w:val="xl243"/>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10">
    <w:name w:val="项目1"/>
    <w:basedOn w:val="Charfffff9"/>
    <w:qFormat/>
    <w:pPr>
      <w:numPr>
        <w:numId w:val="60"/>
      </w:numPr>
      <w:spacing w:line="360" w:lineRule="auto"/>
    </w:pPr>
    <w:rPr>
      <w:rFonts w:eastAsia="宋体"/>
      <w:kern w:val="0"/>
      <w:sz w:val="24"/>
      <w:szCs w:val="20"/>
    </w:rPr>
  </w:style>
  <w:style w:type="paragraph" w:customStyle="1" w:styleId="afffffffffffffffff0">
    <w:name w:val="附录表标题"/>
    <w:next w:val="afffffff9"/>
    <w:uiPriority w:val="99"/>
    <w:qFormat/>
    <w:pPr>
      <w:jc w:val="center"/>
      <w:textAlignment w:val="baseline"/>
    </w:pPr>
    <w:rPr>
      <w:rFonts w:ascii="黑体" w:eastAsia="黑体"/>
      <w:kern w:val="21"/>
      <w:sz w:val="21"/>
    </w:rPr>
  </w:style>
  <w:style w:type="paragraph" w:customStyle="1" w:styleId="xl225">
    <w:name w:val="xl22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1fffff6">
    <w:name w:val="제목1"/>
    <w:qFormat/>
    <w:pPr>
      <w:widowControl w:val="0"/>
      <w:autoSpaceDE w:val="0"/>
      <w:autoSpaceDN w:val="0"/>
      <w:adjustRightInd w:val="0"/>
      <w:spacing w:line="400" w:lineRule="atLeast"/>
    </w:pPr>
    <w:rPr>
      <w:rFonts w:eastAsia="BatangChe" w:cs="Calibri"/>
      <w:b/>
      <w:bCs/>
      <w:color w:val="000000"/>
      <w:sz w:val="24"/>
      <w:szCs w:val="24"/>
      <w:lang w:eastAsia="ko-KR"/>
    </w:rPr>
  </w:style>
  <w:style w:type="paragraph" w:customStyle="1" w:styleId="1fffff7">
    <w:name w:val="样式 标题 1 + 小二 居中"/>
    <w:basedOn w:val="13"/>
    <w:uiPriority w:val="99"/>
    <w:qFormat/>
    <w:pPr>
      <w:pageBreakBefore/>
      <w:widowControl/>
      <w:numPr>
        <w:numId w:val="0"/>
      </w:numPr>
      <w:tabs>
        <w:tab w:val="left" w:pos="420"/>
        <w:tab w:val="left" w:pos="1843"/>
      </w:tabs>
      <w:adjustRightInd/>
      <w:spacing w:before="0" w:after="0" w:line="576" w:lineRule="auto"/>
      <w:ind w:left="420" w:hanging="420"/>
      <w:jc w:val="center"/>
      <w:textAlignment w:val="auto"/>
    </w:pPr>
    <w:rPr>
      <w:rFonts w:ascii="楷体_GB2312" w:eastAsia="楷体_GB2312" w:hAnsi="宋体" w:cs="宋体"/>
      <w:b w:val="0"/>
      <w:bCs/>
      <w:color w:val="FF0000"/>
      <w:kern w:val="44"/>
      <w:szCs w:val="44"/>
      <w:lang w:val="zh-CN" w:eastAsia="en-US"/>
    </w:rPr>
  </w:style>
  <w:style w:type="paragraph" w:customStyle="1" w:styleId="154">
    <w:name w:val="样式 四级条标题 + (符号) 宋体 行距: 1.5 倍行距"/>
    <w:basedOn w:val="afff2"/>
    <w:qFormat/>
    <w:pPr>
      <w:numPr>
        <w:ilvl w:val="0"/>
        <w:numId w:val="0"/>
      </w:numPr>
      <w:spacing w:line="360" w:lineRule="auto"/>
    </w:pPr>
    <w:rPr>
      <w:rFonts w:hAnsi="宋体" w:cs="宋体"/>
      <w:sz w:val="20"/>
    </w:rPr>
  </w:style>
  <w:style w:type="paragraph" w:customStyle="1" w:styleId="afffffffffffffffff1">
    <w:name w:val="表格字体"/>
    <w:basedOn w:val="affffffffffff3"/>
    <w:qFormat/>
    <w:pPr>
      <w:spacing w:line="240" w:lineRule="auto"/>
      <w:ind w:leftChars="-41" w:left="-86" w:rightChars="-44" w:right="-92" w:firstLineChars="0" w:firstLine="0"/>
      <w:jc w:val="center"/>
    </w:pPr>
    <w:rPr>
      <w:rFonts w:ascii="Arial Narrow" w:hAnsi="Arial Narrow"/>
      <w:sz w:val="21"/>
    </w:rPr>
  </w:style>
  <w:style w:type="paragraph" w:customStyle="1" w:styleId="331">
    <w:name w:val="标题3，标题3"/>
    <w:basedOn w:val="30"/>
    <w:next w:val="42"/>
    <w:uiPriority w:val="99"/>
    <w:qFormat/>
    <w:pPr>
      <w:widowControl/>
      <w:numPr>
        <w:ilvl w:val="0"/>
        <w:numId w:val="0"/>
      </w:numPr>
      <w:tabs>
        <w:tab w:val="left" w:pos="709"/>
      </w:tabs>
      <w:adjustRightInd/>
      <w:spacing w:before="0" w:after="0" w:line="240" w:lineRule="exact"/>
      <w:ind w:left="1680" w:hangingChars="300" w:hanging="300"/>
      <w:textAlignment w:val="auto"/>
    </w:pPr>
    <w:rPr>
      <w:rFonts w:ascii="Arial" w:hAnsi="Arial"/>
      <w:b/>
      <w:kern w:val="0"/>
      <w:sz w:val="24"/>
      <w:szCs w:val="20"/>
      <w:lang w:eastAsia="en-US"/>
    </w:rPr>
  </w:style>
  <w:style w:type="paragraph" w:customStyle="1" w:styleId="0743">
    <w:name w:val="正文首行缩进0.74厘米+换行无缩进"/>
    <w:basedOn w:val="afff9"/>
    <w:next w:val="afff9"/>
    <w:uiPriority w:val="99"/>
    <w:qFormat/>
    <w:pPr>
      <w:widowControl/>
      <w:adjustRightInd/>
      <w:spacing w:before="260" w:after="260" w:line="360" w:lineRule="auto"/>
      <w:ind w:firstLine="420"/>
      <w:textAlignment w:val="auto"/>
    </w:pPr>
  </w:style>
  <w:style w:type="paragraph" w:customStyle="1" w:styleId="GB2312CharCharChar">
    <w:name w:val="样式 正文缩进 + (中文) 仿宋_GB2312 小四 Char Char Char"/>
    <w:basedOn w:val="affff3"/>
    <w:uiPriority w:val="99"/>
    <w:qFormat/>
    <w:pPr>
      <w:widowControl/>
      <w:adjustRightInd/>
      <w:spacing w:before="260" w:after="260" w:line="360" w:lineRule="auto"/>
      <w:ind w:firstLine="480"/>
      <w:textAlignment w:val="auto"/>
    </w:pPr>
    <w:rPr>
      <w:rFonts w:ascii="宋体" w:hAnsi="宋体"/>
      <w:kern w:val="0"/>
      <w:lang w:val="zh-CN" w:eastAsia="en-US"/>
    </w:rPr>
  </w:style>
  <w:style w:type="paragraph" w:customStyle="1" w:styleId="xl227">
    <w:name w:val="xl22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3">
    <w:name w:val="一级无标题条"/>
    <w:basedOn w:val="afff9"/>
    <w:qFormat/>
    <w:pPr>
      <w:numPr>
        <w:ilvl w:val="2"/>
        <w:numId w:val="61"/>
      </w:numPr>
      <w:adjustRightInd/>
      <w:spacing w:line="240" w:lineRule="auto"/>
      <w:textAlignment w:val="auto"/>
    </w:pPr>
    <w:rPr>
      <w:sz w:val="21"/>
      <w:szCs w:val="20"/>
    </w:rPr>
  </w:style>
  <w:style w:type="paragraph" w:customStyle="1" w:styleId="xl59">
    <w:name w:val="xl59"/>
    <w:basedOn w:val="afff9"/>
    <w:uiPriority w:val="99"/>
    <w:qFormat/>
    <w:pPr>
      <w:widowControl/>
      <w:pBdr>
        <w:top w:val="single" w:sz="4" w:space="0" w:color="auto"/>
        <w:left w:val="single" w:sz="4" w:space="0" w:color="auto"/>
        <w:bottom w:val="double" w:sz="6" w:space="0" w:color="auto"/>
      </w:pBdr>
      <w:adjustRightInd/>
      <w:spacing w:before="100" w:beforeAutospacing="1" w:after="100" w:afterAutospacing="1" w:line="360" w:lineRule="auto"/>
      <w:jc w:val="left"/>
      <w:textAlignment w:val="auto"/>
    </w:pPr>
    <w:rPr>
      <w:rFonts w:ascii="Arial Unicode MS" w:eastAsia="Arial Unicode MS" w:hAnsi="Arial Unicode MS"/>
      <w:kern w:val="0"/>
      <w:szCs w:val="20"/>
    </w:rPr>
  </w:style>
  <w:style w:type="paragraph" w:customStyle="1" w:styleId="CharCharCharCharCharCharCharCharCharCharCharCharCharCharCharCharCharCharCharChar">
    <w:name w:val="Char Char Char Char Char Char Char Char Char Char Char Char Char Char Char Char Char Char Char Char"/>
    <w:basedOn w:val="afff9"/>
    <w:uiPriority w:val="99"/>
    <w:qFormat/>
    <w:pPr>
      <w:keepNext/>
      <w:keepLines/>
      <w:pageBreakBefore/>
      <w:spacing w:line="240" w:lineRule="auto"/>
    </w:pPr>
    <w:rPr>
      <w:kern w:val="0"/>
      <w:sz w:val="22"/>
      <w:szCs w:val="20"/>
    </w:rPr>
  </w:style>
  <w:style w:type="paragraph" w:customStyle="1" w:styleId="infoblue">
    <w:name w:val="infoblue"/>
    <w:basedOn w:val="afff9"/>
    <w:uiPriority w:val="99"/>
    <w:qFormat/>
    <w:pPr>
      <w:widowControl/>
      <w:adjustRightInd/>
      <w:spacing w:before="260" w:after="120" w:line="240" w:lineRule="atLeast"/>
      <w:ind w:left="720" w:firstLineChars="200" w:firstLine="200"/>
      <w:jc w:val="left"/>
      <w:textAlignment w:val="auto"/>
    </w:pPr>
    <w:rPr>
      <w:i/>
      <w:iCs/>
      <w:color w:val="0000FF"/>
      <w:kern w:val="0"/>
      <w:sz w:val="20"/>
      <w:szCs w:val="20"/>
      <w:lang w:eastAsia="en-US"/>
    </w:rPr>
  </w:style>
  <w:style w:type="paragraph" w:customStyle="1" w:styleId="Normal1">
    <w:name w:val="Normal1"/>
    <w:basedOn w:val="afff9"/>
    <w:qFormat/>
    <w:pPr>
      <w:widowControl/>
      <w:overflowPunct w:val="0"/>
      <w:autoSpaceDE w:val="0"/>
      <w:autoSpaceDN w:val="0"/>
      <w:spacing w:line="240" w:lineRule="auto"/>
    </w:pPr>
    <w:rPr>
      <w:rFonts w:ascii="宋体"/>
      <w:kern w:val="0"/>
      <w:sz w:val="21"/>
      <w:szCs w:val="20"/>
    </w:rPr>
  </w:style>
  <w:style w:type="paragraph" w:customStyle="1" w:styleId="CM29">
    <w:name w:val="CM29"/>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CNCHeading3">
    <w:name w:val="CNC Heading 3"/>
    <w:basedOn w:val="42"/>
    <w:qFormat/>
    <w:pPr>
      <w:numPr>
        <w:ilvl w:val="0"/>
        <w:numId w:val="0"/>
      </w:numPr>
      <w:tabs>
        <w:tab w:val="left" w:pos="432"/>
        <w:tab w:val="left" w:pos="567"/>
      </w:tabs>
      <w:adjustRightInd/>
      <w:spacing w:before="280" w:after="290" w:line="377" w:lineRule="auto"/>
      <w:ind w:left="1260" w:hanging="420"/>
      <w:jc w:val="both"/>
      <w:textAlignment w:val="auto"/>
      <w:outlineLvl w:val="2"/>
    </w:pPr>
    <w:rPr>
      <w:rFonts w:ascii="Arial" w:hAnsi="Arial"/>
      <w:b/>
      <w:bCs/>
    </w:rPr>
  </w:style>
  <w:style w:type="paragraph" w:customStyle="1" w:styleId="2fffa">
    <w:name w:val="样式 行距: 2 倍行距"/>
    <w:basedOn w:val="afff9"/>
    <w:uiPriority w:val="99"/>
    <w:qFormat/>
    <w:pPr>
      <w:widowControl/>
      <w:adjustRightInd/>
      <w:spacing w:before="260" w:after="260" w:line="480" w:lineRule="auto"/>
      <w:ind w:firstLineChars="200" w:firstLine="200"/>
      <w:jc w:val="left"/>
      <w:textAlignment w:val="auto"/>
    </w:pPr>
    <w:rPr>
      <w:rFonts w:cs="宋体"/>
      <w:szCs w:val="20"/>
    </w:rPr>
  </w:style>
  <w:style w:type="paragraph" w:customStyle="1" w:styleId="afffffffffffffffff2">
    <w:name w:val="图前文字"/>
    <w:basedOn w:val="afff9"/>
    <w:next w:val="afff9"/>
    <w:uiPriority w:val="99"/>
    <w:qFormat/>
    <w:pPr>
      <w:widowControl/>
      <w:adjustRightInd/>
      <w:spacing w:before="120" w:after="360" w:line="360" w:lineRule="atLeast"/>
      <w:ind w:firstLineChars="200" w:firstLine="420"/>
      <w:jc w:val="left"/>
      <w:textAlignment w:val="auto"/>
    </w:pPr>
    <w:rPr>
      <w:sz w:val="21"/>
    </w:rPr>
  </w:style>
  <w:style w:type="paragraph" w:customStyle="1" w:styleId="Title1">
    <w:name w:val="Title1(대제목)"/>
    <w:basedOn w:val="afff9"/>
    <w:next w:val="afff9"/>
    <w:qFormat/>
    <w:pPr>
      <w:tabs>
        <w:tab w:val="left" w:pos="425"/>
      </w:tabs>
      <w:wordWrap w:val="0"/>
      <w:autoSpaceDE w:val="0"/>
      <w:autoSpaceDN w:val="0"/>
      <w:adjustRightInd/>
      <w:spacing w:after="40" w:line="240" w:lineRule="auto"/>
      <w:ind w:leftChars="100" w:left="425" w:rightChars="100" w:right="240" w:firstLineChars="200" w:hanging="425"/>
      <w:jc w:val="left"/>
      <w:textAlignment w:val="auto"/>
    </w:pPr>
    <w:rPr>
      <w:rFonts w:eastAsia="DotumChe" w:cs="Arial"/>
      <w:b/>
      <w:iCs/>
      <w:kern w:val="20"/>
      <w:sz w:val="28"/>
      <w:lang w:eastAsia="ko-KR"/>
    </w:rPr>
  </w:style>
  <w:style w:type="paragraph" w:customStyle="1" w:styleId="xl96">
    <w:name w:val="xl96"/>
    <w:basedOn w:val="afff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color w:val="008000"/>
      <w:kern w:val="0"/>
      <w:sz w:val="20"/>
      <w:szCs w:val="20"/>
    </w:rPr>
  </w:style>
  <w:style w:type="paragraph" w:customStyle="1" w:styleId="hbb2050505051">
    <w:name w:val="样式 样式 样式 hbb列表项目符号 2 + 段前: 0.5 行 段后: 0.5 行 + 段前: 0.5 行 段后: 0.5 行...1"/>
    <w:basedOn w:val="afff9"/>
    <w:uiPriority w:val="99"/>
    <w:qFormat/>
    <w:pPr>
      <w:widowControl/>
      <w:adjustRightInd/>
      <w:spacing w:before="260" w:after="260" w:line="360" w:lineRule="auto"/>
      <w:ind w:left="840" w:hanging="420"/>
      <w:textAlignment w:val="auto"/>
    </w:pPr>
    <w:rPr>
      <w:sz w:val="21"/>
      <w:szCs w:val="20"/>
    </w:rPr>
  </w:style>
  <w:style w:type="paragraph" w:customStyle="1" w:styleId="CharCharChar4">
    <w:name w:val="Char Char Char4"/>
    <w:basedOn w:val="affff6"/>
    <w:uiPriority w:val="99"/>
    <w:qFormat/>
    <w:pPr>
      <w:widowControl/>
      <w:adjustRightInd/>
      <w:spacing w:before="260" w:after="260" w:line="360" w:lineRule="auto"/>
      <w:ind w:firstLineChars="200" w:firstLine="200"/>
      <w:textAlignment w:val="auto"/>
    </w:pPr>
    <w:rPr>
      <w:rFonts w:ascii="Tahoma" w:hAnsi="Tahoma" w:cs="Tahoma"/>
      <w:kern w:val="0"/>
      <w:sz w:val="24"/>
      <w:lang w:val="zh-CN" w:eastAsia="en-US"/>
    </w:rPr>
  </w:style>
  <w:style w:type="paragraph" w:customStyle="1" w:styleId="indent">
    <w:name w:val="indent"/>
    <w:basedOn w:val="afff9"/>
    <w:qFormat/>
    <w:pPr>
      <w:widowControl/>
      <w:adjustRightInd/>
      <w:spacing w:before="100" w:beforeAutospacing="1" w:after="100" w:afterAutospacing="1" w:line="240" w:lineRule="auto"/>
      <w:ind w:firstLine="480"/>
      <w:jc w:val="left"/>
      <w:textAlignment w:val="auto"/>
    </w:pPr>
    <w:rPr>
      <w:rFonts w:ascii="宋体" w:hAnsi="宋体" w:cs="宋体"/>
      <w:kern w:val="0"/>
    </w:rPr>
  </w:style>
  <w:style w:type="paragraph" w:customStyle="1" w:styleId="CBullet">
    <w:name w:val="C Bullet"/>
    <w:basedOn w:val="afff9"/>
    <w:uiPriority w:val="99"/>
    <w:qFormat/>
    <w:pPr>
      <w:widowControl/>
      <w:tabs>
        <w:tab w:val="left" w:pos="840"/>
      </w:tabs>
      <w:adjustRightInd/>
      <w:spacing w:before="260" w:after="260" w:line="360" w:lineRule="auto"/>
      <w:ind w:left="840" w:right="144" w:firstLineChars="200" w:hanging="360"/>
      <w:jc w:val="left"/>
      <w:textAlignment w:val="auto"/>
    </w:pPr>
    <w:rPr>
      <w:rFonts w:ascii="宋体" w:hAnsi="宋体" w:cs="Arial"/>
      <w:kern w:val="0"/>
      <w:sz w:val="20"/>
    </w:rPr>
  </w:style>
  <w:style w:type="paragraph" w:customStyle="1" w:styleId="CharCharCharCharCharCharCharCharCharCharCharCharCharCharChar0">
    <w:name w:val="Char Char Char Char Char Char Char Char Char Char Char Char Char Char Char"/>
    <w:basedOn w:val="affff6"/>
    <w:uiPriority w:val="99"/>
    <w:qFormat/>
    <w:pPr>
      <w:adjustRightInd/>
      <w:spacing w:line="240" w:lineRule="auto"/>
      <w:textAlignment w:val="auto"/>
    </w:pPr>
    <w:rPr>
      <w:rFonts w:ascii="Tahoma" w:hAnsi="Tahoma"/>
      <w:sz w:val="24"/>
      <w:szCs w:val="20"/>
    </w:rPr>
  </w:style>
  <w:style w:type="paragraph" w:customStyle="1" w:styleId="xl61">
    <w:name w:val="xl61"/>
    <w:basedOn w:val="afff9"/>
    <w:uiPriority w:val="99"/>
    <w:qFormat/>
    <w:pPr>
      <w:widowControl/>
      <w:pBdr>
        <w:top w:val="double" w:sz="6" w:space="0" w:color="auto"/>
        <w:left w:val="double" w:sz="6" w:space="0" w:color="auto"/>
        <w:bottom w:val="single" w:sz="4" w:space="0" w:color="auto"/>
      </w:pBdr>
      <w:adjustRightInd/>
      <w:spacing w:before="100" w:beforeAutospacing="1" w:after="100" w:afterAutospacing="1" w:line="360" w:lineRule="auto"/>
      <w:jc w:val="left"/>
      <w:textAlignment w:val="auto"/>
    </w:pPr>
    <w:rPr>
      <w:rFonts w:ascii="黑体" w:eastAsia="黑体" w:hAnsi="Arial Unicode MS"/>
      <w:b/>
      <w:kern w:val="0"/>
      <w:sz w:val="20"/>
      <w:szCs w:val="20"/>
    </w:rPr>
  </w:style>
  <w:style w:type="paragraph" w:customStyle="1" w:styleId="Arial061">
    <w:name w:val="表内段样式 Arial 首行缩进:  0 厘米 段前: 6 磅 段后: 1 行 行距: 单倍行距"/>
    <w:basedOn w:val="afff9"/>
    <w:uiPriority w:val="99"/>
    <w:qFormat/>
    <w:pPr>
      <w:widowControl/>
      <w:adjustRightInd/>
      <w:spacing w:before="120" w:after="260" w:line="360" w:lineRule="auto"/>
      <w:ind w:firstLineChars="200" w:firstLine="200"/>
      <w:jc w:val="left"/>
      <w:textAlignment w:val="auto"/>
    </w:pPr>
    <w:rPr>
      <w:rFonts w:ascii="Arial" w:hAnsi="Arial"/>
      <w:kern w:val="0"/>
      <w:szCs w:val="20"/>
    </w:rPr>
  </w:style>
  <w:style w:type="paragraph" w:customStyle="1" w:styleId="2H2Heading2HiddenHeading2CCBSh22ndlevelHeader2">
    <w:name w:val="样式 标题 2H2Heading 2 HiddenHeading 2 CCBSh22nd levelHeader 2..."/>
    <w:basedOn w:val="2a"/>
    <w:uiPriority w:val="99"/>
    <w:qFormat/>
    <w:pPr>
      <w:keepNext w:val="0"/>
      <w:widowControl/>
      <w:spacing w:after="100" w:afterAutospacing="1" w:line="360" w:lineRule="auto"/>
      <w:ind w:left="576" w:hanging="576"/>
      <w:jc w:val="left"/>
      <w:textAlignment w:val="auto"/>
    </w:pPr>
    <w:rPr>
      <w:rFonts w:ascii="Times New Roman" w:eastAsia="宋体" w:cs="宋体"/>
      <w:kern w:val="0"/>
      <w:sz w:val="36"/>
      <w:szCs w:val="36"/>
      <w:lang w:eastAsia="en-US"/>
    </w:rPr>
  </w:style>
  <w:style w:type="paragraph" w:customStyle="1" w:styleId="xl34">
    <w:name w:val="xl34"/>
    <w:basedOn w:val="afff9"/>
    <w:qFormat/>
    <w:pPr>
      <w:widowControl/>
      <w:pBdr>
        <w:left w:val="single" w:sz="4" w:space="0" w:color="auto"/>
        <w:bottom w:val="single" w:sz="4" w:space="0" w:color="000000"/>
        <w:right w:val="single" w:sz="4" w:space="0" w:color="auto"/>
      </w:pBdr>
      <w:adjustRightInd/>
      <w:spacing w:before="100" w:beforeAutospacing="1" w:after="100" w:afterAutospacing="1" w:line="240" w:lineRule="auto"/>
      <w:jc w:val="center"/>
      <w:textAlignment w:val="auto"/>
    </w:pPr>
    <w:rPr>
      <w:rFonts w:eastAsia="Arial Unicode MS"/>
      <w:kern w:val="0"/>
    </w:rPr>
  </w:style>
  <w:style w:type="paragraph" w:customStyle="1" w:styleId="ListNumber">
    <w:name w:val="ListNumber"/>
    <w:uiPriority w:val="99"/>
    <w:qFormat/>
    <w:pPr>
      <w:numPr>
        <w:numId w:val="62"/>
      </w:numPr>
      <w:tabs>
        <w:tab w:val="left" w:pos="2070"/>
      </w:tabs>
      <w:spacing w:before="180" w:after="260" w:line="415" w:lineRule="auto"/>
      <w:ind w:hangingChars="472" w:hanging="472"/>
      <w:jc w:val="both"/>
    </w:pPr>
    <w:rPr>
      <w:rFonts w:ascii="Arial" w:hAnsi="Arial"/>
      <w:sz w:val="22"/>
      <w:lang w:eastAsia="en-US"/>
    </w:rPr>
  </w:style>
  <w:style w:type="paragraph" w:customStyle="1" w:styleId="-llf-stdChar">
    <w:name w:val="正文-llf-std Char"/>
    <w:basedOn w:val="afff9"/>
    <w:uiPriority w:val="99"/>
    <w:qFormat/>
    <w:pPr>
      <w:widowControl/>
      <w:adjustRightInd/>
      <w:spacing w:before="100" w:after="100" w:line="360" w:lineRule="auto"/>
      <w:ind w:left="1077"/>
      <w:textAlignment w:val="auto"/>
    </w:pPr>
    <w:rPr>
      <w:szCs w:val="20"/>
    </w:rPr>
  </w:style>
  <w:style w:type="paragraph" w:customStyle="1" w:styleId="afffffffffffffffff3">
    <w:name w:val="封面标准文稿类别"/>
    <w:uiPriority w:val="99"/>
    <w:qFormat/>
    <w:pPr>
      <w:spacing w:before="440" w:line="400" w:lineRule="exact"/>
      <w:jc w:val="center"/>
    </w:pPr>
    <w:rPr>
      <w:rFonts w:ascii="宋体"/>
      <w:sz w:val="24"/>
    </w:rPr>
  </w:style>
  <w:style w:type="paragraph" w:customStyle="1" w:styleId="afffffffffffffffff4">
    <w:name w:val="连续正文"/>
    <w:basedOn w:val="afff9"/>
    <w:uiPriority w:val="99"/>
    <w:qFormat/>
    <w:pPr>
      <w:widowControl/>
      <w:adjustRightInd/>
      <w:spacing w:beforeLines="25" w:before="260" w:afterLines="25" w:after="260" w:line="360" w:lineRule="auto"/>
      <w:ind w:left="1996"/>
      <w:textAlignment w:val="auto"/>
    </w:pPr>
    <w:rPr>
      <w:szCs w:val="20"/>
    </w:rPr>
  </w:style>
  <w:style w:type="paragraph" w:customStyle="1" w:styleId="28">
    <w:name w:val="正文2级"/>
    <w:uiPriority w:val="99"/>
    <w:qFormat/>
    <w:pPr>
      <w:widowControl w:val="0"/>
      <w:numPr>
        <w:ilvl w:val="3"/>
        <w:numId w:val="43"/>
      </w:numPr>
      <w:tabs>
        <w:tab w:val="left" w:pos="839"/>
      </w:tabs>
      <w:spacing w:before="260" w:after="60" w:line="400" w:lineRule="exact"/>
      <w:ind w:hangingChars="472" w:hanging="472"/>
      <w:jc w:val="both"/>
    </w:pPr>
    <w:rPr>
      <w:bCs/>
      <w:kern w:val="44"/>
      <w:sz w:val="24"/>
      <w:szCs w:val="44"/>
    </w:rPr>
  </w:style>
  <w:style w:type="paragraph" w:customStyle="1" w:styleId="ab">
    <w:name w:val="概述条款"/>
    <w:qFormat/>
    <w:pPr>
      <w:widowControl w:val="0"/>
      <w:numPr>
        <w:ilvl w:val="3"/>
        <w:numId w:val="63"/>
      </w:numPr>
      <w:adjustRightInd w:val="0"/>
      <w:spacing w:afterLines="50" w:after="156" w:line="360" w:lineRule="auto"/>
      <w:jc w:val="both"/>
      <w:textAlignment w:val="baseline"/>
    </w:pPr>
    <w:rPr>
      <w:kern w:val="2"/>
      <w:sz w:val="24"/>
      <w:szCs w:val="24"/>
    </w:rPr>
  </w:style>
  <w:style w:type="paragraph" w:customStyle="1" w:styleId="StyleHeading4H4RefHeading1rh1Headingsqlsect1234h4Fi">
    <w:name w:val="Style Heading 4H4Ref Heading 1rh1Heading sqlsect 1.2.3.4h4Fi..."/>
    <w:basedOn w:val="2a"/>
    <w:uiPriority w:val="99"/>
    <w:qFormat/>
    <w:pPr>
      <w:keepLines/>
      <w:widowControl/>
      <w:tabs>
        <w:tab w:val="left" w:pos="567"/>
      </w:tabs>
      <w:adjustRightInd/>
      <w:spacing w:line="360" w:lineRule="auto"/>
      <w:ind w:left="567" w:hanging="567"/>
      <w:jc w:val="left"/>
      <w:textAlignment w:val="auto"/>
    </w:pPr>
    <w:rPr>
      <w:rFonts w:ascii="Times New Roman"/>
      <w:bCs w:val="0"/>
      <w:kern w:val="0"/>
      <w:sz w:val="32"/>
      <w:szCs w:val="20"/>
      <w:lang w:eastAsia="en-US"/>
    </w:rPr>
  </w:style>
  <w:style w:type="paragraph" w:customStyle="1" w:styleId="2">
    <w:name w:val="列表2"/>
    <w:basedOn w:val="affffffff5"/>
    <w:qFormat/>
    <w:pPr>
      <w:numPr>
        <w:ilvl w:val="1"/>
        <w:numId w:val="61"/>
      </w:numPr>
      <w:tabs>
        <w:tab w:val="clear" w:pos="840"/>
        <w:tab w:val="left" w:pos="1080"/>
      </w:tabs>
      <w:ind w:left="1080" w:hanging="540"/>
    </w:pPr>
    <w:rPr>
      <w:rFonts w:cs="Times New Roman"/>
    </w:rPr>
  </w:style>
  <w:style w:type="paragraph" w:customStyle="1" w:styleId="numbered">
    <w:name w:val="numbered"/>
    <w:basedOn w:val="affffa"/>
    <w:qFormat/>
    <w:pPr>
      <w:widowControl/>
      <w:tabs>
        <w:tab w:val="left" w:pos="900"/>
        <w:tab w:val="left" w:pos="2520"/>
      </w:tabs>
      <w:adjustRightInd/>
      <w:spacing w:line="240" w:lineRule="exact"/>
      <w:ind w:left="900" w:hanging="360"/>
      <w:jc w:val="left"/>
      <w:textAlignment w:val="auto"/>
    </w:pPr>
    <w:rPr>
      <w:rFonts w:ascii="Verdana" w:hAnsi="Verdana"/>
      <w:kern w:val="0"/>
      <w:sz w:val="15"/>
      <w:szCs w:val="17"/>
      <w:lang w:val="zh-CN" w:eastAsia="en-US"/>
    </w:rPr>
  </w:style>
  <w:style w:type="paragraph" w:customStyle="1" w:styleId="afffffffffffffffff5">
    <w:name w:val="封面标准代替信息"/>
    <w:basedOn w:val="2fffb"/>
    <w:qFormat/>
    <w:pPr>
      <w:framePr w:wrap="around"/>
      <w:spacing w:before="57"/>
    </w:pPr>
    <w:rPr>
      <w:rFonts w:ascii="宋体"/>
      <w:sz w:val="21"/>
    </w:rPr>
  </w:style>
  <w:style w:type="paragraph" w:customStyle="1" w:styleId="2fffb">
    <w:name w:val="封面标准号2"/>
    <w:basedOn w:val="1fffff5"/>
    <w:qFormat/>
    <w:pPr>
      <w:framePr w:w="9138" w:h="1244" w:hRule="exact" w:wrap="around" w:vAnchor="page" w:hAnchor="margin" w:y="2908"/>
      <w:adjustRightInd w:val="0"/>
      <w:spacing w:before="357" w:line="280" w:lineRule="exact"/>
    </w:pPr>
  </w:style>
  <w:style w:type="paragraph" w:customStyle="1" w:styleId="7815">
    <w:name w:val="样式 小四 段前: 7.8 磅 行距: 1.5 倍行距"/>
    <w:basedOn w:val="afff9"/>
    <w:uiPriority w:val="99"/>
    <w:qFormat/>
    <w:pPr>
      <w:widowControl/>
      <w:adjustRightInd/>
      <w:spacing w:before="156" w:after="260" w:line="360" w:lineRule="auto"/>
      <w:ind w:firstLineChars="200" w:firstLine="480"/>
      <w:textAlignment w:val="auto"/>
    </w:pPr>
    <w:rPr>
      <w:rFonts w:cs="宋体"/>
    </w:rPr>
  </w:style>
  <w:style w:type="paragraph" w:customStyle="1" w:styleId="p18">
    <w:name w:val="p18"/>
    <w:basedOn w:val="afff9"/>
    <w:uiPriority w:val="99"/>
    <w:qFormat/>
    <w:pPr>
      <w:widowControl/>
      <w:adjustRightInd/>
      <w:spacing w:before="260" w:after="260" w:line="360" w:lineRule="auto"/>
      <w:ind w:firstLine="420"/>
      <w:textAlignment w:val="auto"/>
    </w:pPr>
    <w:rPr>
      <w:kern w:val="0"/>
    </w:rPr>
  </w:style>
  <w:style w:type="paragraph" w:customStyle="1" w:styleId="CharCharCharCharCharCharCharCharCharCharCharCharCharCharChar1">
    <w:name w:val="Char Char Char Char Char Char Char Char Char Char Char Char Char Char Char1"/>
    <w:basedOn w:val="affff6"/>
    <w:qFormat/>
    <w:pPr>
      <w:adjustRightInd/>
      <w:spacing w:line="240" w:lineRule="auto"/>
      <w:textAlignment w:val="auto"/>
    </w:pPr>
    <w:rPr>
      <w:rFonts w:ascii="Tahoma" w:hAnsi="Tahoma"/>
      <w:sz w:val="24"/>
      <w:szCs w:val="20"/>
    </w:rPr>
  </w:style>
  <w:style w:type="paragraph" w:customStyle="1" w:styleId="msolistparagraph0">
    <w:name w:val="msolistparagraph"/>
    <w:basedOn w:val="afff9"/>
    <w:uiPriority w:val="99"/>
    <w:qFormat/>
    <w:pPr>
      <w:widowControl/>
      <w:adjustRightInd/>
      <w:spacing w:before="100" w:beforeAutospacing="1" w:after="100" w:afterAutospacing="1" w:line="360" w:lineRule="auto"/>
      <w:ind w:firstLineChars="200" w:firstLine="200"/>
      <w:jc w:val="left"/>
      <w:textAlignment w:val="auto"/>
    </w:pPr>
    <w:rPr>
      <w:rFonts w:ascii="宋体" w:hAnsi="宋体" w:cs="宋体"/>
      <w:kern w:val="0"/>
    </w:rPr>
  </w:style>
  <w:style w:type="paragraph" w:customStyle="1" w:styleId="2fffc">
    <w:name w:val="标题2"/>
    <w:basedOn w:val="afff9"/>
    <w:uiPriority w:val="99"/>
    <w:qFormat/>
    <w:pPr>
      <w:adjustRightInd/>
      <w:textAlignment w:val="auto"/>
      <w:outlineLvl w:val="0"/>
    </w:pPr>
    <w:rPr>
      <w:sz w:val="21"/>
      <w:szCs w:val="20"/>
    </w:rPr>
  </w:style>
  <w:style w:type="paragraph" w:customStyle="1" w:styleId="TableBody">
    <w:name w:val="Table Body"/>
    <w:basedOn w:val="afff9"/>
    <w:qFormat/>
    <w:pPr>
      <w:widowControl/>
      <w:adjustRightInd/>
      <w:spacing w:before="80" w:after="240" w:line="240" w:lineRule="auto"/>
      <w:jc w:val="left"/>
      <w:textAlignment w:val="auto"/>
    </w:pPr>
    <w:rPr>
      <w:rFonts w:ascii="Verdana" w:hAnsi="Verdana"/>
      <w:kern w:val="0"/>
      <w:sz w:val="17"/>
      <w:szCs w:val="20"/>
      <w:lang w:eastAsia="en-US"/>
    </w:rPr>
  </w:style>
  <w:style w:type="paragraph" w:customStyle="1" w:styleId="76">
    <w:name w:val="列出段落7"/>
    <w:basedOn w:val="afff9"/>
    <w:uiPriority w:val="34"/>
    <w:qFormat/>
    <w:pPr>
      <w:adjustRightInd/>
      <w:spacing w:line="240" w:lineRule="auto"/>
      <w:ind w:firstLineChars="200" w:firstLine="420"/>
      <w:textAlignment w:val="auto"/>
    </w:pPr>
    <w:rPr>
      <w:rFonts w:ascii="等线" w:eastAsia="等线" w:hAnsi="等线" w:cs="等线"/>
      <w:color w:val="000000"/>
    </w:rPr>
  </w:style>
  <w:style w:type="paragraph" w:customStyle="1" w:styleId="afffffffffffffffff6">
    <w:name w:val="目录"/>
    <w:basedOn w:val="afff9"/>
    <w:qFormat/>
    <w:pPr>
      <w:spacing w:afterLines="50" w:after="156"/>
      <w:jc w:val="center"/>
    </w:pPr>
    <w:rPr>
      <w:rFonts w:ascii="宋体" w:hAnsi="宋体"/>
      <w:b/>
      <w:sz w:val="30"/>
      <w:szCs w:val="30"/>
    </w:rPr>
  </w:style>
  <w:style w:type="paragraph" w:customStyle="1" w:styleId="Char1CharCharCharCharCharChar">
    <w:name w:val="Char1 Char Char Char Char Char Char"/>
    <w:basedOn w:val="afff9"/>
    <w:uiPriority w:val="99"/>
    <w:qFormat/>
    <w:pPr>
      <w:numPr>
        <w:numId w:val="64"/>
      </w:numPr>
      <w:adjustRightInd/>
      <w:spacing w:beforeLines="50" w:before="50" w:afterLines="50" w:after="50" w:line="400" w:lineRule="exact"/>
      <w:ind w:firstLineChars="200" w:firstLine="200"/>
      <w:textAlignment w:val="auto"/>
    </w:pPr>
    <w:rPr>
      <w:rFonts w:ascii="Tahoma" w:hAnsi="Tahoma"/>
      <w:szCs w:val="20"/>
    </w:rPr>
  </w:style>
  <w:style w:type="paragraph" w:customStyle="1" w:styleId="xl247">
    <w:name w:val="xl24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ffffffffffffffff7">
    <w:name w:val="标准书眉一"/>
    <w:qFormat/>
    <w:pPr>
      <w:jc w:val="both"/>
    </w:pPr>
  </w:style>
  <w:style w:type="paragraph" w:customStyle="1" w:styleId="CharCharCharCharCharChar1CharCharCharChar">
    <w:name w:val="Char Char Char Char Char Char1 Char Char Char Char"/>
    <w:basedOn w:val="13"/>
    <w:uiPriority w:val="99"/>
    <w:qFormat/>
    <w:pPr>
      <w:keepLines w:val="0"/>
      <w:widowControl/>
      <w:numPr>
        <w:numId w:val="0"/>
      </w:numPr>
      <w:tabs>
        <w:tab w:val="left" w:pos="432"/>
      </w:tabs>
      <w:adjustRightInd/>
      <w:spacing w:before="120" w:after="60" w:line="240" w:lineRule="auto"/>
      <w:ind w:left="420" w:hanging="420"/>
      <w:textAlignment w:val="auto"/>
    </w:pPr>
    <w:rPr>
      <w:rFonts w:ascii="Tahoma" w:hAnsi="Tahoma"/>
      <w:color w:val="auto"/>
      <w:kern w:val="2"/>
      <w:sz w:val="24"/>
      <w:szCs w:val="20"/>
      <w:lang w:val="zh-CN" w:eastAsia="en-US"/>
    </w:rPr>
  </w:style>
  <w:style w:type="paragraph" w:customStyle="1" w:styleId="afffffffffffffffff8">
    <w:name w:val="样式 二级条标题 + 左"/>
    <w:basedOn w:val="afff0"/>
    <w:qFormat/>
    <w:pPr>
      <w:numPr>
        <w:ilvl w:val="0"/>
        <w:numId w:val="0"/>
      </w:numPr>
      <w:tabs>
        <w:tab w:val="left" w:pos="1680"/>
      </w:tabs>
      <w:ind w:left="720" w:hanging="420"/>
      <w:jc w:val="left"/>
    </w:pPr>
    <w:rPr>
      <w:rFonts w:cs="宋体"/>
      <w:sz w:val="20"/>
    </w:rPr>
  </w:style>
  <w:style w:type="paragraph" w:customStyle="1" w:styleId="7">
    <w:name w:val="章节7条款"/>
    <w:basedOn w:val="affffffff5"/>
    <w:qFormat/>
    <w:pPr>
      <w:numPr>
        <w:ilvl w:val="2"/>
        <w:numId w:val="52"/>
      </w:numPr>
      <w:tabs>
        <w:tab w:val="clear" w:pos="1260"/>
        <w:tab w:val="left" w:pos="1080"/>
      </w:tabs>
      <w:ind w:left="1080" w:hanging="540"/>
    </w:pPr>
  </w:style>
  <w:style w:type="paragraph" w:customStyle="1" w:styleId="s">
    <w:name w:val="正文s"/>
    <w:basedOn w:val="affffb"/>
    <w:qFormat/>
    <w:pPr>
      <w:adjustRightInd/>
      <w:spacing w:after="0" w:line="360" w:lineRule="auto"/>
      <w:ind w:leftChars="0" w:left="0" w:firstLineChars="200" w:firstLine="420"/>
      <w:textAlignment w:val="auto"/>
    </w:pPr>
    <w:rPr>
      <w:rFonts w:cs="宋体"/>
      <w:sz w:val="21"/>
      <w:szCs w:val="20"/>
      <w:lang w:val="zh-CN"/>
    </w:rPr>
  </w:style>
  <w:style w:type="paragraph" w:customStyle="1" w:styleId="Index">
    <w:name w:val="Index"/>
    <w:basedOn w:val="afff9"/>
    <w:uiPriority w:val="99"/>
    <w:qFormat/>
    <w:pPr>
      <w:widowControl/>
      <w:autoSpaceDE w:val="0"/>
      <w:autoSpaceDN w:val="0"/>
      <w:spacing w:before="260" w:after="260" w:line="360" w:lineRule="auto"/>
      <w:jc w:val="left"/>
      <w:textAlignment w:val="auto"/>
    </w:pPr>
    <w:rPr>
      <w:rFonts w:cs="Mangal"/>
      <w:color w:val="000000"/>
      <w:kern w:val="0"/>
      <w:lang w:bidi="hi-IN"/>
    </w:rPr>
  </w:style>
  <w:style w:type="paragraph" w:customStyle="1" w:styleId="Style22">
    <w:name w:val="Style 样式 样式 样式 样式 样式 正文缩进表正文正文非缩进 + 首行缩进:  2 字符 + 首行缩进:  2 字符 + 首行缩..."/>
    <w:basedOn w:val="afff9"/>
    <w:uiPriority w:val="99"/>
    <w:qFormat/>
    <w:pPr>
      <w:widowControl/>
      <w:spacing w:before="260" w:afterLines="50" w:after="260" w:line="300" w:lineRule="auto"/>
      <w:ind w:firstLineChars="200" w:firstLine="200"/>
      <w:textAlignment w:val="auto"/>
    </w:pPr>
    <w:rPr>
      <w:rFonts w:ascii="Arial" w:hAnsi="Arial"/>
      <w:sz w:val="21"/>
      <w:szCs w:val="20"/>
    </w:rPr>
  </w:style>
  <w:style w:type="paragraph" w:customStyle="1" w:styleId="font5">
    <w:name w:val="font5"/>
    <w:basedOn w:val="afff9"/>
    <w:qFormat/>
    <w:pPr>
      <w:widowControl/>
      <w:adjustRightInd/>
      <w:spacing w:before="100" w:beforeAutospacing="1" w:after="100" w:afterAutospacing="1" w:line="240" w:lineRule="auto"/>
      <w:jc w:val="left"/>
      <w:textAlignment w:val="auto"/>
    </w:pPr>
    <w:rPr>
      <w:rFonts w:eastAsia="Arial Unicode MS"/>
      <w:kern w:val="0"/>
    </w:rPr>
  </w:style>
  <w:style w:type="paragraph" w:customStyle="1" w:styleId="afffffffffffffffff9">
    <w:name w:val="列项——"/>
    <w:qFormat/>
    <w:pPr>
      <w:widowControl w:val="0"/>
      <w:tabs>
        <w:tab w:val="left" w:pos="425"/>
        <w:tab w:val="left" w:pos="854"/>
      </w:tabs>
      <w:ind w:leftChars="200" w:left="425" w:hangingChars="200" w:hanging="425"/>
      <w:jc w:val="both"/>
    </w:pPr>
    <w:rPr>
      <w:rFonts w:ascii="宋体"/>
      <w:sz w:val="21"/>
    </w:rPr>
  </w:style>
  <w:style w:type="paragraph" w:customStyle="1" w:styleId="163">
    <w:name w:val="样式 标题 1 + 黑体 三号 段前: 6 磅 段后: 3 磅"/>
    <w:basedOn w:val="13"/>
    <w:uiPriority w:val="99"/>
    <w:qFormat/>
    <w:pPr>
      <w:widowControl/>
      <w:numPr>
        <w:numId w:val="0"/>
      </w:numPr>
      <w:tabs>
        <w:tab w:val="left" w:pos="425"/>
      </w:tabs>
      <w:adjustRightInd/>
      <w:spacing w:before="120" w:after="60" w:line="576" w:lineRule="auto"/>
      <w:ind w:left="709" w:firstLineChars="200" w:firstLine="200"/>
      <w:textAlignment w:val="auto"/>
    </w:pPr>
    <w:rPr>
      <w:rFonts w:ascii="黑体" w:eastAsia="黑体"/>
      <w:color w:val="auto"/>
      <w:kern w:val="44"/>
      <w:szCs w:val="20"/>
      <w:lang w:val="zh-CN" w:eastAsia="en-US"/>
    </w:rPr>
  </w:style>
  <w:style w:type="paragraph" w:customStyle="1" w:styleId="80">
    <w:name w:val="章节8条款"/>
    <w:basedOn w:val="afff9"/>
    <w:qFormat/>
    <w:pPr>
      <w:numPr>
        <w:ilvl w:val="3"/>
        <w:numId w:val="52"/>
      </w:numPr>
      <w:spacing w:line="360" w:lineRule="auto"/>
    </w:pPr>
  </w:style>
  <w:style w:type="paragraph" w:customStyle="1" w:styleId="BulletSub1st">
    <w:name w:val="BulletSub#1st"/>
    <w:basedOn w:val="afff9"/>
    <w:uiPriority w:val="99"/>
    <w:qFormat/>
    <w:pPr>
      <w:widowControl/>
      <w:tabs>
        <w:tab w:val="left" w:pos="720"/>
      </w:tabs>
      <w:overflowPunct w:val="0"/>
      <w:autoSpaceDE w:val="0"/>
      <w:autoSpaceDN w:val="0"/>
      <w:spacing w:before="260" w:after="20" w:line="360" w:lineRule="auto"/>
      <w:ind w:left="357" w:hanging="357"/>
      <w:jc w:val="left"/>
      <w:textAlignment w:val="auto"/>
    </w:pPr>
    <w:rPr>
      <w:rFonts w:ascii="Times" w:eastAsia="Times New Roman" w:hAnsi="Times"/>
      <w:kern w:val="0"/>
      <w:szCs w:val="20"/>
      <w:lang w:eastAsia="en-US"/>
    </w:rPr>
  </w:style>
  <w:style w:type="paragraph" w:customStyle="1" w:styleId="2fffd">
    <w:name w:val="样式 正文内容 + 首行缩进:  2 字符"/>
    <w:basedOn w:val="afffffffb"/>
    <w:uiPriority w:val="99"/>
    <w:qFormat/>
    <w:pPr>
      <w:spacing w:before="260" w:after="260"/>
      <w:ind w:firstLineChars="0" w:firstLine="520"/>
    </w:pPr>
    <w:rPr>
      <w:rFonts w:ascii="Calibri" w:eastAsia="宋体" w:hAnsi="Calibri"/>
      <w:color w:val="auto"/>
      <w:szCs w:val="20"/>
      <w:lang w:eastAsia="en-US"/>
    </w:rPr>
  </w:style>
  <w:style w:type="paragraph" w:customStyle="1" w:styleId="afffffffffffffffffa">
    <w:name w:val="突出"/>
    <w:qFormat/>
    <w:pPr>
      <w:spacing w:beforeLines="50" w:line="360" w:lineRule="auto"/>
      <w:jc w:val="center"/>
    </w:pPr>
    <w:rPr>
      <w:rFonts w:ascii="Calibri" w:hAnsi="Calibri"/>
      <w:sz w:val="24"/>
    </w:rPr>
  </w:style>
  <w:style w:type="paragraph" w:customStyle="1" w:styleId="1H1HeadingOnePIM1SectionHeadh1l11Heading01">
    <w:name w:val="样式 标题 1H1Heading OnePIM 1Section Headh1l11Heading 0标题 1..."/>
    <w:basedOn w:val="13"/>
    <w:qFormat/>
    <w:pPr>
      <w:numPr>
        <w:numId w:val="0"/>
      </w:numPr>
      <w:spacing w:before="160" w:after="160" w:line="240" w:lineRule="auto"/>
    </w:pPr>
    <w:rPr>
      <w:rFonts w:eastAsia="黑体"/>
      <w:b w:val="0"/>
      <w:kern w:val="44"/>
      <w:szCs w:val="20"/>
    </w:rPr>
  </w:style>
  <w:style w:type="paragraph" w:customStyle="1" w:styleId="1fffff8">
    <w:name w:val="修订版本号1"/>
    <w:qFormat/>
    <w:pPr>
      <w:spacing w:before="260" w:after="260" w:line="415" w:lineRule="auto"/>
      <w:ind w:hangingChars="472" w:hanging="992"/>
      <w:jc w:val="both"/>
    </w:pPr>
    <w:rPr>
      <w:kern w:val="2"/>
      <w:sz w:val="21"/>
      <w:szCs w:val="24"/>
    </w:rPr>
  </w:style>
  <w:style w:type="paragraph" w:customStyle="1" w:styleId="B20">
    <w:name w:val="B2"/>
    <w:basedOn w:val="2d"/>
    <w:qFormat/>
    <w:pPr>
      <w:widowControl/>
      <w:spacing w:after="180"/>
      <w:ind w:leftChars="0" w:left="851" w:firstLineChars="0" w:hanging="284"/>
      <w:jc w:val="left"/>
    </w:pPr>
    <w:rPr>
      <w:rFonts w:cs="Calibri"/>
      <w:kern w:val="0"/>
      <w:sz w:val="20"/>
      <w:szCs w:val="20"/>
      <w:lang w:eastAsia="en-US"/>
    </w:rPr>
  </w:style>
  <w:style w:type="paragraph" w:customStyle="1" w:styleId="xl37">
    <w:name w:val="xl37"/>
    <w:basedOn w:val="afff9"/>
    <w:qFormat/>
    <w:pPr>
      <w:widowControl/>
      <w:pBdr>
        <w:bottom w:val="single" w:sz="4" w:space="0" w:color="auto"/>
        <w:right w:val="single" w:sz="12" w:space="0" w:color="auto"/>
      </w:pBdr>
      <w:adjustRightInd/>
      <w:spacing w:before="100" w:beforeAutospacing="1" w:after="100" w:afterAutospacing="1" w:line="240" w:lineRule="auto"/>
      <w:jc w:val="center"/>
      <w:textAlignment w:val="auto"/>
    </w:pPr>
    <w:rPr>
      <w:rFonts w:ascii="Arial Unicode MS" w:eastAsia="Arial Unicode MS" w:hAnsi="Arial Unicode MS" w:cs="Arial Unicode MS"/>
      <w:kern w:val="0"/>
    </w:rPr>
  </w:style>
  <w:style w:type="paragraph" w:customStyle="1" w:styleId="aff9">
    <w:name w:val="正文表标题"/>
    <w:next w:val="afffffff9"/>
    <w:qFormat/>
    <w:pPr>
      <w:numPr>
        <w:numId w:val="65"/>
      </w:numPr>
      <w:jc w:val="center"/>
    </w:pPr>
    <w:rPr>
      <w:rFonts w:ascii="黑体" w:eastAsia="黑体"/>
      <w:sz w:val="21"/>
    </w:rPr>
  </w:style>
  <w:style w:type="paragraph" w:customStyle="1" w:styleId="PreformattedText">
    <w:name w:val="Preformatted Text"/>
    <w:basedOn w:val="afff9"/>
    <w:uiPriority w:val="99"/>
    <w:qFormat/>
    <w:pPr>
      <w:widowControl/>
      <w:autoSpaceDE w:val="0"/>
      <w:autoSpaceDN w:val="0"/>
      <w:spacing w:before="260" w:after="260" w:line="360" w:lineRule="auto"/>
      <w:jc w:val="left"/>
      <w:textAlignment w:val="auto"/>
    </w:pPr>
    <w:rPr>
      <w:rFonts w:ascii="Cumberland" w:eastAsia="MSung Light SC" w:hAnsi="Cumberland" w:cs="Cumberland"/>
      <w:color w:val="000000"/>
      <w:kern w:val="0"/>
      <w:sz w:val="20"/>
      <w:szCs w:val="20"/>
      <w:lang w:bidi="hi-IN"/>
    </w:rPr>
  </w:style>
  <w:style w:type="paragraph" w:customStyle="1" w:styleId="1fffff9">
    <w:name w:val="목차1"/>
    <w:next w:val="afffffffffffff2"/>
    <w:qFormat/>
    <w:pPr>
      <w:widowControl w:val="0"/>
      <w:autoSpaceDE w:val="0"/>
      <w:autoSpaceDN w:val="0"/>
      <w:adjustRightInd w:val="0"/>
      <w:spacing w:line="320" w:lineRule="atLeast"/>
    </w:pPr>
    <w:rPr>
      <w:rFonts w:ascii="Batang" w:eastAsia="Batang" w:hAnsi="Batang" w:cs="Calibri"/>
      <w:color w:val="000000"/>
      <w:lang w:eastAsia="ko-KR"/>
    </w:rPr>
  </w:style>
  <w:style w:type="paragraph" w:customStyle="1" w:styleId="xl294">
    <w:name w:val="xl29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fffffffffffffffffb">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Tabletext0">
    <w:name w:val="Tabletext"/>
    <w:basedOn w:val="afff9"/>
    <w:uiPriority w:val="99"/>
    <w:qFormat/>
    <w:pPr>
      <w:keepLines/>
      <w:widowControl/>
      <w:adjustRightInd/>
      <w:snapToGrid w:val="0"/>
      <w:spacing w:before="260" w:after="120" w:line="240" w:lineRule="atLeast"/>
      <w:ind w:firstLineChars="200" w:firstLine="200"/>
      <w:jc w:val="left"/>
      <w:textAlignment w:val="auto"/>
    </w:pPr>
    <w:rPr>
      <w:rFonts w:ascii="宋体"/>
      <w:kern w:val="0"/>
      <w:sz w:val="20"/>
      <w:szCs w:val="20"/>
    </w:rPr>
  </w:style>
  <w:style w:type="paragraph" w:customStyle="1" w:styleId="Char110">
    <w:name w:val="Char11"/>
    <w:basedOn w:val="affff6"/>
    <w:uiPriority w:val="99"/>
    <w:qFormat/>
    <w:pPr>
      <w:adjustRightInd/>
      <w:spacing w:line="240" w:lineRule="auto"/>
      <w:textAlignment w:val="auto"/>
    </w:pPr>
    <w:rPr>
      <w:rFonts w:ascii="Tahoma" w:hAnsi="Tahoma"/>
      <w:sz w:val="24"/>
    </w:rPr>
  </w:style>
  <w:style w:type="paragraph" w:customStyle="1" w:styleId="xl212">
    <w:name w:val="xl21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413">
    <w:name w:val="正文列4_1"/>
    <w:basedOn w:val="afff9"/>
    <w:uiPriority w:val="99"/>
    <w:qFormat/>
    <w:pPr>
      <w:widowControl/>
      <w:tabs>
        <w:tab w:val="left" w:pos="900"/>
      </w:tabs>
      <w:spacing w:before="260" w:after="260" w:line="360" w:lineRule="exact"/>
      <w:ind w:left="900" w:firstLineChars="200" w:hanging="420"/>
      <w:jc w:val="left"/>
      <w:textAlignment w:val="auto"/>
    </w:pPr>
    <w:rPr>
      <w:rFonts w:ascii="宋体"/>
      <w:kern w:val="0"/>
      <w:szCs w:val="20"/>
    </w:rPr>
  </w:style>
  <w:style w:type="paragraph" w:customStyle="1" w:styleId="T2">
    <w:name w:val="T2"/>
    <w:basedOn w:val="afff9"/>
    <w:qFormat/>
    <w:pPr>
      <w:keepLines/>
      <w:widowControl/>
      <w:tabs>
        <w:tab w:val="left" w:pos="709"/>
        <w:tab w:val="left" w:pos="1134"/>
        <w:tab w:val="left" w:pos="1559"/>
        <w:tab w:val="left" w:pos="1985"/>
        <w:tab w:val="left" w:pos="2410"/>
        <w:tab w:val="left" w:pos="2835"/>
        <w:tab w:val="left" w:pos="3260"/>
        <w:tab w:val="left" w:pos="3686"/>
      </w:tabs>
      <w:adjustRightInd/>
      <w:spacing w:after="120" w:line="300" w:lineRule="auto"/>
      <w:ind w:left="284"/>
      <w:textAlignment w:val="auto"/>
    </w:pPr>
    <w:rPr>
      <w:rFonts w:ascii="Arial" w:hAnsi="Arial"/>
      <w:kern w:val="0"/>
      <w:szCs w:val="20"/>
      <w:lang w:eastAsia="en-US"/>
    </w:rPr>
  </w:style>
  <w:style w:type="paragraph" w:customStyle="1" w:styleId="414">
    <w:name w:val="标题 41"/>
    <w:basedOn w:val="afff9"/>
    <w:qFormat/>
  </w:style>
  <w:style w:type="paragraph" w:customStyle="1" w:styleId="aff4">
    <w:name w:val="正文图标题"/>
    <w:next w:val="afffffff9"/>
    <w:qFormat/>
    <w:pPr>
      <w:numPr>
        <w:numId w:val="66"/>
      </w:numPr>
      <w:jc w:val="center"/>
    </w:pPr>
    <w:rPr>
      <w:rFonts w:ascii="黑体" w:eastAsia="黑体"/>
      <w:sz w:val="21"/>
    </w:rPr>
  </w:style>
  <w:style w:type="paragraph" w:customStyle="1" w:styleId="Char1CharChar1">
    <w:name w:val="Char1 Char Char1"/>
    <w:basedOn w:val="afff9"/>
    <w:uiPriority w:val="99"/>
    <w:qFormat/>
    <w:pPr>
      <w:widowControl/>
      <w:tabs>
        <w:tab w:val="left" w:pos="420"/>
      </w:tabs>
      <w:adjustRightInd/>
      <w:spacing w:before="260" w:after="260" w:line="360" w:lineRule="auto"/>
      <w:ind w:left="420" w:firstLineChars="200" w:hanging="420"/>
      <w:jc w:val="left"/>
      <w:textAlignment w:val="auto"/>
    </w:pPr>
    <w:rPr>
      <w:sz w:val="21"/>
      <w:szCs w:val="20"/>
    </w:rPr>
  </w:style>
  <w:style w:type="paragraph" w:customStyle="1" w:styleId="afffffffffffffffffc">
    <w:name w:val="表格编号"/>
    <w:qFormat/>
    <w:locked/>
    <w:pPr>
      <w:tabs>
        <w:tab w:val="left" w:pos="0"/>
      </w:tabs>
      <w:jc w:val="center"/>
    </w:pPr>
    <w:rPr>
      <w:rFonts w:cs="Calibri"/>
      <w:kern w:val="2"/>
      <w:sz w:val="18"/>
      <w:szCs w:val="24"/>
    </w:rPr>
  </w:style>
  <w:style w:type="paragraph" w:customStyle="1" w:styleId="CharChar2CharChar">
    <w:name w:val="Char Char2 Char Char"/>
    <w:basedOn w:val="affff6"/>
    <w:uiPriority w:val="99"/>
    <w:qFormat/>
    <w:pPr>
      <w:numPr>
        <w:numId w:val="67"/>
      </w:numPr>
      <w:adjustRightInd/>
      <w:spacing w:line="240" w:lineRule="auto"/>
      <w:textAlignment w:val="auto"/>
    </w:pPr>
    <w:rPr>
      <w:rFonts w:ascii="Tahoma" w:hAnsi="Tahoma" w:cs="Tahoma"/>
      <w:kern w:val="0"/>
      <w:sz w:val="24"/>
    </w:rPr>
  </w:style>
  <w:style w:type="paragraph" w:customStyle="1" w:styleId="xl187">
    <w:name w:val="xl18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3ff1">
    <w:name w:val="标题3"/>
    <w:basedOn w:val="afff9"/>
    <w:uiPriority w:val="99"/>
    <w:qFormat/>
    <w:pPr>
      <w:keepNext/>
      <w:keepLines/>
      <w:widowControl/>
      <w:adjustRightInd/>
      <w:spacing w:before="260" w:after="260" w:line="500" w:lineRule="exact"/>
      <w:ind w:firstLineChars="200" w:firstLine="200"/>
      <w:jc w:val="left"/>
      <w:textAlignment w:val="auto"/>
      <w:outlineLvl w:val="2"/>
    </w:pPr>
    <w:rPr>
      <w:rFonts w:ascii="仿宋_GB2312" w:eastAsia="仿宋_GB2312" w:cs="宋体"/>
      <w:bCs/>
      <w:kern w:val="44"/>
      <w:sz w:val="30"/>
      <w:szCs w:val="20"/>
    </w:rPr>
  </w:style>
  <w:style w:type="paragraph" w:customStyle="1" w:styleId="Default1">
    <w:name w:val="Default1"/>
    <w:basedOn w:val="Default"/>
    <w:next w:val="Default"/>
    <w:uiPriority w:val="99"/>
    <w:qFormat/>
    <w:pPr>
      <w:spacing w:before="260" w:after="260" w:line="415" w:lineRule="auto"/>
      <w:ind w:hangingChars="472" w:hanging="992"/>
      <w:jc w:val="both"/>
    </w:pPr>
    <w:rPr>
      <w:rFonts w:ascii="宋体" w:hAnsi="Times New Roman" w:cs="Times New Roman"/>
      <w:color w:val="auto"/>
    </w:rPr>
  </w:style>
  <w:style w:type="paragraph" w:customStyle="1" w:styleId="afffffffffffffffffd">
    <w:name w:val="招标—符号"/>
    <w:basedOn w:val="afff9"/>
    <w:qFormat/>
    <w:pPr>
      <w:widowControl/>
      <w:tabs>
        <w:tab w:val="left" w:pos="1160"/>
      </w:tabs>
      <w:adjustRightInd/>
      <w:spacing w:beforeLines="50" w:afterLines="50" w:line="240" w:lineRule="auto"/>
      <w:ind w:leftChars="100" w:left="1160" w:rightChars="100" w:right="240" w:firstLineChars="200" w:hanging="420"/>
      <w:jc w:val="left"/>
      <w:textAlignment w:val="auto"/>
    </w:pPr>
    <w:rPr>
      <w:rFonts w:ascii="Arial" w:hAnsi="Arial" w:cs="Calibri"/>
      <w:bCs/>
      <w:szCs w:val="21"/>
    </w:rPr>
  </w:style>
  <w:style w:type="paragraph" w:customStyle="1" w:styleId="DASH">
    <w:name w:val="DASH"/>
    <w:basedOn w:val="afff9"/>
    <w:qFormat/>
    <w:pPr>
      <w:numPr>
        <w:numId w:val="68"/>
      </w:numPr>
      <w:tabs>
        <w:tab w:val="left" w:pos="680"/>
      </w:tabs>
      <w:adjustRightInd/>
      <w:spacing w:line="240" w:lineRule="auto"/>
      <w:ind w:hanging="5"/>
      <w:textAlignment w:val="auto"/>
    </w:pPr>
    <w:rPr>
      <w:sz w:val="21"/>
      <w:szCs w:val="20"/>
    </w:rPr>
  </w:style>
  <w:style w:type="paragraph" w:customStyle="1" w:styleId="afffffffffffffffffe">
    <w:name w:val="页眉与页脚"/>
    <w:qFormat/>
    <w:pPr>
      <w:tabs>
        <w:tab w:val="right" w:pos="9020"/>
      </w:tabs>
    </w:pPr>
    <w:rPr>
      <w:rFonts w:ascii="Helvetica" w:eastAsia="Arial Unicode MS" w:hAnsi="Helvetica" w:cs="Arial Unicode MS"/>
      <w:color w:val="000000"/>
      <w:sz w:val="24"/>
      <w:szCs w:val="24"/>
    </w:rPr>
  </w:style>
  <w:style w:type="paragraph" w:customStyle="1" w:styleId="l1">
    <w:name w:val="l列表1"/>
    <w:qFormat/>
    <w:pPr>
      <w:numPr>
        <w:numId w:val="69"/>
      </w:numPr>
      <w:spacing w:line="360" w:lineRule="auto"/>
    </w:pPr>
    <w:rPr>
      <w:iCs/>
      <w:kern w:val="2"/>
      <w:sz w:val="22"/>
      <w:szCs w:val="22"/>
    </w:rPr>
  </w:style>
  <w:style w:type="paragraph" w:customStyle="1" w:styleId="CM23">
    <w:name w:val="CM23"/>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CharCharf7">
    <w:name w:val="Char Char"/>
    <w:basedOn w:val="afff9"/>
    <w:qFormat/>
    <w:pPr>
      <w:widowControl/>
      <w:adjustRightInd/>
      <w:spacing w:line="360" w:lineRule="auto"/>
      <w:ind w:firstLineChars="200" w:firstLine="200"/>
      <w:textAlignment w:val="auto"/>
    </w:pPr>
    <w:rPr>
      <w:rFonts w:ascii="Tahoma" w:hAnsi="Tahoma"/>
      <w:kern w:val="0"/>
      <w:szCs w:val="20"/>
    </w:rPr>
  </w:style>
  <w:style w:type="paragraph" w:customStyle="1" w:styleId="2fffe">
    <w:name w:val="样式 标题 2 +"/>
    <w:basedOn w:val="2a"/>
    <w:uiPriority w:val="99"/>
    <w:qFormat/>
    <w:pPr>
      <w:keepLines/>
      <w:widowControl/>
      <w:tabs>
        <w:tab w:val="left" w:pos="630"/>
      </w:tabs>
      <w:adjustRightInd/>
      <w:spacing w:before="0" w:after="0" w:line="415" w:lineRule="auto"/>
      <w:ind w:left="576" w:hanging="576"/>
      <w:textAlignment w:val="auto"/>
    </w:pPr>
    <w:rPr>
      <w:rFonts w:ascii="Times New Roman" w:eastAsia="宋体"/>
      <w:kern w:val="0"/>
      <w:szCs w:val="32"/>
      <w:lang w:eastAsia="en-US"/>
    </w:rPr>
  </w:style>
  <w:style w:type="paragraph" w:customStyle="1" w:styleId="BulletedList">
    <w:name w:val="Bulleted List"/>
    <w:next w:val="afff9"/>
    <w:uiPriority w:val="99"/>
    <w:qFormat/>
    <w:pPr>
      <w:widowControl w:val="0"/>
      <w:shd w:val="clear" w:color="auto" w:fill="FFFFFF"/>
      <w:autoSpaceDE w:val="0"/>
      <w:autoSpaceDN w:val="0"/>
      <w:adjustRightInd w:val="0"/>
      <w:spacing w:before="260" w:after="260" w:line="415" w:lineRule="auto"/>
      <w:ind w:left="360" w:hangingChars="472" w:hanging="360"/>
      <w:jc w:val="both"/>
    </w:pPr>
    <w:rPr>
      <w:rFonts w:ascii="Arial" w:hAnsi="Arial" w:cs="Arial"/>
      <w:color w:val="000000"/>
      <w:shd w:val="clear" w:color="auto" w:fill="FFFFFF"/>
    </w:rPr>
  </w:style>
  <w:style w:type="paragraph" w:customStyle="1" w:styleId="P3">
    <w:name w:val="P3"/>
    <w:basedOn w:val="afff9"/>
    <w:qFormat/>
    <w:pPr>
      <w:tabs>
        <w:tab w:val="left" w:pos="709"/>
      </w:tabs>
      <w:adjustRightInd/>
      <w:spacing w:before="120" w:after="120" w:line="360" w:lineRule="auto"/>
      <w:ind w:left="709" w:hanging="709"/>
      <w:textAlignment w:val="auto"/>
    </w:pPr>
    <w:rPr>
      <w:rFonts w:eastAsia="黑体"/>
      <w:b/>
      <w:szCs w:val="21"/>
    </w:rPr>
  </w:style>
  <w:style w:type="paragraph" w:customStyle="1" w:styleId="22CharCharCharCharH2h2Heading2HiddenHeading">
    <w:name w:val="样式 标题 2标题 2 Char Char Char CharH2h2Heading 2 HiddenHeading ..."/>
    <w:basedOn w:val="2a"/>
    <w:qFormat/>
    <w:pPr>
      <w:numPr>
        <w:ilvl w:val="1"/>
        <w:numId w:val="67"/>
      </w:numPr>
      <w:adjustRightInd/>
      <w:spacing w:before="260" w:after="260" w:line="300" w:lineRule="auto"/>
      <w:jc w:val="left"/>
      <w:textAlignment w:val="auto"/>
    </w:pPr>
    <w:rPr>
      <w:rFonts w:ascii="Arial" w:eastAsia="宋体" w:hAnsi="Arial" w:cs="宋体"/>
      <w:b/>
      <w:sz w:val="28"/>
      <w:szCs w:val="20"/>
    </w:rPr>
  </w:style>
  <w:style w:type="paragraph" w:customStyle="1" w:styleId="P2">
    <w:name w:val="P2"/>
    <w:basedOn w:val="afff9"/>
    <w:qFormat/>
    <w:pPr>
      <w:tabs>
        <w:tab w:val="left" w:pos="567"/>
      </w:tabs>
      <w:adjustRightInd/>
      <w:spacing w:before="240" w:after="240" w:line="240" w:lineRule="auto"/>
      <w:ind w:left="567" w:hanging="567"/>
      <w:textAlignment w:val="auto"/>
    </w:pPr>
    <w:rPr>
      <w:rFonts w:eastAsia="黑体"/>
      <w:b/>
      <w:sz w:val="32"/>
    </w:rPr>
  </w:style>
  <w:style w:type="paragraph" w:customStyle="1" w:styleId="ecmsonormal">
    <w:name w:val="ec_msonormal"/>
    <w:basedOn w:val="afff9"/>
    <w:uiPriority w:val="99"/>
    <w:qFormat/>
    <w:pPr>
      <w:widowControl/>
      <w:adjustRightInd/>
      <w:spacing w:before="260" w:after="260" w:line="360" w:lineRule="auto"/>
      <w:jc w:val="left"/>
      <w:textAlignment w:val="auto"/>
    </w:pPr>
    <w:rPr>
      <w:rFonts w:ascii="宋体" w:hAnsi="宋体" w:cs="宋体"/>
      <w:kern w:val="0"/>
    </w:rPr>
  </w:style>
  <w:style w:type="paragraph" w:customStyle="1" w:styleId="GB231207407415">
    <w:name w:val="样式 仿宋_GB2312 小四 左 左侧:  0.74 厘米 首行缩进:  0.74 厘米 行距: 1.5 倍行距"/>
    <w:basedOn w:val="afff9"/>
    <w:uiPriority w:val="99"/>
    <w:qFormat/>
    <w:pPr>
      <w:widowControl/>
      <w:adjustRightInd/>
      <w:spacing w:before="260" w:after="260" w:line="360" w:lineRule="auto"/>
      <w:ind w:left="422" w:firstLine="418"/>
      <w:jc w:val="left"/>
      <w:textAlignment w:val="auto"/>
    </w:pPr>
    <w:rPr>
      <w:rFonts w:ascii="黑体" w:eastAsia="黑体" w:hAnsi="宋体" w:cs="宋体"/>
      <w:lang w:eastAsia="ar-SA"/>
    </w:rPr>
  </w:style>
  <w:style w:type="paragraph" w:customStyle="1" w:styleId="155">
    <w:name w:val="样式 一级条标题 + (符号) 宋体 行距: 1.5 倍行距"/>
    <w:basedOn w:val="afff"/>
    <w:qFormat/>
    <w:pPr>
      <w:numPr>
        <w:ilvl w:val="0"/>
        <w:numId w:val="0"/>
      </w:numPr>
      <w:spacing w:line="360" w:lineRule="auto"/>
    </w:pPr>
    <w:rPr>
      <w:rFonts w:hAnsi="宋体" w:cs="宋体"/>
      <w:sz w:val="20"/>
    </w:rPr>
  </w:style>
  <w:style w:type="paragraph" w:customStyle="1" w:styleId="CharChar7CharCharCharChar1CharCharChar1">
    <w:name w:val="Char Char7 Char Char Char Char1 Char Char Char1"/>
    <w:basedOn w:val="afff9"/>
    <w:qFormat/>
    <w:pPr>
      <w:adjustRightInd/>
      <w:spacing w:line="360" w:lineRule="auto"/>
      <w:textAlignment w:val="auto"/>
    </w:pPr>
    <w:rPr>
      <w:rFonts w:ascii="宋体" w:hAnsi="宋体" w:cs="Calibri"/>
      <w:sz w:val="22"/>
    </w:rPr>
  </w:style>
  <w:style w:type="paragraph" w:customStyle="1" w:styleId="xl27">
    <w:name w:val="xl27"/>
    <w:basedOn w:val="afff9"/>
    <w:qFormat/>
    <w:pPr>
      <w:widowControl/>
      <w:pBdr>
        <w:left w:val="single" w:sz="12" w:space="0" w:color="auto"/>
        <w:bottom w:val="single" w:sz="12" w:space="0" w:color="auto"/>
        <w:right w:val="single" w:sz="4" w:space="0" w:color="auto"/>
      </w:pBdr>
      <w:adjustRightInd/>
      <w:spacing w:before="100" w:beforeAutospacing="1" w:after="100" w:afterAutospacing="1" w:line="240" w:lineRule="auto"/>
      <w:jc w:val="center"/>
      <w:textAlignment w:val="auto"/>
    </w:pPr>
    <w:rPr>
      <w:rFonts w:eastAsia="Arial Unicode MS"/>
      <w:kern w:val="0"/>
    </w:rPr>
  </w:style>
  <w:style w:type="paragraph" w:customStyle="1" w:styleId="05052">
    <w:name w:val="样式 招标—符号 + 段前: 0.5 行 段后: 0.5 行"/>
    <w:basedOn w:val="afffffffffffffffffd"/>
    <w:qFormat/>
    <w:pPr>
      <w:spacing w:beforeLines="30" w:afterLines="30"/>
    </w:pPr>
    <w:rPr>
      <w:bCs w:val="0"/>
      <w:szCs w:val="20"/>
    </w:rPr>
  </w:style>
  <w:style w:type="paragraph" w:customStyle="1" w:styleId="affffffffffffffffff">
    <w:name w:val="字母编号列项（一级）"/>
    <w:uiPriority w:val="99"/>
    <w:qFormat/>
    <w:pPr>
      <w:ind w:leftChars="200" w:left="840" w:hangingChars="200" w:hanging="420"/>
      <w:jc w:val="both"/>
    </w:pPr>
    <w:rPr>
      <w:rFonts w:ascii="宋体"/>
      <w:sz w:val="21"/>
    </w:rPr>
  </w:style>
  <w:style w:type="paragraph" w:customStyle="1" w:styleId="RSLevel3">
    <w:name w:val="!RSLevel3"/>
    <w:basedOn w:val="afff9"/>
    <w:qFormat/>
    <w:pPr>
      <w:keepNext/>
      <w:widowControl/>
      <w:tabs>
        <w:tab w:val="left" w:pos="1180"/>
        <w:tab w:val="left" w:pos="2112"/>
      </w:tabs>
      <w:adjustRightInd/>
      <w:spacing w:before="120" w:after="120" w:line="240" w:lineRule="auto"/>
      <w:ind w:left="1577" w:hanging="737"/>
      <w:jc w:val="left"/>
      <w:textAlignment w:val="auto"/>
      <w:outlineLvl w:val="2"/>
    </w:pPr>
    <w:rPr>
      <w:rFonts w:ascii="Arial" w:eastAsia="华文楷体" w:hAnsi="华文楷体" w:cs="Arial"/>
      <w:b/>
      <w:kern w:val="0"/>
      <w:szCs w:val="20"/>
    </w:rPr>
  </w:style>
  <w:style w:type="paragraph" w:customStyle="1" w:styleId="affffffffffffffffff0">
    <w:name w:val="答复"/>
    <w:basedOn w:val="afff9"/>
    <w:uiPriority w:val="99"/>
    <w:qFormat/>
    <w:pPr>
      <w:widowControl/>
      <w:adjustRightInd/>
      <w:spacing w:before="260" w:after="260" w:line="360" w:lineRule="auto"/>
      <w:ind w:firstLineChars="200" w:firstLine="200"/>
      <w:jc w:val="left"/>
      <w:textAlignment w:val="auto"/>
    </w:pPr>
    <w:rPr>
      <w:b/>
      <w:szCs w:val="20"/>
    </w:rPr>
  </w:style>
  <w:style w:type="paragraph" w:customStyle="1" w:styleId="p1">
    <w:name w:val="p1"/>
    <w:basedOn w:val="afff9"/>
    <w:qFormat/>
    <w:pPr>
      <w:widowControl/>
      <w:adjustRightInd/>
      <w:spacing w:line="240" w:lineRule="auto"/>
      <w:jc w:val="left"/>
      <w:textAlignment w:val="auto"/>
    </w:pPr>
    <w:rPr>
      <w:rFonts w:ascii=".PingFang SC" w:eastAsia=".PingFang SC"/>
      <w:color w:val="454545"/>
      <w:kern w:val="0"/>
      <w:sz w:val="18"/>
      <w:szCs w:val="18"/>
    </w:rPr>
  </w:style>
  <w:style w:type="paragraph" w:customStyle="1" w:styleId="CharCharCharCharCharCharCharCharChar">
    <w:name w:val="Char Char Char Char Char Char Char Char Char"/>
    <w:basedOn w:val="affff6"/>
    <w:qFormat/>
    <w:pPr>
      <w:adjustRightInd/>
      <w:spacing w:line="240" w:lineRule="auto"/>
      <w:textAlignment w:val="auto"/>
    </w:pPr>
    <w:rPr>
      <w:rFonts w:ascii="Tahoma" w:hAnsi="Tahoma"/>
      <w:sz w:val="24"/>
    </w:rPr>
  </w:style>
  <w:style w:type="paragraph" w:customStyle="1" w:styleId="P10">
    <w:name w:val="P1"/>
    <w:basedOn w:val="afff9"/>
    <w:next w:val="afff9"/>
    <w:qFormat/>
    <w:pPr>
      <w:pageBreakBefore/>
      <w:tabs>
        <w:tab w:val="left" w:pos="425"/>
      </w:tabs>
      <w:adjustRightInd/>
      <w:spacing w:before="480" w:after="480" w:line="240" w:lineRule="auto"/>
      <w:ind w:left="425" w:hanging="425"/>
      <w:textAlignment w:val="auto"/>
    </w:pPr>
    <w:rPr>
      <w:rFonts w:eastAsia="黑体"/>
      <w:b/>
      <w:sz w:val="44"/>
    </w:rPr>
  </w:style>
  <w:style w:type="paragraph" w:customStyle="1" w:styleId="NO">
    <w:name w:val="NO"/>
    <w:basedOn w:val="afff9"/>
    <w:qFormat/>
    <w:pPr>
      <w:keepLines/>
      <w:adjustRightInd/>
      <w:spacing w:after="180" w:line="240" w:lineRule="auto"/>
      <w:ind w:left="1135" w:hanging="851"/>
      <w:jc w:val="left"/>
      <w:textAlignment w:val="auto"/>
    </w:pPr>
    <w:rPr>
      <w:kern w:val="0"/>
      <w:sz w:val="20"/>
      <w:szCs w:val="20"/>
      <w:lang w:val="en-GB"/>
    </w:rPr>
  </w:style>
  <w:style w:type="paragraph" w:customStyle="1" w:styleId="CU-6">
    <w:name w:val="CU-6"/>
    <w:basedOn w:val="CU-sub"/>
    <w:uiPriority w:val="99"/>
    <w:qFormat/>
    <w:pPr>
      <w:numPr>
        <w:ilvl w:val="2"/>
      </w:numPr>
      <w:tabs>
        <w:tab w:val="left" w:pos="0"/>
        <w:tab w:val="left" w:pos="360"/>
        <w:tab w:val="left" w:pos="1276"/>
        <w:tab w:val="left" w:pos="1680"/>
      </w:tabs>
      <w:ind w:left="0" w:firstLine="0"/>
    </w:pPr>
  </w:style>
  <w:style w:type="paragraph" w:customStyle="1" w:styleId="Char1CharCharCharCharCharCharCharChar1">
    <w:name w:val="Char1 Char Char Char Char Char Char Char Char1"/>
    <w:basedOn w:val="afff9"/>
    <w:qFormat/>
    <w:pPr>
      <w:keepNext/>
      <w:keepLines/>
      <w:pageBreakBefore/>
      <w:widowControl/>
      <w:tabs>
        <w:tab w:val="left" w:pos="1551"/>
      </w:tabs>
      <w:spacing w:afterLines="50" w:after="50" w:line="440" w:lineRule="exact"/>
      <w:ind w:leftChars="200" w:left="200" w:hangingChars="200" w:hanging="200"/>
    </w:pPr>
    <w:rPr>
      <w:kern w:val="0"/>
      <w:sz w:val="22"/>
    </w:rPr>
  </w:style>
  <w:style w:type="paragraph" w:customStyle="1" w:styleId="QB5">
    <w:name w:val="QB图"/>
    <w:basedOn w:val="QB"/>
    <w:next w:val="QB"/>
    <w:qFormat/>
    <w:pPr>
      <w:spacing w:before="260" w:after="260" w:line="360" w:lineRule="auto"/>
      <w:ind w:left="1276" w:firstLineChars="0" w:hanging="1276"/>
      <w:jc w:val="center"/>
    </w:pPr>
    <w:rPr>
      <w:rFonts w:hAnsi="宋体" w:hint="eastAsia"/>
    </w:rPr>
  </w:style>
  <w:style w:type="paragraph" w:customStyle="1" w:styleId="2H22Heading2HiddenHeading2CCBSheading2h21">
    <w:name w:val="样式 标题 2H2第一章 标题 2Heading 2 HiddenHeading 2 CCBSheading 2h2...1"/>
    <w:basedOn w:val="2a"/>
    <w:uiPriority w:val="99"/>
    <w:qFormat/>
    <w:pPr>
      <w:keepLines/>
      <w:widowControl/>
      <w:adjustRightInd/>
      <w:spacing w:before="0" w:after="0" w:line="412" w:lineRule="auto"/>
      <w:ind w:left="1350" w:hanging="420"/>
      <w:textAlignment w:val="auto"/>
    </w:pPr>
    <w:rPr>
      <w:rFonts w:ascii="宋体" w:eastAsia="宋体" w:hAnsi="宋体"/>
      <w:kern w:val="0"/>
      <w:sz w:val="36"/>
      <w:szCs w:val="32"/>
      <w:lang w:eastAsia="en-US"/>
    </w:rPr>
  </w:style>
  <w:style w:type="paragraph" w:customStyle="1" w:styleId="3ff2">
    <w:name w:val="제목3"/>
    <w:qFormat/>
    <w:pPr>
      <w:widowControl w:val="0"/>
      <w:autoSpaceDE w:val="0"/>
      <w:autoSpaceDN w:val="0"/>
      <w:adjustRightInd w:val="0"/>
      <w:spacing w:line="440" w:lineRule="atLeast"/>
    </w:pPr>
    <w:rPr>
      <w:rFonts w:eastAsia="BatangChe" w:cs="Calibri"/>
      <w:b/>
      <w:bCs/>
      <w:color w:val="000000"/>
      <w:sz w:val="28"/>
      <w:szCs w:val="28"/>
      <w:lang w:eastAsia="ko-KR"/>
    </w:rPr>
  </w:style>
  <w:style w:type="paragraph" w:customStyle="1" w:styleId="affffffffffffffffff1">
    <w:name w:val="封面标准英文名称"/>
    <w:qFormat/>
    <w:pPr>
      <w:widowControl w:val="0"/>
      <w:spacing w:before="370" w:line="400" w:lineRule="exact"/>
      <w:jc w:val="center"/>
    </w:pPr>
    <w:rPr>
      <w:sz w:val="28"/>
    </w:rPr>
  </w:style>
  <w:style w:type="paragraph" w:customStyle="1" w:styleId="xl264">
    <w:name w:val="xl26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Standard1">
    <w:name w:val="Standard1"/>
    <w:basedOn w:val="afff9"/>
    <w:uiPriority w:val="99"/>
    <w:qFormat/>
    <w:pPr>
      <w:widowControl/>
      <w:adjustRightInd/>
      <w:spacing w:before="60" w:after="60" w:line="360" w:lineRule="auto"/>
      <w:ind w:firstLineChars="200" w:firstLine="200"/>
      <w:jc w:val="left"/>
      <w:textAlignment w:val="auto"/>
    </w:pPr>
    <w:rPr>
      <w:kern w:val="0"/>
      <w:szCs w:val="22"/>
      <w:lang w:eastAsia="en-US"/>
    </w:rPr>
  </w:style>
  <w:style w:type="paragraph" w:customStyle="1" w:styleId="2ffff">
    <w:name w:val="封面2"/>
    <w:qFormat/>
    <w:pPr>
      <w:spacing w:before="260" w:after="260" w:line="415" w:lineRule="auto"/>
      <w:ind w:hangingChars="472" w:hanging="992"/>
      <w:jc w:val="center"/>
    </w:pPr>
    <w:rPr>
      <w:sz w:val="28"/>
    </w:rPr>
  </w:style>
  <w:style w:type="paragraph" w:customStyle="1" w:styleId="aff7">
    <w:name w:val="图形编号"/>
    <w:basedOn w:val="afffffe"/>
    <w:next w:val="affffffffffff3"/>
    <w:qFormat/>
    <w:pPr>
      <w:numPr>
        <w:numId w:val="70"/>
      </w:numPr>
      <w:snapToGrid w:val="0"/>
      <w:spacing w:line="312" w:lineRule="atLeast"/>
      <w:ind w:leftChars="0" w:left="0" w:firstLineChars="0" w:firstLine="0"/>
      <w:jc w:val="center"/>
    </w:pPr>
    <w:rPr>
      <w:kern w:val="0"/>
      <w:szCs w:val="20"/>
    </w:rPr>
  </w:style>
  <w:style w:type="paragraph" w:customStyle="1" w:styleId="xl193">
    <w:name w:val="xl19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BodyCopy">
    <w:name w:val="Body Copy"/>
    <w:basedOn w:val="afff9"/>
    <w:uiPriority w:val="99"/>
    <w:qFormat/>
    <w:pPr>
      <w:widowControl/>
      <w:adjustRightInd/>
      <w:spacing w:before="40" w:after="40" w:line="360" w:lineRule="auto"/>
      <w:ind w:firstLineChars="200" w:firstLine="200"/>
      <w:jc w:val="left"/>
      <w:textAlignment w:val="auto"/>
    </w:pPr>
    <w:rPr>
      <w:rFonts w:ascii="Garamond" w:hAnsi="Garamond"/>
      <w:kern w:val="0"/>
      <w:szCs w:val="20"/>
      <w:lang w:eastAsia="en-US"/>
    </w:rPr>
  </w:style>
  <w:style w:type="paragraph" w:customStyle="1" w:styleId="affffffffffffffffff2">
    <w:name w:val="目次、索引正文"/>
    <w:qFormat/>
    <w:pPr>
      <w:widowControl w:val="0"/>
      <w:adjustRightInd w:val="0"/>
      <w:spacing w:line="320" w:lineRule="exact"/>
      <w:jc w:val="both"/>
      <w:textAlignment w:val="baseline"/>
    </w:pPr>
    <w:rPr>
      <w:rFonts w:ascii="宋体"/>
      <w:sz w:val="21"/>
    </w:rPr>
  </w:style>
  <w:style w:type="paragraph" w:customStyle="1" w:styleId="CharChar8CharCharCharCharCharCharCharCharCharCharCharCharCharCharCharCharCharChar1CharCharCharCharCharCharCharCharCharCharCharCharCharCharCharCharCharCharCharCharCharCharCharChar4">
    <w:name w:val="Char Char8 Char Char Char Char Char Char Char Char Char Char Char Char Char Char Char Char Char Char1 Char Char Char Char Char Char Char Char Char Char Char Char Char Char Char Char Char Char Char Char Char Char Char Char4"/>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BEA2">
    <w:name w:val="BEA 表格序号正文"/>
    <w:uiPriority w:val="99"/>
    <w:qFormat/>
    <w:pPr>
      <w:widowControl w:val="0"/>
      <w:tabs>
        <w:tab w:val="left" w:pos="360"/>
      </w:tabs>
      <w:spacing w:before="260" w:after="100" w:afterAutospacing="1" w:line="415" w:lineRule="auto"/>
      <w:ind w:left="360" w:hangingChars="472" w:hanging="360"/>
      <w:jc w:val="both"/>
    </w:pPr>
    <w:rPr>
      <w:rFonts w:ascii="Arial" w:hAnsi="Arial" w:cs="Arial"/>
      <w:szCs w:val="24"/>
    </w:rPr>
  </w:style>
  <w:style w:type="paragraph" w:customStyle="1" w:styleId="2-211">
    <w:name w:val="中等深浅网格 2 - 着色 21"/>
    <w:basedOn w:val="afff9"/>
    <w:next w:val="afff9"/>
    <w:uiPriority w:val="29"/>
    <w:qFormat/>
    <w:pPr>
      <w:widowControl/>
      <w:adjustRightInd/>
      <w:spacing w:line="240" w:lineRule="auto"/>
      <w:ind w:firstLine="360"/>
      <w:jc w:val="left"/>
      <w:textAlignment w:val="auto"/>
    </w:pPr>
    <w:rPr>
      <w:rFonts w:ascii="Cambria" w:hAnsi="Cambria"/>
      <w:i/>
      <w:iCs/>
      <w:color w:val="5A5A5A"/>
      <w:kern w:val="0"/>
      <w:szCs w:val="22"/>
      <w:lang w:eastAsia="en-US" w:bidi="en-US"/>
    </w:rPr>
  </w:style>
  <w:style w:type="paragraph" w:customStyle="1" w:styleId="1fffffa">
    <w:name w:val="编号1"/>
    <w:basedOn w:val="afff9"/>
    <w:uiPriority w:val="99"/>
    <w:qFormat/>
    <w:pPr>
      <w:widowControl/>
      <w:tabs>
        <w:tab w:val="left" w:pos="984"/>
        <w:tab w:val="left" w:pos="1287"/>
      </w:tabs>
      <w:overflowPunct w:val="0"/>
      <w:spacing w:before="260" w:after="260" w:line="360" w:lineRule="auto"/>
      <w:ind w:left="964" w:hanging="340"/>
      <w:textAlignment w:val="auto"/>
    </w:pPr>
    <w:rPr>
      <w:b/>
      <w:kern w:val="0"/>
      <w:sz w:val="28"/>
      <w:szCs w:val="20"/>
    </w:rPr>
  </w:style>
  <w:style w:type="paragraph" w:customStyle="1" w:styleId="afb">
    <w:name w:val="编号正文"/>
    <w:basedOn w:val="afff9"/>
    <w:qFormat/>
    <w:pPr>
      <w:numPr>
        <w:numId w:val="52"/>
      </w:numPr>
    </w:pPr>
  </w:style>
  <w:style w:type="paragraph" w:customStyle="1" w:styleId="2ffff0">
    <w:name w:val="结算规范小标题2"/>
    <w:basedOn w:val="a6"/>
    <w:uiPriority w:val="99"/>
    <w:qFormat/>
    <w:pPr>
      <w:widowControl/>
      <w:numPr>
        <w:numId w:val="0"/>
      </w:numPr>
      <w:spacing w:beforeLines="0" w:before="260" w:afterLines="0" w:after="260" w:line="415" w:lineRule="auto"/>
      <w:ind w:hangingChars="472" w:hanging="992"/>
      <w:jc w:val="center"/>
    </w:pPr>
    <w:rPr>
      <w:rFonts w:ascii="Times New Roman" w:hAnsi="Times New Roman"/>
      <w:b w:val="0"/>
      <w:kern w:val="0"/>
      <w:sz w:val="30"/>
      <w:szCs w:val="20"/>
      <w:lang w:val="en-US"/>
    </w:rPr>
  </w:style>
  <w:style w:type="paragraph" w:customStyle="1" w:styleId="a6">
    <w:name w:val="小标题"/>
    <w:basedOn w:val="afff9"/>
    <w:next w:val="affff3"/>
    <w:qFormat/>
    <w:pPr>
      <w:numPr>
        <w:numId w:val="71"/>
      </w:numPr>
      <w:adjustRightInd/>
      <w:spacing w:beforeLines="25" w:afterLines="25" w:line="240" w:lineRule="auto"/>
      <w:textAlignment w:val="auto"/>
    </w:pPr>
    <w:rPr>
      <w:rFonts w:ascii="Arial" w:eastAsia="黑体" w:hAnsi="Arial"/>
      <w:b/>
      <w:sz w:val="28"/>
      <w:lang w:val="zh-CN"/>
    </w:rPr>
  </w:style>
  <w:style w:type="paragraph" w:customStyle="1" w:styleId="CM3">
    <w:name w:val="CM3"/>
    <w:basedOn w:val="Default"/>
    <w:next w:val="Default"/>
    <w:uiPriority w:val="99"/>
    <w:qFormat/>
    <w:pPr>
      <w:spacing w:before="260" w:after="260" w:line="560" w:lineRule="atLeast"/>
      <w:ind w:hangingChars="472" w:hanging="992"/>
      <w:jc w:val="both"/>
    </w:pPr>
    <w:rPr>
      <w:rFonts w:ascii="仿宋_GB2312" w:eastAsia="仿宋_GB2312" w:hAnsi="Times New Roman" w:cs="Times New Roman"/>
      <w:color w:val="auto"/>
    </w:rPr>
  </w:style>
  <w:style w:type="paragraph" w:customStyle="1" w:styleId="xl207">
    <w:name w:val="xl20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harCharCharCharCharCharCharCharCharCharCharCharCharCharChar2">
    <w:name w:val="Char Char Char Char Char Char Char Char Char Char Char Char Char Char Char2"/>
    <w:basedOn w:val="affff6"/>
    <w:qFormat/>
    <w:pPr>
      <w:adjustRightInd/>
      <w:spacing w:line="240" w:lineRule="auto"/>
      <w:textAlignment w:val="auto"/>
    </w:pPr>
    <w:rPr>
      <w:rFonts w:ascii="Tahoma" w:hAnsi="Tahoma"/>
      <w:sz w:val="24"/>
      <w:szCs w:val="20"/>
    </w:rPr>
  </w:style>
  <w:style w:type="paragraph" w:customStyle="1" w:styleId="Title3">
    <w:name w:val="Title3(소제목)"/>
    <w:basedOn w:val="afff9"/>
    <w:next w:val="afff9"/>
    <w:qFormat/>
    <w:pPr>
      <w:tabs>
        <w:tab w:val="left" w:pos="709"/>
      </w:tabs>
      <w:wordWrap w:val="0"/>
      <w:autoSpaceDE w:val="0"/>
      <w:autoSpaceDN w:val="0"/>
      <w:adjustRightInd/>
      <w:spacing w:after="40" w:line="240" w:lineRule="auto"/>
      <w:ind w:leftChars="100" w:left="709" w:rightChars="100" w:right="240" w:firstLineChars="200" w:hanging="709"/>
      <w:jc w:val="left"/>
      <w:textAlignment w:val="auto"/>
    </w:pPr>
    <w:rPr>
      <w:rFonts w:ascii="Arial" w:eastAsia="DotumChe" w:hAnsi="Arial" w:cs="Arial"/>
      <w:b/>
      <w:iCs/>
      <w:kern w:val="20"/>
      <w:sz w:val="22"/>
      <w:lang w:eastAsia="ko-KR"/>
    </w:rPr>
  </w:style>
  <w:style w:type="paragraph" w:customStyle="1" w:styleId="af9">
    <w:name w:val="四级无标题条"/>
    <w:basedOn w:val="afff9"/>
    <w:qFormat/>
    <w:pPr>
      <w:numPr>
        <w:ilvl w:val="5"/>
        <w:numId w:val="72"/>
      </w:numPr>
      <w:adjustRightInd/>
      <w:spacing w:line="240" w:lineRule="auto"/>
      <w:textAlignment w:val="auto"/>
    </w:pPr>
    <w:rPr>
      <w:sz w:val="21"/>
      <w:szCs w:val="20"/>
    </w:rPr>
  </w:style>
  <w:style w:type="paragraph" w:customStyle="1" w:styleId="xl277">
    <w:name w:val="xl27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304">
    <w:name w:val="xl30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4f1">
    <w:name w:val="标书样式4"/>
    <w:basedOn w:val="42"/>
    <w:uiPriority w:val="99"/>
    <w:qFormat/>
    <w:pPr>
      <w:widowControl/>
      <w:numPr>
        <w:ilvl w:val="0"/>
        <w:numId w:val="0"/>
      </w:numPr>
      <w:tabs>
        <w:tab w:val="left" w:pos="1290"/>
        <w:tab w:val="left" w:pos="2880"/>
      </w:tabs>
      <w:adjustRightInd/>
      <w:spacing w:before="0" w:after="0" w:line="240" w:lineRule="auto"/>
      <w:ind w:left="1290" w:hanging="1290"/>
      <w:jc w:val="both"/>
      <w:textAlignment w:val="auto"/>
    </w:pPr>
    <w:rPr>
      <w:rFonts w:ascii="宋体" w:eastAsia="宋体" w:hAnsi="宋体"/>
      <w:b/>
      <w:bCs/>
      <w:kern w:val="0"/>
      <w:sz w:val="30"/>
      <w:szCs w:val="24"/>
      <w:lang w:eastAsia="en-US"/>
    </w:rPr>
  </w:style>
  <w:style w:type="paragraph" w:customStyle="1" w:styleId="IBM">
    <w:name w:val="IBM 正文"/>
    <w:basedOn w:val="afff9"/>
    <w:qFormat/>
    <w:pPr>
      <w:adjustRightInd/>
      <w:spacing w:line="360" w:lineRule="exact"/>
      <w:textAlignment w:val="auto"/>
    </w:pPr>
    <w:rPr>
      <w:szCs w:val="20"/>
    </w:rPr>
  </w:style>
  <w:style w:type="paragraph" w:customStyle="1" w:styleId="aff0">
    <w:name w:val="正文 中国石油 举例"/>
    <w:basedOn w:val="afff9"/>
    <w:uiPriority w:val="99"/>
    <w:qFormat/>
    <w:pPr>
      <w:widowControl/>
      <w:numPr>
        <w:numId w:val="73"/>
      </w:numPr>
      <w:tabs>
        <w:tab w:val="left" w:pos="780"/>
      </w:tabs>
      <w:adjustRightInd/>
      <w:spacing w:before="260" w:after="260" w:line="360" w:lineRule="auto"/>
      <w:ind w:firstLineChars="200" w:firstLine="0"/>
      <w:textAlignment w:val="auto"/>
    </w:pPr>
    <w:rPr>
      <w:sz w:val="21"/>
    </w:rPr>
  </w:style>
  <w:style w:type="paragraph" w:customStyle="1" w:styleId="ParaCharCharCharCharCharCharCharCharCharChar">
    <w:name w:val="默认段落字体 Para Char Char Char Char Char Char Char Char Char Char"/>
    <w:basedOn w:val="afff9"/>
    <w:qFormat/>
    <w:pPr>
      <w:widowControl/>
      <w:adjustRightInd/>
      <w:snapToGrid w:val="0"/>
      <w:spacing w:before="80" w:after="80" w:line="360" w:lineRule="auto"/>
      <w:ind w:left="1134"/>
      <w:textAlignment w:val="auto"/>
    </w:pPr>
    <w:rPr>
      <w:rFonts w:ascii="Tahoma" w:hAnsi="Tahoma" w:cs="Arial"/>
      <w:sz w:val="21"/>
      <w:szCs w:val="21"/>
    </w:rPr>
  </w:style>
  <w:style w:type="paragraph" w:customStyle="1" w:styleId="Char320">
    <w:name w:val="Char32"/>
    <w:basedOn w:val="affff6"/>
    <w:uiPriority w:val="99"/>
    <w:qFormat/>
    <w:pPr>
      <w:widowControl/>
      <w:adjustRightInd/>
      <w:spacing w:before="260" w:after="260" w:line="360" w:lineRule="auto"/>
      <w:ind w:firstLineChars="200" w:firstLine="454"/>
      <w:jc w:val="left"/>
      <w:textAlignment w:val="auto"/>
    </w:pPr>
    <w:rPr>
      <w:rFonts w:ascii="Tahoma" w:hAnsi="Tahoma" w:cs="Tahoma"/>
      <w:kern w:val="0"/>
      <w:szCs w:val="20"/>
      <w:lang w:val="zh-CN" w:eastAsia="en-US"/>
    </w:rPr>
  </w:style>
  <w:style w:type="paragraph" w:customStyle="1" w:styleId="affffffffffffffffff3">
    <w:name w:val="文献分类号"/>
    <w:qFormat/>
    <w:pPr>
      <w:framePr w:hSpace="180" w:vSpace="180" w:wrap="around" w:hAnchor="margin" w:y="1" w:anchorLock="1"/>
      <w:widowControl w:val="0"/>
      <w:textAlignment w:val="center"/>
    </w:pPr>
    <w:rPr>
      <w:rFonts w:eastAsia="黑体"/>
      <w:sz w:val="21"/>
    </w:rPr>
  </w:style>
  <w:style w:type="paragraph" w:customStyle="1" w:styleId="2H22Heading2HiddenHeading2CCBSheading2h2">
    <w:name w:val="样式 标题 2H2第一章 标题 2Heading 2 HiddenHeading 2 CCBSheading 2h2..."/>
    <w:basedOn w:val="2a"/>
    <w:uiPriority w:val="99"/>
    <w:qFormat/>
    <w:pPr>
      <w:keepLines/>
      <w:widowControl/>
      <w:adjustRightInd/>
      <w:spacing w:before="0" w:after="0" w:line="412" w:lineRule="auto"/>
      <w:ind w:left="1350" w:hanging="420"/>
      <w:textAlignment w:val="auto"/>
    </w:pPr>
    <w:rPr>
      <w:rFonts w:ascii="宋体" w:eastAsia="宋体" w:hAnsi="宋体"/>
      <w:kern w:val="0"/>
      <w:sz w:val="36"/>
      <w:szCs w:val="32"/>
      <w:lang w:eastAsia="en-US"/>
    </w:rPr>
  </w:style>
  <w:style w:type="paragraph" w:customStyle="1" w:styleId="4f2">
    <w:name w:val="招标—标题4"/>
    <w:basedOn w:val="3ff3"/>
    <w:next w:val="afff9"/>
    <w:qFormat/>
    <w:pPr>
      <w:tabs>
        <w:tab w:val="left" w:pos="2100"/>
      </w:tabs>
      <w:spacing w:before="60"/>
      <w:ind w:left="2100"/>
    </w:pPr>
  </w:style>
  <w:style w:type="paragraph" w:customStyle="1" w:styleId="3ff3">
    <w:name w:val="招标—标题3"/>
    <w:basedOn w:val="2fff6"/>
    <w:next w:val="afff9"/>
    <w:qFormat/>
    <w:pPr>
      <w:widowControl/>
      <w:tabs>
        <w:tab w:val="left" w:pos="1680"/>
      </w:tabs>
      <w:ind w:left="1680"/>
      <w:outlineLvl w:val="3"/>
    </w:pPr>
  </w:style>
  <w:style w:type="paragraph" w:customStyle="1" w:styleId="affffffffffffffffff4">
    <w:name w:val="无标题条"/>
    <w:next w:val="afffffff9"/>
    <w:qFormat/>
    <w:pPr>
      <w:jc w:val="both"/>
    </w:pPr>
    <w:rPr>
      <w:sz w:val="21"/>
    </w:rPr>
  </w:style>
  <w:style w:type="paragraph" w:customStyle="1" w:styleId="Char1f8">
    <w:name w:val="Char1"/>
    <w:basedOn w:val="affff6"/>
    <w:qFormat/>
    <w:pPr>
      <w:adjustRightInd/>
      <w:spacing w:line="240" w:lineRule="auto"/>
      <w:textAlignment w:val="auto"/>
    </w:pPr>
    <w:rPr>
      <w:rFonts w:ascii="Tahoma" w:hAnsi="Tahoma"/>
      <w:sz w:val="24"/>
    </w:rPr>
  </w:style>
  <w:style w:type="paragraph" w:customStyle="1" w:styleId="aff3">
    <w:name w:val="图名"/>
    <w:next w:val="afff9"/>
    <w:qFormat/>
    <w:pPr>
      <w:widowControl w:val="0"/>
      <w:numPr>
        <w:numId w:val="74"/>
      </w:numPr>
      <w:tabs>
        <w:tab w:val="clear" w:pos="425"/>
      </w:tabs>
      <w:ind w:left="0" w:firstLine="0"/>
      <w:jc w:val="center"/>
    </w:pPr>
    <w:rPr>
      <w:kern w:val="2"/>
      <w:sz w:val="21"/>
    </w:rPr>
  </w:style>
  <w:style w:type="paragraph" w:customStyle="1" w:styleId="85">
    <w:name w:val="목차8"/>
    <w:next w:val="afffffffffffff2"/>
    <w:qFormat/>
    <w:pPr>
      <w:widowControl w:val="0"/>
      <w:autoSpaceDE w:val="0"/>
      <w:autoSpaceDN w:val="0"/>
      <w:adjustRightInd w:val="0"/>
      <w:spacing w:line="320" w:lineRule="atLeast"/>
      <w:ind w:firstLine="4200"/>
    </w:pPr>
    <w:rPr>
      <w:rFonts w:ascii="Batang" w:eastAsia="Batang" w:hAnsi="Batang" w:cs="Calibri"/>
      <w:color w:val="000000"/>
      <w:lang w:eastAsia="ko-KR"/>
    </w:rPr>
  </w:style>
  <w:style w:type="paragraph" w:customStyle="1" w:styleId="xl224">
    <w:name w:val="xl22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3">
    <w:name w:val="Char3"/>
    <w:basedOn w:val="afff9"/>
    <w:uiPriority w:val="99"/>
    <w:qFormat/>
    <w:pPr>
      <w:keepNext/>
      <w:keepLines/>
      <w:pageBreakBefore/>
      <w:numPr>
        <w:numId w:val="72"/>
      </w:numPr>
      <w:adjustRightInd/>
      <w:spacing w:line="60" w:lineRule="atLeast"/>
      <w:jc w:val="center"/>
      <w:textAlignment w:val="auto"/>
    </w:pPr>
    <w:rPr>
      <w:rFonts w:ascii="Tahoma" w:hAnsi="Tahoma"/>
      <w:sz w:val="21"/>
      <w:szCs w:val="21"/>
    </w:rPr>
  </w:style>
  <w:style w:type="paragraph" w:customStyle="1" w:styleId="xl279">
    <w:name w:val="xl279"/>
    <w:basedOn w:val="afff9"/>
    <w:uiPriority w:val="99"/>
    <w:qFormat/>
    <w:pPr>
      <w:widowControl/>
      <w:pBdr>
        <w:top w:val="single" w:sz="4" w:space="0" w:color="auto"/>
        <w:left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2GB2312">
    <w:name w:val="样式 样式 标题 2 + 宋体 小二 居中 + 楷体_GB2312"/>
    <w:basedOn w:val="1fffff7"/>
    <w:uiPriority w:val="99"/>
    <w:qFormat/>
    <w:pPr>
      <w:spacing w:line="240" w:lineRule="auto"/>
    </w:pPr>
    <w:rPr>
      <w:rFonts w:ascii="宋体" w:eastAsia="宋体"/>
      <w:color w:val="000000"/>
    </w:rPr>
  </w:style>
  <w:style w:type="paragraph" w:customStyle="1" w:styleId="2ffff1">
    <w:name w:val="标题2后文本"/>
    <w:basedOn w:val="afff9"/>
    <w:qFormat/>
    <w:pPr>
      <w:adjustRightInd/>
      <w:spacing w:before="60" w:after="60" w:line="360" w:lineRule="auto"/>
      <w:ind w:firstLineChars="250" w:firstLine="250"/>
      <w:jc w:val="left"/>
      <w:textAlignment w:val="auto"/>
    </w:pPr>
  </w:style>
  <w:style w:type="paragraph" w:customStyle="1" w:styleId="1fffffb">
    <w:name w:val="日期1"/>
    <w:basedOn w:val="afff9"/>
    <w:next w:val="afff9"/>
    <w:uiPriority w:val="99"/>
    <w:qFormat/>
    <w:pPr>
      <w:widowControl/>
      <w:spacing w:before="260" w:after="260" w:line="312" w:lineRule="atLeast"/>
      <w:textAlignment w:val="auto"/>
    </w:pPr>
    <w:rPr>
      <w:kern w:val="0"/>
      <w:szCs w:val="20"/>
    </w:rPr>
  </w:style>
  <w:style w:type="paragraph" w:customStyle="1" w:styleId="affffffffffffffffff5">
    <w:name w:val="封面一致性程度标识"/>
    <w:qFormat/>
    <w:pPr>
      <w:spacing w:before="440" w:line="400" w:lineRule="exact"/>
      <w:jc w:val="center"/>
    </w:pPr>
    <w:rPr>
      <w:rFonts w:ascii="宋体"/>
      <w:sz w:val="28"/>
    </w:rPr>
  </w:style>
  <w:style w:type="paragraph" w:customStyle="1" w:styleId="CharCharCharCharCharChar2Char">
    <w:name w:val="Char Char Char Char Char Char2 Char"/>
    <w:basedOn w:val="afff9"/>
    <w:uiPriority w:val="99"/>
    <w:qFormat/>
    <w:pPr>
      <w:widowControl/>
      <w:adjustRightInd/>
      <w:spacing w:before="260" w:after="260" w:line="360" w:lineRule="auto"/>
      <w:ind w:firstLineChars="200" w:firstLine="200"/>
      <w:textAlignment w:val="auto"/>
    </w:pPr>
    <w:rPr>
      <w:rFonts w:ascii="Tahoma" w:hAnsi="Tahoma"/>
      <w:szCs w:val="20"/>
    </w:rPr>
  </w:style>
  <w:style w:type="paragraph" w:customStyle="1" w:styleId="1fffffc">
    <w:name w:val="正文－1"/>
    <w:basedOn w:val="afff9"/>
    <w:uiPriority w:val="99"/>
    <w:qFormat/>
    <w:pPr>
      <w:spacing w:line="360" w:lineRule="auto"/>
      <w:textAlignment w:val="auto"/>
    </w:pPr>
    <w:rPr>
      <w:kern w:val="0"/>
      <w:sz w:val="21"/>
      <w:szCs w:val="20"/>
    </w:rPr>
  </w:style>
  <w:style w:type="paragraph" w:customStyle="1" w:styleId="wyj">
    <w:name w:val="wyj"/>
    <w:basedOn w:val="1fffff"/>
    <w:qFormat/>
    <w:pPr>
      <w:tabs>
        <w:tab w:val="left" w:pos="620"/>
        <w:tab w:val="left" w:pos="842"/>
      </w:tabs>
      <w:ind w:left="620" w:firstLineChars="0" w:firstLine="0"/>
      <w:jc w:val="left"/>
    </w:pPr>
    <w:rPr>
      <w:rFonts w:ascii="宋体" w:hAnsi="宋体"/>
      <w:bCs/>
      <w:szCs w:val="21"/>
    </w:rPr>
  </w:style>
  <w:style w:type="paragraph" w:customStyle="1" w:styleId="affffffffffffffffff6">
    <w:name w:val="二级标号"/>
    <w:basedOn w:val="afff9"/>
    <w:uiPriority w:val="99"/>
    <w:qFormat/>
    <w:pPr>
      <w:widowControl/>
      <w:tabs>
        <w:tab w:val="left" w:pos="1219"/>
      </w:tabs>
      <w:adjustRightInd/>
      <w:spacing w:before="260" w:after="260" w:line="360" w:lineRule="auto"/>
      <w:ind w:left="1219" w:firstLineChars="200" w:hanging="397"/>
      <w:jc w:val="left"/>
      <w:textAlignment w:val="auto"/>
    </w:pPr>
  </w:style>
  <w:style w:type="paragraph" w:customStyle="1" w:styleId="Char1CharCharCharCharCharCharCharCharChar111">
    <w:name w:val="Char1 Char Char Char Char Char Char Char Char Char111"/>
    <w:basedOn w:val="afff9"/>
    <w:qFormat/>
    <w:pPr>
      <w:widowControl/>
      <w:adjustRightInd/>
      <w:spacing w:beforeLines="100" w:before="100" w:after="160" w:line="240" w:lineRule="exact"/>
      <w:jc w:val="left"/>
      <w:textAlignment w:val="auto"/>
    </w:pPr>
    <w:rPr>
      <w:rFonts w:ascii="Verdana" w:hAnsi="Verdana"/>
      <w:kern w:val="0"/>
      <w:sz w:val="20"/>
      <w:szCs w:val="20"/>
      <w:lang w:eastAsia="en-US"/>
    </w:rPr>
  </w:style>
  <w:style w:type="paragraph" w:customStyle="1" w:styleId="font15">
    <w:name w:val="font15"/>
    <w:basedOn w:val="afff9"/>
    <w:qFormat/>
    <w:pPr>
      <w:widowControl/>
      <w:adjustRightInd/>
      <w:spacing w:before="100" w:beforeAutospacing="1" w:after="100" w:afterAutospacing="1" w:line="240" w:lineRule="auto"/>
      <w:jc w:val="left"/>
      <w:textAlignment w:val="auto"/>
    </w:pPr>
    <w:rPr>
      <w:rFonts w:cs="Calibri"/>
      <w:kern w:val="0"/>
      <w:sz w:val="18"/>
      <w:szCs w:val="18"/>
    </w:rPr>
  </w:style>
  <w:style w:type="paragraph" w:customStyle="1" w:styleId="xl230">
    <w:name w:val="xl23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1-Normal">
    <w:name w:val="1-Normal"/>
    <w:basedOn w:val="afff9"/>
    <w:qFormat/>
    <w:pPr>
      <w:adjustRightInd/>
      <w:spacing w:before="156" w:after="156" w:line="360" w:lineRule="auto"/>
      <w:ind w:firstLineChars="225" w:firstLine="540"/>
      <w:textAlignment w:val="auto"/>
    </w:pPr>
    <w:rPr>
      <w:color w:val="000000"/>
    </w:rPr>
  </w:style>
  <w:style w:type="paragraph" w:customStyle="1" w:styleId="BEA3">
    <w:name w:val="BEA应答编号"/>
    <w:basedOn w:val="afff9"/>
    <w:uiPriority w:val="99"/>
    <w:qFormat/>
    <w:pPr>
      <w:widowControl/>
      <w:tabs>
        <w:tab w:val="left" w:pos="2160"/>
      </w:tabs>
      <w:spacing w:before="260" w:after="260" w:line="300" w:lineRule="auto"/>
      <w:ind w:left="2160" w:firstLineChars="200" w:hanging="360"/>
      <w:jc w:val="left"/>
      <w:textAlignment w:val="auto"/>
    </w:pPr>
    <w:rPr>
      <w:rFonts w:ascii="Times" w:hAnsi="Times"/>
      <w:b/>
      <w:color w:val="0000FF"/>
      <w:kern w:val="0"/>
      <w:szCs w:val="20"/>
      <w:u w:val="single"/>
    </w:rPr>
  </w:style>
  <w:style w:type="paragraph" w:customStyle="1" w:styleId="CharChar7CharChar5CharCharCharChar1">
    <w:name w:val="Char Char7 Char Char5 Char Char Char Char1"/>
    <w:basedOn w:val="afff9"/>
    <w:qFormat/>
    <w:pPr>
      <w:tabs>
        <w:tab w:val="left" w:pos="802"/>
      </w:tabs>
      <w:adjustRightInd/>
      <w:spacing w:before="120" w:after="120" w:line="360" w:lineRule="auto"/>
      <w:ind w:firstLine="420"/>
      <w:textAlignment w:val="auto"/>
    </w:pPr>
    <w:rPr>
      <w:rFonts w:ascii="宋体" w:hAnsi="宋体"/>
      <w:sz w:val="22"/>
      <w:szCs w:val="21"/>
    </w:rPr>
  </w:style>
  <w:style w:type="paragraph" w:customStyle="1" w:styleId="xl53">
    <w:name w:val="xl53"/>
    <w:basedOn w:val="afff9"/>
    <w:qFormat/>
    <w:pPr>
      <w:pBdr>
        <w:top w:val="single" w:sz="4" w:space="0" w:color="auto"/>
        <w:left w:val="single" w:sz="4" w:space="0" w:color="auto"/>
      </w:pBdr>
      <w:shd w:val="clear" w:color="auto" w:fill="C0C0C0"/>
      <w:adjustRightInd/>
      <w:spacing w:before="100" w:beforeAutospacing="1" w:after="100" w:afterAutospacing="1" w:line="240" w:lineRule="auto"/>
      <w:jc w:val="center"/>
      <w:textAlignment w:val="center"/>
    </w:pPr>
    <w:rPr>
      <w:rFonts w:ascii="宋体" w:hAnsi="宋体"/>
      <w:b/>
      <w:bCs/>
    </w:rPr>
  </w:style>
  <w:style w:type="paragraph" w:customStyle="1" w:styleId="CharChar7CharCharCharCharCharCharChar">
    <w:name w:val="Char Char7 Char Char Char Char Char Char Char"/>
    <w:basedOn w:val="afff9"/>
    <w:qFormat/>
    <w:pPr>
      <w:adjustRightInd/>
      <w:spacing w:line="360" w:lineRule="auto"/>
      <w:textAlignment w:val="auto"/>
    </w:pPr>
    <w:rPr>
      <w:rFonts w:ascii="宋体" w:hAnsi="宋体"/>
      <w:sz w:val="21"/>
    </w:rPr>
  </w:style>
  <w:style w:type="paragraph" w:customStyle="1" w:styleId="xl48">
    <w:name w:val="xl48"/>
    <w:basedOn w:val="afff9"/>
    <w:qFormat/>
    <w:pPr>
      <w:pBdr>
        <w:top w:val="single" w:sz="4" w:space="0" w:color="auto"/>
        <w:bottom w:val="single" w:sz="4" w:space="0" w:color="auto"/>
      </w:pBdr>
      <w:shd w:val="clear" w:color="auto" w:fill="C0C0C0"/>
      <w:adjustRightInd/>
      <w:spacing w:before="100" w:beforeAutospacing="1" w:after="100" w:afterAutospacing="1" w:line="240" w:lineRule="auto"/>
      <w:jc w:val="center"/>
      <w:textAlignment w:val="center"/>
    </w:pPr>
    <w:rPr>
      <w:rFonts w:ascii="宋体" w:hAnsi="宋体"/>
      <w:b/>
      <w:bCs/>
    </w:rPr>
  </w:style>
  <w:style w:type="paragraph" w:customStyle="1" w:styleId="bt1bt1">
    <w:name w:val="bt1bt1"/>
    <w:basedOn w:val="13"/>
    <w:qFormat/>
    <w:pPr>
      <w:tabs>
        <w:tab w:val="left" w:pos="605"/>
      </w:tabs>
      <w:adjustRightInd/>
      <w:spacing w:before="280" w:after="290" w:line="240" w:lineRule="auto"/>
      <w:ind w:left="605" w:hanging="425"/>
      <w:jc w:val="center"/>
      <w:textAlignment w:val="auto"/>
    </w:pPr>
    <w:rPr>
      <w:rFonts w:ascii="黑体" w:eastAsia="黑体"/>
      <w:b w:val="0"/>
      <w:color w:val="auto"/>
      <w:sz w:val="36"/>
      <w:szCs w:val="36"/>
      <w:lang w:val="zh-CN"/>
    </w:rPr>
  </w:style>
  <w:style w:type="paragraph" w:customStyle="1" w:styleId="CNLevel5Bullet">
    <w:name w:val="CN Level 5 Bullet"/>
    <w:basedOn w:val="afff9"/>
    <w:uiPriority w:val="99"/>
    <w:qFormat/>
    <w:pPr>
      <w:widowControl/>
      <w:numPr>
        <w:ilvl w:val="4"/>
        <w:numId w:val="44"/>
      </w:numPr>
      <w:tabs>
        <w:tab w:val="left" w:pos="1800"/>
      </w:tabs>
      <w:adjustRightInd/>
      <w:spacing w:before="28" w:after="28" w:line="360" w:lineRule="auto"/>
      <w:textAlignment w:val="auto"/>
    </w:pPr>
    <w:rPr>
      <w:rFonts w:ascii="宋体常规" w:hAnsi="宋体常规"/>
      <w:kern w:val="0"/>
      <w:sz w:val="20"/>
      <w:szCs w:val="20"/>
      <w:lang w:eastAsia="en-US"/>
    </w:rPr>
  </w:style>
  <w:style w:type="paragraph" w:customStyle="1" w:styleId="1fffffd">
    <w:name w:val="索引标题1"/>
    <w:basedOn w:val="afff9"/>
    <w:next w:val="afff9"/>
    <w:qFormat/>
    <w:pPr>
      <w:adjustRightInd/>
      <w:spacing w:line="240" w:lineRule="auto"/>
      <w:textAlignment w:val="auto"/>
    </w:pPr>
    <w:rPr>
      <w:sz w:val="21"/>
    </w:rPr>
  </w:style>
  <w:style w:type="paragraph" w:customStyle="1" w:styleId="CharChar3CharCharCharCharCharCharCharCharCharCharCharCharCharCharCharCharCharCharCharCharChar">
    <w:name w:val="Char Char3 Char Char Char Char Char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Affffffffffffffffff7">
    <w:name w:val="正文 A"/>
    <w:qFormat/>
    <w:pPr>
      <w:widowControl w:val="0"/>
      <w:spacing w:line="312" w:lineRule="auto"/>
      <w:jc w:val="both"/>
    </w:pPr>
    <w:rPr>
      <w:rFonts w:eastAsia="Arial Unicode MS" w:cs="Arial Unicode MS"/>
      <w:color w:val="000000"/>
      <w:kern w:val="2"/>
      <w:sz w:val="24"/>
      <w:szCs w:val="24"/>
    </w:rPr>
  </w:style>
  <w:style w:type="paragraph" w:customStyle="1" w:styleId="05050">
    <w:name w:val="样式 样式 四级条标题 + 段前: 0.5 行 段后: 0.5 行 + 黑色"/>
    <w:basedOn w:val="afff9"/>
    <w:qFormat/>
    <w:pPr>
      <w:widowControl/>
      <w:numPr>
        <w:ilvl w:val="4"/>
        <w:numId w:val="56"/>
      </w:numPr>
      <w:adjustRightInd/>
      <w:spacing w:beforeLines="50" w:afterLines="50" w:line="240" w:lineRule="auto"/>
      <w:jc w:val="left"/>
      <w:textAlignment w:val="auto"/>
      <w:outlineLvl w:val="5"/>
    </w:pPr>
    <w:rPr>
      <w:rFonts w:ascii="黑体" w:eastAsia="黑体" w:cs="宋体"/>
      <w:color w:val="000000"/>
      <w:kern w:val="0"/>
      <w:sz w:val="21"/>
      <w:szCs w:val="20"/>
    </w:rPr>
  </w:style>
  <w:style w:type="paragraph" w:customStyle="1" w:styleId="PriceCellStiboGrayed">
    <w:name w:val="PriceCell_Stibo_Grayed"/>
    <w:basedOn w:val="PriceCell"/>
    <w:qFormat/>
    <w:rPr>
      <w:color w:val="999999"/>
    </w:rPr>
  </w:style>
  <w:style w:type="paragraph" w:customStyle="1" w:styleId="PriceCell">
    <w:name w:val="PriceCell"/>
    <w:qFormat/>
    <w:rPr>
      <w:rFonts w:ascii="Arial" w:hAnsi="Arial" w:cs="Arial"/>
      <w:lang w:eastAsia="en-US"/>
    </w:rPr>
  </w:style>
  <w:style w:type="paragraph" w:customStyle="1" w:styleId="Char1CharCharChar1">
    <w:name w:val="Char1 Char Char Char1"/>
    <w:basedOn w:val="affff6"/>
    <w:qFormat/>
    <w:pPr>
      <w:adjustRightInd/>
      <w:spacing w:line="240" w:lineRule="auto"/>
      <w:textAlignment w:val="auto"/>
    </w:pPr>
    <w:rPr>
      <w:rFonts w:ascii="Tahoma" w:hAnsi="Tahoma"/>
      <w:kern w:val="0"/>
      <w:sz w:val="24"/>
      <w:lang w:val="zh-CN"/>
    </w:r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fff9"/>
    <w:qFormat/>
    <w:pPr>
      <w:adjustRightInd/>
      <w:spacing w:before="120" w:after="120" w:line="360" w:lineRule="auto"/>
      <w:ind w:firstLine="420"/>
      <w:textAlignment w:val="auto"/>
    </w:pPr>
    <w:rPr>
      <w:rFonts w:ascii="宋体" w:hAnsi="宋体"/>
      <w:sz w:val="22"/>
      <w:szCs w:val="21"/>
    </w:rPr>
  </w:style>
  <w:style w:type="paragraph" w:customStyle="1" w:styleId="1CharCharCharCharCharChar1CharCharChar1Char">
    <w:name w:val="1 Char Char Char Char Char Char1 Char Char Char1 Char"/>
    <w:basedOn w:val="afff9"/>
    <w:qFormat/>
    <w:pPr>
      <w:adjustRightInd/>
      <w:spacing w:line="240" w:lineRule="auto"/>
      <w:textAlignment w:val="auto"/>
    </w:pPr>
    <w:rPr>
      <w:rFonts w:ascii="Tahoma" w:hAnsi="Tahoma"/>
      <w:szCs w:val="20"/>
    </w:rPr>
  </w:style>
  <w:style w:type="paragraph" w:customStyle="1" w:styleId="role">
    <w:name w:val="role"/>
    <w:basedOn w:val="afff9"/>
    <w:qFormat/>
    <w:pPr>
      <w:widowControl/>
      <w:adjustRightInd/>
      <w:spacing w:line="240" w:lineRule="auto"/>
      <w:jc w:val="left"/>
      <w:textAlignment w:val="auto"/>
    </w:pPr>
    <w:rPr>
      <w:rFonts w:ascii="Arial Narrow" w:hAnsi="Arial Narrow" w:cs="Arial"/>
      <w:kern w:val="0"/>
      <w:sz w:val="20"/>
      <w:lang w:eastAsia="en-US"/>
    </w:rPr>
  </w:style>
  <w:style w:type="paragraph" w:customStyle="1" w:styleId="3ff4">
    <w:name w:val="标题3后正文"/>
    <w:basedOn w:val="afff9"/>
    <w:qFormat/>
    <w:pPr>
      <w:adjustRightInd/>
      <w:spacing w:before="60" w:after="60" w:line="360" w:lineRule="auto"/>
      <w:ind w:firstLineChars="200" w:firstLine="480"/>
      <w:textAlignment w:val="auto"/>
    </w:pPr>
    <w:rPr>
      <w:color w:val="993366"/>
    </w:rPr>
  </w:style>
  <w:style w:type="paragraph" w:customStyle="1" w:styleId="CharChar3CharCharCharCharCharCharCharCharCharCharCharCharCharCharCharCharCharCharCharCharCharCharCharCharCharCharCharChar1CharCharCharChar">
    <w:name w:val="Char Char3 Char Char Char Char Char Char Char Char Char Char Char Char Char Char Char Char Char Char Char Char Char Char Char Char Char Char Char Char1 Char Char Char Char"/>
    <w:basedOn w:val="afff9"/>
    <w:qFormat/>
    <w:pPr>
      <w:adjustRightInd/>
      <w:spacing w:line="360" w:lineRule="auto"/>
      <w:textAlignment w:val="auto"/>
    </w:pPr>
    <w:rPr>
      <w:rFonts w:ascii="宋体" w:hAnsi="宋体"/>
      <w:sz w:val="21"/>
    </w:rPr>
  </w:style>
  <w:style w:type="paragraph" w:customStyle="1" w:styleId="hangingindent">
    <w:name w:val="hanging indent"/>
    <w:basedOn w:val="affffa"/>
    <w:qFormat/>
    <w:pPr>
      <w:keepLines/>
      <w:widowControl/>
      <w:adjustRightInd/>
      <w:spacing w:before="120" w:line="240" w:lineRule="auto"/>
      <w:ind w:left="5400" w:hanging="2880"/>
      <w:jc w:val="left"/>
      <w:textAlignment w:val="auto"/>
    </w:pPr>
    <w:rPr>
      <w:rFonts w:ascii="Book Antiqua" w:eastAsia="PMingLiU" w:hAnsi="Book Antiqua"/>
      <w:kern w:val="0"/>
      <w:sz w:val="20"/>
      <w:szCs w:val="20"/>
      <w:lang w:val="zh-CN" w:eastAsia="zh-TW"/>
    </w:rPr>
  </w:style>
  <w:style w:type="paragraph" w:customStyle="1" w:styleId="affffffffffffffffff8">
    <w:name w:val="标号"/>
    <w:basedOn w:val="50"/>
    <w:qFormat/>
    <w:pPr>
      <w:keepNext/>
      <w:keepLines/>
      <w:widowControl/>
      <w:numPr>
        <w:ilvl w:val="0"/>
        <w:numId w:val="0"/>
      </w:numPr>
      <w:tabs>
        <w:tab w:val="left" w:pos="360"/>
        <w:tab w:val="left" w:pos="2100"/>
      </w:tabs>
      <w:adjustRightInd/>
      <w:snapToGrid w:val="0"/>
      <w:spacing w:afterLines="50" w:after="50" w:line="460" w:lineRule="atLeast"/>
      <w:ind w:left="1008" w:hanging="1008"/>
      <w:textAlignment w:val="auto"/>
      <w:outlineLvl w:val="9"/>
    </w:pPr>
    <w:rPr>
      <w:rFonts w:ascii="Arial" w:eastAsia="黑体" w:hAnsi="Arial"/>
      <w:b w:val="0"/>
      <w:spacing w:val="6"/>
      <w:szCs w:val="20"/>
      <w:lang w:val="en-GB"/>
    </w:rPr>
  </w:style>
  <w:style w:type="paragraph" w:customStyle="1" w:styleId="CharChar11">
    <w:name w:val="Char Char1"/>
    <w:basedOn w:val="afff9"/>
    <w:qFormat/>
    <w:pPr>
      <w:adjustRightInd/>
      <w:spacing w:line="360" w:lineRule="auto"/>
      <w:textAlignment w:val="auto"/>
    </w:pPr>
    <w:rPr>
      <w:rFonts w:ascii="宋体" w:hAnsi="宋体"/>
      <w:sz w:val="21"/>
    </w:rPr>
  </w:style>
  <w:style w:type="paragraph" w:customStyle="1" w:styleId="ParaCharCharCharChar1CharCharChar">
    <w:name w:val="默认段落字体 Para Char Char Char Char1 Char Char Char"/>
    <w:basedOn w:val="afff9"/>
    <w:qFormat/>
    <w:pPr>
      <w:adjustRightInd/>
      <w:spacing w:line="240" w:lineRule="auto"/>
      <w:textAlignment w:val="auto"/>
    </w:pPr>
    <w:rPr>
      <w:sz w:val="21"/>
    </w:rPr>
  </w:style>
  <w:style w:type="paragraph" w:customStyle="1" w:styleId="xl124">
    <w:name w:val="xl124"/>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kern w:val="0"/>
      <w:sz w:val="18"/>
      <w:szCs w:val="18"/>
    </w:rPr>
  </w:style>
  <w:style w:type="paragraph" w:customStyle="1" w:styleId="CharChar3CharCharCharCharCharCharCharCharCharCharCharCharCharCharCharCharCharCharCharCharCharCharCharCharCharChar1CharCharChar1CharCharCharChar">
    <w:name w:val="Char Char3 Char Char Char Char Char Char Char Char Char Char Char Char Char Char Char Char Char Char Char Char Char Char Char Char Char Char1 Char Char Char1 Char Char Char Char"/>
    <w:basedOn w:val="afff9"/>
    <w:qFormat/>
    <w:pPr>
      <w:adjustRightInd/>
      <w:spacing w:line="360" w:lineRule="auto"/>
      <w:textAlignment w:val="auto"/>
    </w:pPr>
    <w:rPr>
      <w:rFonts w:ascii="宋体" w:hAnsi="宋体"/>
      <w:sz w:val="21"/>
    </w:rPr>
  </w:style>
  <w:style w:type="paragraph" w:customStyle="1" w:styleId="Heading2StiboGrayed">
    <w:name w:val="Heading 2_Stibo_Grayed"/>
    <w:basedOn w:val="2a"/>
    <w:qFormat/>
    <w:pPr>
      <w:widowControl/>
      <w:adjustRightInd/>
      <w:spacing w:before="240" w:after="60"/>
      <w:jc w:val="left"/>
      <w:textAlignment w:val="auto"/>
    </w:pPr>
    <w:rPr>
      <w:rFonts w:ascii="Arial" w:eastAsia="宋体" w:hAnsi="Arial" w:cs="Arial"/>
      <w:b/>
      <w:bCs w:val="0"/>
      <w:i/>
      <w:iCs/>
      <w:color w:val="999999"/>
      <w:kern w:val="0"/>
      <w:sz w:val="28"/>
      <w:szCs w:val="28"/>
    </w:rPr>
  </w:style>
  <w:style w:type="paragraph" w:customStyle="1" w:styleId="16620">
    <w:name w:val="样式 标题 1 + 黑体 三号 非加粗 居中 段前: 6 磅 段后: 6 磅 行距: 固定值 20 磅"/>
    <w:basedOn w:val="13"/>
    <w:qFormat/>
    <w:pPr>
      <w:tabs>
        <w:tab w:val="left" w:pos="605"/>
      </w:tabs>
      <w:adjustRightInd/>
      <w:spacing w:before="120" w:line="400" w:lineRule="exact"/>
      <w:ind w:left="605" w:hanging="425"/>
      <w:jc w:val="center"/>
      <w:textAlignment w:val="auto"/>
    </w:pPr>
    <w:rPr>
      <w:rFonts w:ascii="黑体" w:eastAsia="黑体" w:hAnsi="黑体" w:cs="宋体"/>
      <w:b w:val="0"/>
      <w:color w:val="auto"/>
      <w:kern w:val="44"/>
      <w:szCs w:val="20"/>
      <w:lang w:val="zh-CN"/>
    </w:rPr>
  </w:style>
  <w:style w:type="paragraph" w:customStyle="1" w:styleId="-8">
    <w:name w:val="文档-正文"/>
    <w:qFormat/>
    <w:pPr>
      <w:spacing w:line="360" w:lineRule="auto"/>
      <w:ind w:firstLineChars="200" w:firstLine="480"/>
      <w:jc w:val="both"/>
    </w:pPr>
    <w:rPr>
      <w:kern w:val="2"/>
      <w:sz w:val="24"/>
      <w:szCs w:val="24"/>
    </w:rPr>
  </w:style>
  <w:style w:type="paragraph" w:customStyle="1" w:styleId="CharChar3CharCharCharCharCharCharCharCharCharCharCharCharCharCharCharCharCharCharCharCharCharCharCharCharCharCharCharChar">
    <w:name w:val="Char Char3 Char Char Char Char Char Char Char Char Char Char Char Char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3ff5">
    <w:name w:val="样式3正文"/>
    <w:basedOn w:val="afff9"/>
    <w:qFormat/>
    <w:pPr>
      <w:adjustRightInd/>
      <w:snapToGrid w:val="0"/>
      <w:spacing w:before="120" w:line="240" w:lineRule="auto"/>
      <w:ind w:left="1985"/>
      <w:textAlignment w:val="auto"/>
    </w:pPr>
  </w:style>
  <w:style w:type="paragraph" w:customStyle="1" w:styleId="4f3">
    <w:name w:val="列出段落4"/>
    <w:basedOn w:val="afff9"/>
    <w:uiPriority w:val="34"/>
    <w:qFormat/>
    <w:pPr>
      <w:adjustRightInd/>
      <w:spacing w:beforeLines="50" w:afterLines="50" w:line="240" w:lineRule="auto"/>
      <w:ind w:firstLineChars="200" w:firstLine="420"/>
      <w:textAlignment w:val="auto"/>
    </w:pPr>
    <w:rPr>
      <w:rFonts w:ascii="宋体" w:hAnsi="宋体" w:cs="Arial Unicode MS"/>
      <w:sz w:val="21"/>
    </w:rPr>
  </w:style>
  <w:style w:type="paragraph" w:customStyle="1" w:styleId="2PIM2H2Heading2HiddenHeading2CCBSheading2Titre3">
    <w:name w:val="样式 标题 2PIM2H2Heading 2 HiddenHeading 2 CCBSheading 2Titre3..."/>
    <w:basedOn w:val="2a"/>
    <w:qFormat/>
    <w:pPr>
      <w:keepLines/>
      <w:tabs>
        <w:tab w:val="left" w:pos="1107"/>
      </w:tabs>
      <w:adjustRightInd/>
      <w:spacing w:before="0" w:after="0" w:line="360" w:lineRule="auto"/>
      <w:ind w:left="1107" w:hanging="567"/>
      <w:textAlignment w:val="auto"/>
    </w:pPr>
    <w:rPr>
      <w:rFonts w:ascii="Times New Roman" w:eastAsia="宋体" w:cs="宋体"/>
      <w:b/>
      <w:szCs w:val="24"/>
    </w:rPr>
  </w:style>
  <w:style w:type="paragraph" w:customStyle="1" w:styleId="CharCharCharChar10">
    <w:name w:val="Char Char Char Char1"/>
    <w:next w:val="afff9"/>
    <w:qFormat/>
    <w:pPr>
      <w:keepNext/>
      <w:keepLines/>
      <w:spacing w:before="240" w:after="240"/>
      <w:outlineLvl w:val="7"/>
    </w:pPr>
    <w:rPr>
      <w:rFonts w:ascii="Arial" w:eastAsia="黑体" w:hAnsi="Arial" w:cs="Arial"/>
      <w:snapToGrid w:val="0"/>
      <w:sz w:val="21"/>
      <w:szCs w:val="21"/>
    </w:rPr>
  </w:style>
  <w:style w:type="paragraph" w:customStyle="1" w:styleId="ModuleTitleStiboGrayed">
    <w:name w:val="ModuleTitle_Stibo_Grayed"/>
    <w:basedOn w:val="ModuleTitle"/>
    <w:qFormat/>
    <w:rPr>
      <w:color w:val="999999"/>
    </w:rPr>
  </w:style>
  <w:style w:type="paragraph" w:customStyle="1" w:styleId="ModuleTitle">
    <w:name w:val="ModuleTitle"/>
    <w:qFormat/>
    <w:rPr>
      <w:rFonts w:ascii="Helvetica" w:hAnsi="Helvetica"/>
      <w:b/>
      <w:sz w:val="36"/>
      <w:szCs w:val="24"/>
      <w:lang w:eastAsia="en-US"/>
    </w:rPr>
  </w:style>
  <w:style w:type="paragraph" w:customStyle="1" w:styleId="CharCharCharCharCharCharChar11">
    <w:name w:val="Char Char Char Char Char Char Char11"/>
    <w:basedOn w:val="afff9"/>
    <w:qFormat/>
    <w:pPr>
      <w:widowControl/>
      <w:adjustRightInd/>
      <w:spacing w:afterLines="50" w:after="50" w:line="440" w:lineRule="exact"/>
      <w:ind w:hangingChars="200" w:hanging="482"/>
      <w:textAlignment w:val="auto"/>
    </w:pPr>
    <w:rPr>
      <w:rFonts w:ascii="Tahoma" w:hAnsi="Tahoma"/>
      <w:szCs w:val="20"/>
    </w:rPr>
  </w:style>
  <w:style w:type="paragraph" w:customStyle="1" w:styleId="affffffffffffffffff9">
    <w:name w:val="正文规范"/>
    <w:basedOn w:val="afff9"/>
    <w:qFormat/>
    <w:pPr>
      <w:widowControl/>
      <w:adjustRightInd/>
      <w:spacing w:before="120" w:after="120" w:line="300" w:lineRule="auto"/>
      <w:ind w:firstLine="420"/>
      <w:jc w:val="center"/>
      <w:textAlignment w:val="auto"/>
    </w:pPr>
    <w:rPr>
      <w:rFonts w:ascii="Book Antiqua" w:hAnsi="Book Antiqua"/>
      <w:kern w:val="0"/>
      <w:sz w:val="21"/>
      <w:szCs w:val="20"/>
    </w:rPr>
  </w:style>
  <w:style w:type="paragraph" w:customStyle="1" w:styleId="CharChar7CharChar1CharCharCharCharCharCharCharCharCharCharCharCharCharCharCharCharCharCharCharCharCharCharCharChar1CharCharCharCharCharCharCharCharCharCharCharCharCharChar1CharChar">
    <w:name w:val="Char Char7 Char Char1 Char Char Char Char Char Char Char Char Char Char Char Char Char Char Char Char Char Char Char Char Char Char Char Char1 Char Char Char Char Char Char Char Char Char Char Char Char Char Char1 Char Char"/>
    <w:basedOn w:val="afff9"/>
    <w:qFormat/>
    <w:pPr>
      <w:adjustRightInd/>
      <w:spacing w:line="360" w:lineRule="auto"/>
      <w:textAlignment w:val="auto"/>
    </w:pPr>
    <w:rPr>
      <w:rFonts w:ascii="宋体" w:hAnsi="宋体"/>
      <w:sz w:val="21"/>
    </w:rPr>
  </w:style>
  <w:style w:type="paragraph" w:customStyle="1" w:styleId="BONC4">
    <w:name w:val="BONC_标题4"/>
    <w:basedOn w:val="42"/>
    <w:next w:val="afff9"/>
    <w:qFormat/>
    <w:pPr>
      <w:numPr>
        <w:ilvl w:val="0"/>
        <w:numId w:val="0"/>
      </w:numPr>
      <w:tabs>
        <w:tab w:val="left" w:pos="851"/>
      </w:tabs>
      <w:adjustRightInd/>
      <w:spacing w:before="280" w:after="290" w:line="374" w:lineRule="auto"/>
      <w:ind w:left="851" w:hanging="851"/>
      <w:jc w:val="both"/>
      <w:textAlignment w:val="auto"/>
    </w:pPr>
    <w:rPr>
      <w:rFonts w:ascii="Arial" w:hAnsi="Arial"/>
      <w:b/>
      <w:bCs/>
      <w:kern w:val="0"/>
    </w:rPr>
  </w:style>
  <w:style w:type="paragraph" w:customStyle="1" w:styleId="affffffffffffffffffa">
    <w:name w:val="表格内容五号"/>
    <w:basedOn w:val="afff9"/>
    <w:qFormat/>
    <w:pPr>
      <w:adjustRightInd/>
      <w:spacing w:line="240" w:lineRule="auto"/>
      <w:jc w:val="center"/>
      <w:textAlignment w:val="auto"/>
    </w:pPr>
    <w:rPr>
      <w:rFonts w:ascii="宋体" w:hAnsi="宋体" w:cs="Arial Unicode MS"/>
      <w:kern w:val="0"/>
      <w:sz w:val="21"/>
    </w:rPr>
  </w:style>
  <w:style w:type="paragraph" w:customStyle="1" w:styleId="TableSubheading">
    <w:name w:val="Table Subheading"/>
    <w:basedOn w:val="TableNormal1"/>
    <w:qFormat/>
    <w:rPr>
      <w:b/>
      <w:sz w:val="20"/>
    </w:rPr>
  </w:style>
  <w:style w:type="paragraph" w:customStyle="1" w:styleId="TableNormal1">
    <w:name w:val="Table Normal1"/>
    <w:qFormat/>
    <w:pPr>
      <w:spacing w:before="60" w:after="60"/>
    </w:pPr>
    <w:rPr>
      <w:rFonts w:eastAsia="PMingLiU"/>
      <w:sz w:val="22"/>
      <w:lang w:eastAsia="en-US"/>
    </w:rPr>
  </w:style>
  <w:style w:type="paragraph" w:customStyle="1" w:styleId="xl144">
    <w:name w:val="xl144"/>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b/>
      <w:bCs/>
      <w:color w:val="000000"/>
      <w:kern w:val="0"/>
      <w:sz w:val="20"/>
      <w:szCs w:val="20"/>
    </w:rPr>
  </w:style>
  <w:style w:type="paragraph" w:customStyle="1" w:styleId="INDENT1">
    <w:name w:val="INDENT1"/>
    <w:basedOn w:val="afff9"/>
    <w:uiPriority w:val="99"/>
    <w:qFormat/>
    <w:pPr>
      <w:widowControl/>
      <w:overflowPunct w:val="0"/>
      <w:autoSpaceDE w:val="0"/>
      <w:autoSpaceDN w:val="0"/>
      <w:spacing w:before="260" w:after="180" w:line="360" w:lineRule="auto"/>
      <w:ind w:left="851"/>
      <w:jc w:val="left"/>
      <w:textAlignment w:val="auto"/>
    </w:pPr>
    <w:rPr>
      <w:kern w:val="0"/>
      <w:sz w:val="20"/>
      <w:szCs w:val="20"/>
      <w:lang w:val="en-GB" w:eastAsia="en-US"/>
    </w:rPr>
  </w:style>
  <w:style w:type="paragraph" w:customStyle="1" w:styleId="PriceColStiboGrayed">
    <w:name w:val="PriceCol_Stibo_Grayed"/>
    <w:basedOn w:val="PriceCol"/>
    <w:qFormat/>
    <w:rPr>
      <w:color w:val="999999"/>
    </w:rPr>
  </w:style>
  <w:style w:type="paragraph" w:customStyle="1" w:styleId="PriceCol">
    <w:name w:val="PriceCol"/>
    <w:qFormat/>
    <w:rPr>
      <w:rFonts w:ascii="Arial" w:hAnsi="Arial" w:cs="Arial"/>
      <w:b/>
      <w:lang w:eastAsia="en-US"/>
    </w:rPr>
  </w:style>
  <w:style w:type="paragraph" w:customStyle="1" w:styleId="xl50">
    <w:name w:val="xl50"/>
    <w:basedOn w:val="afff9"/>
    <w:qFormat/>
    <w:pPr>
      <w:pBdr>
        <w:top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style>
  <w:style w:type="paragraph" w:customStyle="1" w:styleId="Heading1StiboGrayed">
    <w:name w:val="Heading 1_Stibo_Grayed"/>
    <w:basedOn w:val="13"/>
    <w:qFormat/>
    <w:pPr>
      <w:keepLines w:val="0"/>
      <w:widowControl/>
      <w:numPr>
        <w:numId w:val="0"/>
      </w:numPr>
      <w:adjustRightInd/>
      <w:spacing w:after="60" w:line="240" w:lineRule="auto"/>
      <w:jc w:val="left"/>
      <w:textAlignment w:val="auto"/>
    </w:pPr>
    <w:rPr>
      <w:rFonts w:ascii="Arial" w:hAnsi="Arial" w:cs="Arial"/>
      <w:color w:val="999999"/>
      <w:kern w:val="32"/>
      <w:lang w:val="zh-CN"/>
    </w:rPr>
  </w:style>
  <w:style w:type="paragraph" w:customStyle="1" w:styleId="ml3">
    <w:name w:val="ml3"/>
    <w:basedOn w:val="116"/>
    <w:qFormat/>
    <w:pPr>
      <w:tabs>
        <w:tab w:val="right" w:leader="dot" w:pos="8302"/>
      </w:tabs>
      <w:adjustRightInd/>
      <w:spacing w:before="120" w:line="240" w:lineRule="auto"/>
      <w:ind w:leftChars="400" w:left="840"/>
      <w:jc w:val="left"/>
      <w:textAlignment w:val="auto"/>
    </w:pPr>
    <w:rPr>
      <w:rFonts w:ascii="宋体" w:hAnsi="宋体"/>
      <w:b/>
      <w:bCs/>
      <w:szCs w:val="21"/>
    </w:rPr>
  </w:style>
  <w:style w:type="paragraph" w:customStyle="1" w:styleId="CharCharCharCharCharCharCharCharCharChar">
    <w:name w:val="Char Char Char Char Char Char Char Char Char Char"/>
    <w:basedOn w:val="afff9"/>
    <w:qFormat/>
    <w:pPr>
      <w:adjustRightInd/>
      <w:spacing w:line="360" w:lineRule="auto"/>
      <w:textAlignment w:val="auto"/>
    </w:pPr>
    <w:rPr>
      <w:rFonts w:ascii="宋体" w:hAnsi="宋体"/>
      <w:sz w:val="21"/>
    </w:rPr>
  </w:style>
  <w:style w:type="paragraph" w:customStyle="1" w:styleId="Normal3">
    <w:name w:val="Normal3"/>
    <w:basedOn w:val="afff9"/>
    <w:qFormat/>
    <w:pPr>
      <w:widowControl/>
      <w:overflowPunct w:val="0"/>
      <w:autoSpaceDE w:val="0"/>
      <w:autoSpaceDN w:val="0"/>
      <w:spacing w:line="240" w:lineRule="auto"/>
    </w:pPr>
    <w:rPr>
      <w:rFonts w:ascii="宋体"/>
      <w:kern w:val="0"/>
      <w:sz w:val="21"/>
      <w:szCs w:val="20"/>
    </w:rPr>
  </w:style>
  <w:style w:type="paragraph" w:customStyle="1" w:styleId="CharChar7CharCharCharChar1">
    <w:name w:val="Char Char7 Char Char Char Char1"/>
    <w:basedOn w:val="afff9"/>
    <w:qFormat/>
    <w:pPr>
      <w:adjustRightInd/>
      <w:spacing w:line="360" w:lineRule="auto"/>
      <w:textAlignment w:val="auto"/>
    </w:pPr>
    <w:rPr>
      <w:rFonts w:ascii="宋体" w:hAnsi="宋体"/>
      <w:sz w:val="21"/>
    </w:rPr>
  </w:style>
  <w:style w:type="paragraph" w:customStyle="1" w:styleId="1NormalFontHelveticaBoldSpaceBefore12ptNotBol">
    <w:name w:val="标题 1Normal + Font: HelveticaBoldSpace Before 12 ptNot Bol..."/>
    <w:basedOn w:val="13"/>
    <w:qFormat/>
    <w:pPr>
      <w:widowControl/>
      <w:numPr>
        <w:numId w:val="0"/>
      </w:numPr>
      <w:tabs>
        <w:tab w:val="left" w:pos="360"/>
        <w:tab w:val="left" w:pos="425"/>
      </w:tabs>
      <w:topLinePunct/>
      <w:adjustRightInd/>
      <w:spacing w:before="180" w:afterLines="50" w:line="240" w:lineRule="auto"/>
      <w:ind w:left="360" w:hangingChars="200" w:hanging="360"/>
      <w:textAlignment w:val="auto"/>
    </w:pPr>
    <w:rPr>
      <w:rFonts w:ascii="宋体" w:hAnsi="宋体"/>
      <w:bCs/>
      <w:color w:val="auto"/>
      <w:kern w:val="28"/>
      <w:sz w:val="28"/>
      <w:szCs w:val="44"/>
      <w:lang w:val="zh-CN"/>
    </w:rPr>
  </w:style>
  <w:style w:type="paragraph" w:customStyle="1" w:styleId="4sect1234RefHeading1rh1PIM4H4h4l4Headingsq2">
    <w:name w:val="样式 标题 4sect 1.2.3.4Ref Heading 1rh1PIM 4H4h4l4Heading sq...2"/>
    <w:basedOn w:val="42"/>
    <w:next w:val="afff9"/>
    <w:uiPriority w:val="99"/>
    <w:qFormat/>
    <w:pPr>
      <w:keepLines w:val="0"/>
      <w:widowControl/>
      <w:numPr>
        <w:numId w:val="53"/>
      </w:numPr>
      <w:tabs>
        <w:tab w:val="left" w:pos="425"/>
      </w:tabs>
      <w:adjustRightInd/>
      <w:spacing w:before="120" w:line="360" w:lineRule="auto"/>
      <w:textAlignment w:val="auto"/>
    </w:pPr>
    <w:rPr>
      <w:rFonts w:ascii="Times New Roman" w:eastAsia="宋体" w:cs="宋体"/>
      <w:kern w:val="0"/>
      <w:sz w:val="24"/>
      <w:szCs w:val="20"/>
      <w:lang w:eastAsia="en-US"/>
    </w:rPr>
  </w:style>
  <w:style w:type="paragraph" w:customStyle="1" w:styleId="CharChar7CharChar5CharCharCharChar2">
    <w:name w:val="Char Char7 Char Char5 Char Char Char Char2"/>
    <w:basedOn w:val="afff9"/>
    <w:qFormat/>
    <w:pPr>
      <w:adjustRightInd/>
      <w:spacing w:before="120" w:after="120" w:line="360" w:lineRule="auto"/>
      <w:ind w:firstLine="420"/>
      <w:textAlignment w:val="auto"/>
    </w:pPr>
    <w:rPr>
      <w:rFonts w:ascii="宋体" w:hAnsi="宋体"/>
      <w:sz w:val="22"/>
      <w:szCs w:val="21"/>
    </w:rPr>
  </w:style>
  <w:style w:type="paragraph" w:customStyle="1" w:styleId="4H4ParagraphTitleh4E4h4Head44Level2-a1111">
    <w:name w:val="样式 标题 4H4Paragraph Titleh4E4h:4Head44Level 2 - a1.1.1.1..."/>
    <w:basedOn w:val="42"/>
    <w:qFormat/>
    <w:pPr>
      <w:widowControl/>
      <w:tabs>
        <w:tab w:val="left" w:pos="360"/>
        <w:tab w:val="left" w:pos="851"/>
      </w:tabs>
      <w:adjustRightInd/>
      <w:spacing w:beforeLines="100" w:before="312" w:afterLines="50" w:after="156" w:line="440" w:lineRule="exact"/>
      <w:ind w:left="864" w:right="210" w:hanging="864"/>
      <w:jc w:val="both"/>
      <w:textAlignment w:val="auto"/>
    </w:pPr>
    <w:rPr>
      <w:rFonts w:ascii="宋体" w:eastAsia="宋体" w:hAnsi="宋体"/>
      <w:b/>
      <w:bCs/>
      <w:sz w:val="24"/>
    </w:rPr>
  </w:style>
  <w:style w:type="paragraph" w:customStyle="1" w:styleId="xl51">
    <w:name w:val="xl51"/>
    <w:basedOn w:val="afff9"/>
    <w:qFormat/>
    <w:pPr>
      <w:pBdr>
        <w:left w:val="single" w:sz="4" w:space="0" w:color="auto"/>
      </w:pBdr>
      <w:shd w:val="clear" w:color="auto" w:fill="C0C0C0"/>
      <w:adjustRightInd/>
      <w:spacing w:before="100" w:beforeAutospacing="1" w:after="100" w:afterAutospacing="1" w:line="240" w:lineRule="auto"/>
      <w:jc w:val="center"/>
      <w:textAlignment w:val="center"/>
    </w:pPr>
    <w:rPr>
      <w:rFonts w:ascii="宋体" w:hAnsi="宋体"/>
      <w:b/>
      <w:bCs/>
    </w:rPr>
  </w:style>
  <w:style w:type="paragraph" w:customStyle="1" w:styleId="zhengwen">
    <w:name w:val="zhengwen"/>
    <w:basedOn w:val="affff3"/>
    <w:qFormat/>
    <w:pPr>
      <w:adjustRightInd/>
      <w:spacing w:beforeLines="50" w:afterLines="50" w:line="500" w:lineRule="atLeast"/>
      <w:ind w:firstLine="560"/>
      <w:textAlignment w:val="auto"/>
    </w:pPr>
    <w:rPr>
      <w:rFonts w:ascii="宋体" w:hAnsi="宋体"/>
      <w:sz w:val="28"/>
      <w:szCs w:val="20"/>
      <w:lang w:val="zh-CN"/>
    </w:rPr>
  </w:style>
  <w:style w:type="paragraph" w:customStyle="1" w:styleId="-1110">
    <w:name w:val="彩色列表 - 强调文字颜色 111"/>
    <w:basedOn w:val="afff9"/>
    <w:uiPriority w:val="34"/>
    <w:qFormat/>
    <w:pPr>
      <w:adjustRightInd/>
      <w:spacing w:line="240" w:lineRule="auto"/>
      <w:ind w:firstLineChars="200" w:firstLine="420"/>
      <w:textAlignment w:val="auto"/>
    </w:pPr>
    <w:rPr>
      <w:rFonts w:ascii="Calibri" w:hAnsi="Calibri"/>
      <w:sz w:val="21"/>
      <w:szCs w:val="22"/>
    </w:rPr>
  </w:style>
  <w:style w:type="paragraph" w:customStyle="1" w:styleId="45">
    <w:name w:val="正文4"/>
    <w:basedOn w:val="afff9"/>
    <w:uiPriority w:val="99"/>
    <w:qFormat/>
    <w:pPr>
      <w:numPr>
        <w:numId w:val="75"/>
      </w:numPr>
      <w:adjustRightInd/>
      <w:spacing w:before="60" w:after="60" w:line="360" w:lineRule="auto"/>
      <w:textAlignment w:val="auto"/>
    </w:pPr>
  </w:style>
  <w:style w:type="paragraph" w:customStyle="1" w:styleId="ColumnHeadStiboGrayed">
    <w:name w:val="ColumnHead_Stibo_Grayed"/>
    <w:basedOn w:val="ColumnHead"/>
    <w:qFormat/>
    <w:rPr>
      <w:color w:val="999999"/>
    </w:rPr>
  </w:style>
  <w:style w:type="paragraph" w:customStyle="1" w:styleId="ColumnHead">
    <w:name w:val="ColumnHead"/>
    <w:qFormat/>
    <w:rPr>
      <w:rFonts w:ascii="Helvetica" w:hAnsi="Helvetica"/>
      <w:b/>
      <w:szCs w:val="24"/>
      <w:lang w:eastAsia="en-US"/>
    </w:rPr>
  </w:style>
  <w:style w:type="paragraph" w:customStyle="1" w:styleId="affffffffffffffffffb">
    <w:name w:val="封面华为技术"/>
    <w:basedOn w:val="afff9"/>
    <w:qFormat/>
    <w:pPr>
      <w:autoSpaceDE w:val="0"/>
      <w:autoSpaceDN w:val="0"/>
      <w:spacing w:after="120" w:line="360" w:lineRule="auto"/>
      <w:jc w:val="center"/>
      <w:textAlignment w:val="auto"/>
    </w:pPr>
    <w:rPr>
      <w:rFonts w:cs="Calibri"/>
      <w:b/>
      <w:kern w:val="0"/>
      <w:szCs w:val="20"/>
    </w:rPr>
  </w:style>
  <w:style w:type="paragraph" w:customStyle="1" w:styleId="CharChar3CharCharCharCharCharCharCharCharCharCharCharCharCharCharCharCharCharCharCharCharCharCharCharCharCharCharCharChar1">
    <w:name w:val="Char Char3 Char Char Char Char Char Char Char Char Char Char Char Char Char Char Char Char Char Char Char Char Char Char Char Char Char Char Char Char1"/>
    <w:basedOn w:val="afff9"/>
    <w:qFormat/>
    <w:pPr>
      <w:adjustRightInd/>
      <w:spacing w:line="360" w:lineRule="auto"/>
      <w:textAlignment w:val="auto"/>
    </w:pPr>
    <w:rPr>
      <w:rFonts w:ascii="宋体" w:hAnsi="宋体"/>
      <w:sz w:val="21"/>
    </w:rPr>
  </w:style>
  <w:style w:type="paragraph" w:customStyle="1" w:styleId="16">
    <w:name w:val="标题 1."/>
    <w:basedOn w:val="13"/>
    <w:qFormat/>
    <w:pPr>
      <w:numPr>
        <w:numId w:val="13"/>
      </w:numPr>
      <w:pBdr>
        <w:bottom w:val="single" w:sz="48" w:space="1" w:color="auto"/>
      </w:pBdr>
      <w:adjustRightInd/>
      <w:spacing w:before="600" w:after="330" w:line="576" w:lineRule="auto"/>
      <w:jc w:val="left"/>
      <w:textAlignment w:val="auto"/>
    </w:pPr>
    <w:rPr>
      <w:rFonts w:ascii="Arial" w:eastAsia="黑体" w:hAnsi="Arial"/>
      <w:bCs/>
      <w:color w:val="auto"/>
      <w:kern w:val="44"/>
      <w:sz w:val="44"/>
      <w:szCs w:val="44"/>
      <w:lang w:val="zh-CN"/>
    </w:rPr>
  </w:style>
  <w:style w:type="paragraph" w:customStyle="1" w:styleId="Style416">
    <w:name w:val="_Style 416"/>
    <w:uiPriority w:val="99"/>
    <w:unhideWhenUsed/>
    <w:qFormat/>
    <w:pPr>
      <w:widowControl w:val="0"/>
      <w:jc w:val="both"/>
    </w:pPr>
    <w:rPr>
      <w:rFonts w:ascii="Calibri" w:hAnsi="Calibri"/>
      <w:kern w:val="2"/>
      <w:sz w:val="21"/>
      <w:szCs w:val="22"/>
    </w:rPr>
  </w:style>
  <w:style w:type="paragraph" w:customStyle="1" w:styleId="CharCharCharCharCharCharChar3">
    <w:name w:val="Char Char Char Char Char Char Char3"/>
    <w:basedOn w:val="afff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ParaChar">
    <w:name w:val="默认段落字体 Para Char"/>
    <w:basedOn w:val="afff9"/>
    <w:qFormat/>
    <w:pPr>
      <w:adjustRightInd/>
      <w:spacing w:before="10" w:after="10" w:line="500" w:lineRule="atLeast"/>
      <w:ind w:firstLine="40"/>
      <w:textAlignment w:val="auto"/>
    </w:pPr>
    <w:rPr>
      <w:rFonts w:ascii="Tahoma" w:hAnsi="Tahoma"/>
      <w:sz w:val="28"/>
      <w:szCs w:val="28"/>
    </w:rPr>
  </w:style>
  <w:style w:type="paragraph" w:customStyle="1" w:styleId="NumberList">
    <w:name w:val="Number List"/>
    <w:basedOn w:val="affffa"/>
    <w:qFormat/>
    <w:pPr>
      <w:widowControl/>
      <w:adjustRightInd/>
      <w:spacing w:before="60" w:after="60" w:line="240" w:lineRule="auto"/>
      <w:ind w:left="3240" w:hanging="360"/>
      <w:jc w:val="left"/>
      <w:textAlignment w:val="auto"/>
    </w:pPr>
    <w:rPr>
      <w:rFonts w:ascii="Book Antiqua" w:eastAsia="PMingLiU" w:hAnsi="Book Antiqua"/>
      <w:kern w:val="0"/>
      <w:sz w:val="20"/>
      <w:szCs w:val="20"/>
      <w:lang w:val="zh-CN" w:eastAsia="zh-TW"/>
    </w:rPr>
  </w:style>
  <w:style w:type="paragraph" w:customStyle="1" w:styleId="Teaser">
    <w:name w:val="Teaser"/>
    <w:qFormat/>
    <w:rPr>
      <w:rFonts w:ascii="Helvetica" w:hAnsi="Helvetica"/>
      <w:i/>
      <w:sz w:val="24"/>
      <w:szCs w:val="24"/>
      <w:lang w:eastAsia="en-US"/>
    </w:rPr>
  </w:style>
  <w:style w:type="paragraph" w:customStyle="1" w:styleId="affffffffffffffffffc">
    <w:name w:val="表格正文"/>
    <w:basedOn w:val="afff9"/>
    <w:qFormat/>
    <w:pPr>
      <w:adjustRightInd/>
      <w:snapToGrid w:val="0"/>
      <w:spacing w:line="300" w:lineRule="auto"/>
      <w:textAlignment w:val="auto"/>
    </w:pPr>
    <w:rPr>
      <w:sz w:val="21"/>
      <w:szCs w:val="21"/>
    </w:rPr>
  </w:style>
  <w:style w:type="paragraph" w:customStyle="1" w:styleId="CharChar7CharCharCharChar1CharCharCharChar">
    <w:name w:val="Char Char7 Char Char Char Char1 Char Char Char Char"/>
    <w:basedOn w:val="afff9"/>
    <w:qFormat/>
    <w:pPr>
      <w:adjustRightInd/>
      <w:spacing w:line="360" w:lineRule="auto"/>
      <w:textAlignment w:val="auto"/>
    </w:pPr>
    <w:rPr>
      <w:rFonts w:ascii="宋体" w:hAnsi="宋体"/>
      <w:sz w:val="22"/>
      <w:szCs w:val="20"/>
    </w:rPr>
  </w:style>
  <w:style w:type="paragraph" w:customStyle="1" w:styleId="affffffffffffffffffd">
    <w:name w:val="分类和集合"/>
    <w:basedOn w:val="214"/>
    <w:qFormat/>
    <w:pPr>
      <w:adjustRightInd/>
      <w:spacing w:line="360" w:lineRule="auto"/>
      <w:ind w:firstLineChars="0" w:firstLine="0"/>
      <w:textAlignment w:val="auto"/>
    </w:pPr>
    <w:rPr>
      <w:b/>
      <w:kern w:val="2"/>
      <w:sz w:val="24"/>
      <w:szCs w:val="24"/>
    </w:rPr>
  </w:style>
  <w:style w:type="paragraph" w:customStyle="1" w:styleId="TOC2">
    <w:name w:val="TOC 标题2"/>
    <w:basedOn w:val="13"/>
    <w:next w:val="afff9"/>
    <w:unhideWhenUsed/>
    <w:qFormat/>
    <w:pPr>
      <w:widowControl/>
      <w:tabs>
        <w:tab w:val="left" w:pos="605"/>
      </w:tabs>
      <w:adjustRightInd/>
      <w:spacing w:before="480" w:after="0" w:line="276" w:lineRule="auto"/>
      <w:ind w:left="605" w:hanging="425"/>
      <w:jc w:val="left"/>
      <w:textAlignment w:val="auto"/>
      <w:outlineLvl w:val="9"/>
    </w:pPr>
    <w:rPr>
      <w:rFonts w:ascii="Cambria" w:eastAsia="方正黑体简体" w:hAnsi="Cambria" w:cs="黑体"/>
      <w:color w:val="365F90"/>
      <w:sz w:val="28"/>
      <w:szCs w:val="28"/>
      <w:lang w:val="zh-CN"/>
    </w:rPr>
  </w:style>
  <w:style w:type="paragraph" w:customStyle="1" w:styleId="222">
    <w:name w:val="样式 正文首行缩进 2 + 宋体 五号 首行缩进:  2 字符"/>
    <w:basedOn w:val="214"/>
    <w:qFormat/>
    <w:pPr>
      <w:adjustRightInd/>
      <w:spacing w:line="360" w:lineRule="auto"/>
      <w:ind w:leftChars="0" w:left="0"/>
      <w:textAlignment w:val="auto"/>
    </w:pPr>
    <w:rPr>
      <w:rFonts w:ascii="宋体" w:hAnsi="宋体" w:cs="宋体"/>
      <w:kern w:val="2"/>
    </w:rPr>
  </w:style>
  <w:style w:type="paragraph" w:customStyle="1" w:styleId="HeadingBar">
    <w:name w:val="Heading Bar"/>
    <w:basedOn w:val="afff9"/>
    <w:next w:val="30"/>
    <w:qFormat/>
    <w:pPr>
      <w:keepNext/>
      <w:keepLines/>
      <w:widowControl/>
      <w:shd w:val="solid" w:color="auto" w:fill="auto"/>
      <w:adjustRightInd/>
      <w:spacing w:before="240" w:line="240" w:lineRule="auto"/>
      <w:ind w:right="7920"/>
      <w:jc w:val="left"/>
      <w:textAlignment w:val="auto"/>
    </w:pPr>
    <w:rPr>
      <w:rFonts w:ascii="Book Antiqua" w:eastAsia="PMingLiU" w:hAnsi="Book Antiqua"/>
      <w:color w:val="FFFFFF"/>
      <w:kern w:val="0"/>
      <w:sz w:val="8"/>
      <w:szCs w:val="20"/>
      <w:lang w:eastAsia="zh-TW"/>
    </w:rPr>
  </w:style>
  <w:style w:type="paragraph" w:customStyle="1" w:styleId="xl77">
    <w:name w:val="xl77"/>
    <w:basedOn w:val="afff9"/>
    <w:qFormat/>
    <w:pPr>
      <w:widowControl/>
      <w:pBdr>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223">
    <w:name w:val="样式 正文首行缩进 2 + 五号 首行缩进:  2 字符"/>
    <w:basedOn w:val="214"/>
    <w:qFormat/>
    <w:pPr>
      <w:adjustRightInd/>
      <w:spacing w:line="360" w:lineRule="auto"/>
      <w:ind w:leftChars="0" w:left="0"/>
      <w:textAlignment w:val="auto"/>
    </w:pPr>
    <w:rPr>
      <w:rFonts w:cs="宋体"/>
      <w:kern w:val="2"/>
    </w:rPr>
  </w:style>
  <w:style w:type="paragraph" w:customStyle="1" w:styleId="JQ">
    <w:name w:val="JQ正文"/>
    <w:qFormat/>
    <w:pPr>
      <w:spacing w:afterLines="50" w:after="50" w:line="288" w:lineRule="auto"/>
      <w:ind w:firstLineChars="200" w:firstLine="200"/>
      <w:jc w:val="both"/>
    </w:pPr>
    <w:rPr>
      <w:rFonts w:ascii="宋体" w:hAnsi="宋体"/>
      <w:kern w:val="2"/>
      <w:sz w:val="21"/>
      <w:szCs w:val="21"/>
    </w:rPr>
  </w:style>
  <w:style w:type="paragraph" w:customStyle="1" w:styleId="StyleLeft005AfterAutoLinespacingsingle2">
    <w:name w:val="Style Left:  0.05&quot; After:  Auto Line spacing:  single2"/>
    <w:basedOn w:val="afff9"/>
    <w:qFormat/>
    <w:pPr>
      <w:spacing w:after="120" w:line="240" w:lineRule="auto"/>
      <w:ind w:left="72"/>
      <w:contextualSpacing/>
      <w:textAlignment w:val="auto"/>
    </w:pPr>
    <w:rPr>
      <w:color w:val="000000"/>
    </w:rPr>
  </w:style>
  <w:style w:type="paragraph" w:customStyle="1" w:styleId="77">
    <w:name w:val="7"/>
    <w:unhideWhenUsed/>
    <w:qFormat/>
    <w:pPr>
      <w:widowControl w:val="0"/>
      <w:jc w:val="both"/>
    </w:pPr>
    <w:rPr>
      <w:rFonts w:ascii="Calibri" w:hAnsi="Calibri"/>
      <w:kern w:val="2"/>
      <w:sz w:val="21"/>
      <w:szCs w:val="22"/>
    </w:rPr>
  </w:style>
  <w:style w:type="paragraph" w:customStyle="1" w:styleId="affffffffffffffffffe">
    <w:name w:val="正文（首行缩进）"/>
    <w:basedOn w:val="afff9"/>
    <w:qFormat/>
    <w:pPr>
      <w:widowControl/>
      <w:adjustRightInd/>
      <w:spacing w:before="120" w:line="360" w:lineRule="auto"/>
      <w:ind w:right="210" w:firstLineChars="200" w:firstLine="480"/>
      <w:jc w:val="left"/>
      <w:textAlignment w:val="auto"/>
    </w:pPr>
    <w:rPr>
      <w:kern w:val="0"/>
      <w:szCs w:val="20"/>
    </w:rPr>
  </w:style>
  <w:style w:type="paragraph" w:customStyle="1" w:styleId="xl46">
    <w:name w:val="xl46"/>
    <w:basedOn w:val="afff9"/>
    <w:qFormat/>
    <w:pPr>
      <w:pBdr>
        <w:bottom w:val="single" w:sz="4" w:space="0" w:color="auto"/>
      </w:pBdr>
      <w:shd w:val="clear" w:color="auto" w:fill="C0C0C0"/>
      <w:adjustRightInd/>
      <w:spacing w:before="100" w:beforeAutospacing="1" w:after="100" w:afterAutospacing="1" w:line="240" w:lineRule="auto"/>
      <w:jc w:val="center"/>
      <w:textAlignment w:val="center"/>
    </w:pPr>
    <w:rPr>
      <w:rFonts w:ascii="宋体" w:hAnsi="宋体"/>
      <w:b/>
      <w:bCs/>
    </w:rPr>
  </w:style>
  <w:style w:type="paragraph" w:customStyle="1" w:styleId="TextStyle1">
    <w:name w:val="TextStyle1"/>
    <w:qFormat/>
    <w:rPr>
      <w:rFonts w:ascii="Helvetica" w:hAnsi="Helvetica"/>
      <w:szCs w:val="24"/>
      <w:lang w:eastAsia="en-US"/>
    </w:rPr>
  </w:style>
  <w:style w:type="paragraph" w:customStyle="1" w:styleId="afffffffffffffffffff">
    <w:name w:val="新定义正文"/>
    <w:basedOn w:val="afff9"/>
    <w:qFormat/>
    <w:pPr>
      <w:widowControl/>
      <w:adjustRightInd/>
      <w:spacing w:line="240" w:lineRule="auto"/>
      <w:textAlignment w:val="auto"/>
    </w:pPr>
    <w:rPr>
      <w:color w:val="000000"/>
      <w:sz w:val="21"/>
      <w:szCs w:val="21"/>
    </w:rPr>
  </w:style>
  <w:style w:type="paragraph" w:customStyle="1" w:styleId="CharChar3CharCharCharCharCharCharCharCharCharCharCharCharCharCharCharCharCharCharCharCharCharCharCharCharCharChar1CharCharChar1CharCharCharCharCharChar">
    <w:name w:val="Char Char3 Char Char Char Char Char Char Char Char Char Char Char Char Char Char Char Char Char Char Char Char Char Char Char Char Char Char1 Char Char Char1 Char Char Char Char Char Char"/>
    <w:basedOn w:val="afff9"/>
    <w:qFormat/>
    <w:pPr>
      <w:adjustRightInd/>
      <w:spacing w:line="360" w:lineRule="auto"/>
      <w:textAlignment w:val="auto"/>
    </w:pPr>
    <w:rPr>
      <w:rFonts w:ascii="宋体" w:hAnsi="宋体"/>
      <w:sz w:val="21"/>
    </w:rPr>
  </w:style>
  <w:style w:type="paragraph" w:customStyle="1" w:styleId="CoverLine">
    <w:name w:val="Cover Line"/>
    <w:basedOn w:val="afff9"/>
    <w:next w:val="afffff0"/>
    <w:pPr>
      <w:widowControl/>
      <w:pBdr>
        <w:top w:val="single" w:sz="24" w:space="1" w:color="auto"/>
      </w:pBdr>
      <w:adjustRightInd/>
      <w:spacing w:line="240" w:lineRule="auto"/>
      <w:jc w:val="left"/>
      <w:textAlignment w:val="auto"/>
    </w:pPr>
    <w:rPr>
      <w:rFonts w:ascii="Helvetica" w:eastAsia="PMingLiU" w:hAnsi="Helvetica"/>
      <w:b/>
      <w:kern w:val="0"/>
      <w:sz w:val="36"/>
      <w:szCs w:val="20"/>
      <w:lang w:eastAsia="zh-TW"/>
    </w:rPr>
  </w:style>
  <w:style w:type="paragraph" w:customStyle="1" w:styleId="CharCharChar21">
    <w:name w:val="Char Char Char21"/>
    <w:basedOn w:val="afff9"/>
    <w:pPr>
      <w:widowControl/>
      <w:adjustRightInd/>
      <w:spacing w:afterLines="50" w:after="50" w:line="440" w:lineRule="exact"/>
      <w:ind w:hangingChars="200" w:hanging="482"/>
      <w:textAlignment w:val="auto"/>
    </w:pPr>
    <w:rPr>
      <w:rFonts w:ascii="Tahoma" w:hAnsi="Tahoma"/>
      <w:szCs w:val="20"/>
    </w:rPr>
  </w:style>
  <w:style w:type="paragraph" w:customStyle="1" w:styleId="CharChar3CharCharCharCharCharCharCharCharCharCharCharCharCharCharCharCharCharCharCharCharCharChar">
    <w:name w:val="Char Char3 Char Char Char Char Char Char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CharChar3CharCharCharCharCharCharCharCharCharCharCharCharCharCharCharCharCharCharCharCharCharCharChar">
    <w:name w:val="Char Char3 Char Char Char Char Char Char Char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SFClearBullets">
    <w:name w:val="SFClearBullets"/>
    <w:qFormat/>
    <w:pPr>
      <w:numPr>
        <w:ilvl w:val="1"/>
        <w:numId w:val="76"/>
      </w:numPr>
    </w:pPr>
    <w:rPr>
      <w:rFonts w:ascii="Helvetica" w:hAnsi="Helvetica"/>
      <w:szCs w:val="24"/>
      <w:lang w:eastAsia="en-US"/>
    </w:rPr>
  </w:style>
  <w:style w:type="paragraph" w:customStyle="1" w:styleId="afffffffffffffffffff0">
    <w:name w:val="内容正文"/>
    <w:basedOn w:val="afff9"/>
    <w:qFormat/>
    <w:pPr>
      <w:adjustRightInd/>
      <w:spacing w:line="240" w:lineRule="auto"/>
      <w:ind w:firstLine="482"/>
      <w:textAlignment w:val="auto"/>
    </w:pPr>
  </w:style>
  <w:style w:type="paragraph" w:customStyle="1" w:styleId="3ff6">
    <w:name w:val="样式3正文编号"/>
    <w:basedOn w:val="3ff5"/>
    <w:pPr>
      <w:tabs>
        <w:tab w:val="left" w:pos="2552"/>
      </w:tabs>
      <w:ind w:left="2552" w:hanging="567"/>
    </w:pPr>
  </w:style>
  <w:style w:type="paragraph" w:customStyle="1" w:styleId="afffffffffffffffffff1">
    <w:name w:val="要点文字"/>
    <w:basedOn w:val="afff9"/>
    <w:qFormat/>
    <w:pPr>
      <w:tabs>
        <w:tab w:val="left" w:pos="170"/>
      </w:tabs>
      <w:suppressAutoHyphens/>
      <w:autoSpaceDE w:val="0"/>
      <w:autoSpaceDN w:val="0"/>
      <w:spacing w:after="227" w:line="360" w:lineRule="atLeast"/>
      <w:ind w:left="170" w:hanging="170"/>
      <w:textAlignment w:val="center"/>
    </w:pPr>
    <w:rPr>
      <w:rFonts w:ascii="ATC-6c494eea59279ed17b80*+Arial" w:eastAsia="ATC-6c494eea59279ed17b80*+Arial"/>
      <w:color w:val="000000"/>
      <w:kern w:val="0"/>
      <w:sz w:val="20"/>
      <w:szCs w:val="20"/>
      <w:lang w:val="zh-CN"/>
    </w:rPr>
  </w:style>
  <w:style w:type="paragraph" w:customStyle="1" w:styleId="074">
    <w:name w:val="样式 宋体 首行缩进:  0.74 厘米"/>
    <w:basedOn w:val="afff9"/>
    <w:uiPriority w:val="99"/>
    <w:qFormat/>
    <w:pPr>
      <w:numPr>
        <w:ilvl w:val="1"/>
        <w:numId w:val="77"/>
      </w:numPr>
      <w:adjustRightInd/>
      <w:spacing w:line="360" w:lineRule="auto"/>
      <w:textAlignment w:val="auto"/>
    </w:pPr>
    <w:rPr>
      <w:rFonts w:ascii="宋体" w:hAnsi="宋体" w:cs="宋体"/>
      <w:sz w:val="21"/>
      <w:szCs w:val="20"/>
    </w:rPr>
  </w:style>
  <w:style w:type="paragraph" w:customStyle="1" w:styleId="CharCharChar2">
    <w:name w:val="文档正文 Char Char Char"/>
    <w:basedOn w:val="afff9"/>
    <w:pPr>
      <w:spacing w:line="360" w:lineRule="auto"/>
      <w:ind w:firstLine="567"/>
    </w:pPr>
    <w:rPr>
      <w:rFonts w:ascii="宋体" w:hAnsi="宋体"/>
      <w:kern w:val="0"/>
    </w:rPr>
  </w:style>
  <w:style w:type="paragraph" w:customStyle="1" w:styleId="n1">
    <w:name w:val="n1"/>
    <w:basedOn w:val="13"/>
    <w:pPr>
      <w:pageBreakBefore/>
      <w:widowControl/>
      <w:tabs>
        <w:tab w:val="left" w:pos="605"/>
      </w:tabs>
      <w:spacing w:before="0" w:after="0" w:line="100" w:lineRule="atLeast"/>
      <w:ind w:left="605" w:hanging="425"/>
      <w:outlineLvl w:val="9"/>
    </w:pPr>
    <w:rPr>
      <w:rFonts w:ascii="黑体" w:eastAsia="黑体"/>
      <w:b w:val="0"/>
      <w:color w:val="333333"/>
      <w:kern w:val="44"/>
      <w:sz w:val="18"/>
      <w:szCs w:val="20"/>
      <w:lang w:val="zh-CN"/>
    </w:rPr>
  </w:style>
  <w:style w:type="paragraph" w:customStyle="1" w:styleId="Bullet3">
    <w:name w:val="Bullet 3"/>
    <w:basedOn w:val="Bullet2"/>
    <w:uiPriority w:val="99"/>
    <w:qFormat/>
    <w:pPr>
      <w:numPr>
        <w:numId w:val="0"/>
      </w:numPr>
      <w:tabs>
        <w:tab w:val="left" w:pos="690"/>
      </w:tabs>
      <w:overflowPunct/>
      <w:spacing w:line="360" w:lineRule="auto"/>
      <w:ind w:left="690" w:firstLineChars="200" w:hanging="690"/>
    </w:pPr>
    <w:rPr>
      <w:rFonts w:ascii="Book Antiqua" w:hAnsi="Book Antiqua"/>
      <w:sz w:val="20"/>
      <w:lang w:eastAsia="zh-CN"/>
    </w:rPr>
  </w:style>
  <w:style w:type="paragraph" w:customStyle="1" w:styleId="Bullet2">
    <w:name w:val="Bullet 2"/>
    <w:basedOn w:val="Bullet10"/>
    <w:qFormat/>
    <w:pPr>
      <w:widowControl/>
      <w:numPr>
        <w:numId w:val="78"/>
      </w:numPr>
      <w:tabs>
        <w:tab w:val="left" w:pos="360"/>
        <w:tab w:val="left" w:pos="1080"/>
      </w:tabs>
      <w:overflowPunct w:val="0"/>
      <w:autoSpaceDE/>
      <w:autoSpaceDN/>
      <w:adjustRightInd/>
      <w:spacing w:after="0" w:line="300" w:lineRule="auto"/>
      <w:ind w:left="1080" w:hanging="430"/>
    </w:pPr>
    <w:rPr>
      <w:rFonts w:ascii="宋体" w:hAnsi="Arial"/>
      <w:color w:val="auto"/>
      <w:kern w:val="0"/>
      <w:sz w:val="22"/>
      <w:szCs w:val="20"/>
      <w:lang w:eastAsia="ja-JP"/>
    </w:rPr>
  </w:style>
  <w:style w:type="paragraph" w:customStyle="1" w:styleId="Bullet10">
    <w:name w:val="Bullet 1"/>
    <w:basedOn w:val="afff9"/>
    <w:qFormat/>
    <w:pPr>
      <w:numPr>
        <w:numId w:val="79"/>
      </w:numPr>
      <w:autoSpaceDE w:val="0"/>
      <w:autoSpaceDN w:val="0"/>
      <w:spacing w:before="120" w:after="120" w:line="240" w:lineRule="auto"/>
      <w:textAlignment w:val="auto"/>
    </w:pPr>
    <w:rPr>
      <w:color w:val="000000"/>
      <w:sz w:val="21"/>
    </w:rPr>
  </w:style>
  <w:style w:type="paragraph" w:customStyle="1" w:styleId="CharChar3CharCharCharCharCharCharCharCharCharCharCharCharCharCharCharCharCharCharCharCharCharCharCharCharCharChar1CharCharCharChar">
    <w:name w:val="Char Char3 Char Char Char Char Char Char Char Char Char Char Char Char Char Char Char Char Char Char Char Char Char Char Char Char Char Char1 Char Char Char Char"/>
    <w:basedOn w:val="afff9"/>
    <w:qFormat/>
    <w:pPr>
      <w:adjustRightInd/>
      <w:spacing w:line="360" w:lineRule="auto"/>
      <w:textAlignment w:val="auto"/>
    </w:pPr>
    <w:rPr>
      <w:rFonts w:ascii="宋体" w:hAnsi="宋体"/>
      <w:sz w:val="22"/>
    </w:rPr>
  </w:style>
  <w:style w:type="paragraph" w:customStyle="1" w:styleId="1fffffe">
    <w:name w:val="1)"/>
    <w:basedOn w:val="afff9"/>
    <w:qFormat/>
    <w:pPr>
      <w:widowControl/>
      <w:tabs>
        <w:tab w:val="left" w:pos="802"/>
      </w:tabs>
      <w:adjustRightInd/>
      <w:spacing w:before="120" w:after="120" w:line="300" w:lineRule="auto"/>
      <w:ind w:firstLine="442"/>
      <w:jc w:val="left"/>
      <w:textAlignment w:val="auto"/>
    </w:pPr>
    <w:rPr>
      <w:rFonts w:ascii="Book Antiqua" w:hAnsi="Book Antiqua"/>
      <w:kern w:val="0"/>
      <w:sz w:val="22"/>
      <w:szCs w:val="20"/>
    </w:rPr>
  </w:style>
  <w:style w:type="paragraph" w:customStyle="1" w:styleId="PICAACompass1">
    <w:name w:val="PIC AACompass1"/>
    <w:pPr>
      <w:spacing w:before="120" w:after="120"/>
      <w:ind w:left="2520"/>
    </w:pPr>
    <w:rPr>
      <w:rFonts w:ascii="Book Antiqua" w:eastAsia="PMingLiU" w:hAnsi="Book Antiqua"/>
      <w:lang w:eastAsia="zh-TW"/>
    </w:rPr>
  </w:style>
  <w:style w:type="paragraph" w:customStyle="1" w:styleId="af6">
    <w:name w:val="表格标注."/>
    <w:basedOn w:val="af5"/>
    <w:next w:val="afffffff7"/>
    <w:qFormat/>
    <w:pPr>
      <w:numPr>
        <w:ilvl w:val="7"/>
      </w:numPr>
      <w:ind w:left="0" w:hanging="360"/>
    </w:pPr>
  </w:style>
  <w:style w:type="paragraph" w:customStyle="1" w:styleId="af5">
    <w:name w:val="插图标注."/>
    <w:next w:val="afffffff7"/>
    <w:qFormat/>
    <w:pPr>
      <w:numPr>
        <w:ilvl w:val="6"/>
        <w:numId w:val="13"/>
      </w:numPr>
      <w:spacing w:after="156"/>
      <w:jc w:val="center"/>
    </w:pPr>
    <w:rPr>
      <w:rFonts w:ascii="Arial" w:hAnsi="Arial" w:cs="Arial"/>
      <w:sz w:val="21"/>
      <w:szCs w:val="21"/>
    </w:rPr>
  </w:style>
  <w:style w:type="paragraph" w:customStyle="1" w:styleId="xl208">
    <w:name w:val="xl208"/>
    <w:basedOn w:val="afff9"/>
    <w:uiPriority w:val="99"/>
    <w:pPr>
      <w:widowControl/>
      <w:pBdr>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BEA5">
    <w:name w:val="BEA应答正文无缩进"/>
    <w:basedOn w:val="BEA6"/>
    <w:uiPriority w:val="99"/>
    <w:pPr>
      <w:ind w:left="2" w:firstLineChars="0" w:firstLine="0"/>
    </w:pPr>
  </w:style>
  <w:style w:type="paragraph" w:customStyle="1" w:styleId="BEA6">
    <w:name w:val="BEA应答正文"/>
    <w:basedOn w:val="afff9"/>
    <w:uiPriority w:val="99"/>
    <w:qFormat/>
    <w:pPr>
      <w:widowControl/>
      <w:spacing w:before="260" w:after="260" w:line="300" w:lineRule="auto"/>
      <w:ind w:left="482" w:firstLineChars="200" w:firstLine="482"/>
      <w:jc w:val="left"/>
      <w:textAlignment w:val="auto"/>
    </w:pPr>
    <w:rPr>
      <w:rFonts w:ascii="Times" w:hAnsi="Times"/>
      <w:b/>
      <w:kern w:val="0"/>
    </w:rPr>
  </w:style>
  <w:style w:type="paragraph" w:customStyle="1" w:styleId="CharChar3CharCharCharCharCharCharCharCharCharCharCharCharCharCharCharCharCharCharCharChar1CharCharCharCharCharCharCharCharCharCharCharChar">
    <w:name w:val="Char Char3 Char Char Char Char Char Char Char Char Char Char Char Char Char Char Char Char Char Char Char Char1 Char Char Char Char Char Char Char Char Char Char Char Char"/>
    <w:basedOn w:val="afff9"/>
    <w:qFormat/>
    <w:pPr>
      <w:adjustRightInd/>
      <w:spacing w:before="120" w:after="120" w:line="360" w:lineRule="auto"/>
      <w:ind w:firstLine="420"/>
      <w:textAlignment w:val="auto"/>
    </w:pPr>
    <w:rPr>
      <w:rFonts w:ascii="宋体" w:hAnsi="宋体"/>
      <w:sz w:val="22"/>
      <w:szCs w:val="21"/>
    </w:rPr>
  </w:style>
  <w:style w:type="paragraph" w:customStyle="1" w:styleId="1151">
    <w:name w:val="样式 11.5 磅 居中"/>
    <w:basedOn w:val="afff9"/>
    <w:pPr>
      <w:adjustRightInd/>
      <w:spacing w:line="240" w:lineRule="auto"/>
      <w:jc w:val="center"/>
      <w:textAlignment w:val="auto"/>
    </w:pPr>
    <w:rPr>
      <w:rFonts w:cs="宋体"/>
      <w:kern w:val="0"/>
      <w:sz w:val="23"/>
      <w:szCs w:val="20"/>
    </w:rPr>
  </w:style>
  <w:style w:type="paragraph" w:customStyle="1" w:styleId="Blockquote">
    <w:name w:val="Blockquote"/>
    <w:basedOn w:val="afff9"/>
    <w:pPr>
      <w:autoSpaceDE w:val="0"/>
      <w:autoSpaceDN w:val="0"/>
      <w:spacing w:before="100" w:after="100" w:line="240" w:lineRule="auto"/>
      <w:ind w:left="360" w:right="360"/>
      <w:jc w:val="left"/>
      <w:textAlignment w:val="auto"/>
    </w:pPr>
    <w:rPr>
      <w:kern w:val="0"/>
      <w:szCs w:val="20"/>
    </w:rPr>
  </w:style>
  <w:style w:type="paragraph" w:customStyle="1" w:styleId="0117">
    <w:name w:val="样式 文档正文 + 宋体 加粗 倾斜 首行缩进:  0 厘米 段后: 11.7 磅"/>
    <w:basedOn w:val="afff9"/>
    <w:qFormat/>
    <w:pPr>
      <w:spacing w:after="234" w:line="360" w:lineRule="auto"/>
    </w:pPr>
    <w:rPr>
      <w:rFonts w:ascii="宋体" w:hAnsi="宋体"/>
    </w:rPr>
  </w:style>
  <w:style w:type="paragraph" w:customStyle="1" w:styleId="CharChar7CharChar5">
    <w:name w:val="Char Char7 Char Char5"/>
    <w:basedOn w:val="afff9"/>
    <w:qFormat/>
    <w:pPr>
      <w:adjustRightInd/>
      <w:spacing w:before="120" w:after="120" w:line="360" w:lineRule="auto"/>
      <w:ind w:firstLine="420"/>
      <w:textAlignment w:val="auto"/>
    </w:pPr>
    <w:rPr>
      <w:rFonts w:ascii="宋体" w:hAnsi="宋体"/>
      <w:sz w:val="22"/>
      <w:szCs w:val="21"/>
    </w:rPr>
  </w:style>
  <w:style w:type="paragraph" w:customStyle="1" w:styleId="3ff7">
    <w:name w:val="正文3"/>
    <w:basedOn w:val="afff9"/>
    <w:qFormat/>
    <w:pPr>
      <w:adjustRightInd/>
      <w:spacing w:before="60" w:after="60" w:line="360" w:lineRule="auto"/>
      <w:ind w:leftChars="300" w:left="697" w:hanging="397"/>
      <w:textAlignment w:val="auto"/>
      <w:outlineLvl w:val="8"/>
    </w:pPr>
    <w:rPr>
      <w:szCs w:val="21"/>
    </w:rPr>
  </w:style>
  <w:style w:type="paragraph" w:customStyle="1" w:styleId="NormalParagraph">
    <w:name w:val="Normal Paragraph"/>
    <w:basedOn w:val="afff9"/>
    <w:qFormat/>
    <w:pPr>
      <w:widowControl/>
      <w:adjustRightInd/>
      <w:spacing w:before="120" w:line="360" w:lineRule="auto"/>
      <w:ind w:firstLine="425"/>
      <w:textAlignment w:val="auto"/>
    </w:pPr>
    <w:rPr>
      <w:kern w:val="0"/>
      <w:szCs w:val="20"/>
    </w:rPr>
  </w:style>
  <w:style w:type="paragraph" w:customStyle="1" w:styleId="font9">
    <w:name w:val="font9"/>
    <w:basedOn w:val="afff9"/>
    <w:qFormat/>
    <w:pPr>
      <w:adjustRightInd/>
      <w:spacing w:before="100" w:beforeAutospacing="1" w:after="100" w:afterAutospacing="1" w:line="240" w:lineRule="auto"/>
      <w:textAlignment w:val="auto"/>
    </w:pPr>
    <w:rPr>
      <w:rFonts w:ascii="Arial" w:hAnsi="Arial" w:cs="Arial"/>
    </w:rPr>
  </w:style>
  <w:style w:type="paragraph" w:customStyle="1" w:styleId="CharCharCharCharCharCharCharCharCharCharCharCharChar1">
    <w:name w:val="Char Char Char Char Char Char Char Char Char Char Char Char Char1"/>
    <w:basedOn w:val="affff6"/>
    <w:uiPriority w:val="99"/>
    <w:qFormat/>
    <w:pPr>
      <w:adjustRightInd/>
      <w:spacing w:line="240" w:lineRule="auto"/>
      <w:textAlignment w:val="auto"/>
    </w:pPr>
    <w:rPr>
      <w:rFonts w:ascii="Tahoma" w:hAnsi="Tahoma"/>
      <w:sz w:val="24"/>
      <w:szCs w:val="20"/>
    </w:rPr>
  </w:style>
  <w:style w:type="paragraph" w:customStyle="1" w:styleId="0744">
    <w:name w:val="样式 首行缩进:  0.74 厘米"/>
    <w:basedOn w:val="afff9"/>
    <w:qFormat/>
    <w:pPr>
      <w:ind w:firstLine="420"/>
      <w:textAlignment w:val="auto"/>
    </w:pPr>
    <w:rPr>
      <w:rFonts w:cs="宋体"/>
      <w:kern w:val="0"/>
      <w:sz w:val="22"/>
      <w:szCs w:val="20"/>
    </w:rPr>
  </w:style>
  <w:style w:type="paragraph" w:customStyle="1" w:styleId="afffffffffffffffffff2">
    <w:name w:val="仿宋正文"/>
    <w:basedOn w:val="afff9"/>
    <w:uiPriority w:val="99"/>
    <w:qFormat/>
    <w:pPr>
      <w:widowControl/>
      <w:snapToGrid w:val="0"/>
      <w:spacing w:before="260" w:after="260" w:line="360" w:lineRule="auto"/>
      <w:ind w:firstLineChars="200" w:firstLine="200"/>
      <w:jc w:val="left"/>
      <w:textAlignment w:val="auto"/>
    </w:pPr>
    <w:rPr>
      <w:rFonts w:ascii="仿宋_GB2312" w:eastAsia="仿宋_GB2312" w:hAnsi="宋体"/>
      <w:kern w:val="0"/>
      <w:sz w:val="28"/>
      <w:szCs w:val="28"/>
    </w:rPr>
  </w:style>
  <w:style w:type="paragraph" w:customStyle="1" w:styleId="afffffffffffffffffff3">
    <w:name w:val="正文标号"/>
    <w:basedOn w:val="afff9"/>
    <w:pPr>
      <w:widowControl/>
      <w:tabs>
        <w:tab w:val="left" w:pos="360"/>
      </w:tabs>
      <w:autoSpaceDE w:val="0"/>
      <w:autoSpaceDN w:val="0"/>
      <w:spacing w:after="180" w:line="307" w:lineRule="auto"/>
      <w:ind w:hangingChars="200" w:hanging="482"/>
      <w:textAlignment w:val="auto"/>
    </w:pPr>
    <w:rPr>
      <w:sz w:val="21"/>
      <w:szCs w:val="20"/>
    </w:rPr>
  </w:style>
  <w:style w:type="paragraph" w:customStyle="1" w:styleId="Char1CharCharCharCharCharChar1">
    <w:name w:val="Char1 Char Char Char Char Char Char1"/>
    <w:basedOn w:val="afff9"/>
    <w:qFormat/>
    <w:pPr>
      <w:adjustRightInd/>
      <w:spacing w:beforeLines="50" w:afterLines="50" w:line="400" w:lineRule="exact"/>
      <w:ind w:left="2730" w:firstLineChars="200" w:firstLine="200"/>
      <w:textAlignment w:val="auto"/>
    </w:pPr>
    <w:rPr>
      <w:rFonts w:ascii="Tahoma" w:hAnsi="Tahoma"/>
      <w:szCs w:val="20"/>
    </w:rPr>
  </w:style>
  <w:style w:type="paragraph" w:customStyle="1" w:styleId="CharCharCharCharCharCharCharCharCharCharCharCharCharCharChar4CharCharCharCharCharChar1">
    <w:name w:val="Char Char Char Char Char Char Char Char Char Char Char Char Char Char Char4 Char Char Char Char Char Char1"/>
    <w:basedOn w:val="affff6"/>
    <w:qFormat/>
    <w:pPr>
      <w:adjustRightInd/>
      <w:spacing w:line="240" w:lineRule="auto"/>
      <w:textAlignment w:val="auto"/>
    </w:pPr>
    <w:rPr>
      <w:rFonts w:ascii="Tahoma" w:hAnsi="Tahoma"/>
      <w:sz w:val="24"/>
      <w:szCs w:val="20"/>
    </w:rPr>
  </w:style>
  <w:style w:type="paragraph" w:customStyle="1" w:styleId="AIM">
    <w:name w:val="AIM标题"/>
    <w:basedOn w:val="afff9"/>
    <w:pPr>
      <w:keepLines/>
      <w:widowControl/>
      <w:adjustRightInd/>
      <w:spacing w:after="120" w:line="240" w:lineRule="auto"/>
      <w:ind w:left="2520" w:right="720"/>
      <w:jc w:val="left"/>
      <w:textAlignment w:val="auto"/>
    </w:pPr>
    <w:rPr>
      <w:rFonts w:ascii="Book Antiqua" w:hAnsi="Book Antiqua"/>
      <w:smallCaps/>
      <w:kern w:val="0"/>
      <w:sz w:val="48"/>
      <w:szCs w:val="20"/>
    </w:rPr>
  </w:style>
  <w:style w:type="paragraph" w:customStyle="1" w:styleId="afffffffffffffffffff4">
    <w:name w:val="前言"/>
    <w:basedOn w:val="afff9"/>
    <w:qFormat/>
    <w:pPr>
      <w:adjustRightInd/>
      <w:spacing w:line="360" w:lineRule="auto"/>
      <w:jc w:val="center"/>
      <w:textAlignment w:val="auto"/>
    </w:pPr>
    <w:rPr>
      <w:b/>
      <w:bCs/>
      <w:sz w:val="36"/>
    </w:rPr>
  </w:style>
  <w:style w:type="paragraph" w:customStyle="1" w:styleId="CharCharCharCharCharCharCharChar21">
    <w:name w:val="Char Char Char Char Char Char Char Char21"/>
    <w:basedOn w:val="afff9"/>
    <w:pPr>
      <w:widowControl/>
      <w:adjustRightInd/>
      <w:spacing w:afterLines="50" w:after="50" w:line="440" w:lineRule="exact"/>
      <w:ind w:hangingChars="200" w:hanging="482"/>
      <w:textAlignment w:val="auto"/>
    </w:pPr>
    <w:rPr>
      <w:rFonts w:ascii="Tahoma" w:hAnsi="Tahoma"/>
      <w:szCs w:val="20"/>
    </w:rPr>
  </w:style>
  <w:style w:type="paragraph" w:customStyle="1" w:styleId="CharChar40">
    <w:name w:val="Char Char4"/>
    <w:basedOn w:val="afff9"/>
    <w:pPr>
      <w:adjustRightInd/>
      <w:spacing w:line="360" w:lineRule="auto"/>
      <w:textAlignment w:val="auto"/>
    </w:pPr>
    <w:rPr>
      <w:rFonts w:ascii="宋体" w:hAnsi="宋体"/>
      <w:sz w:val="21"/>
    </w:rPr>
  </w:style>
  <w:style w:type="paragraph" w:customStyle="1" w:styleId="BulletStyle1">
    <w:name w:val="BulletStyle1"/>
    <w:qFormat/>
    <w:pPr>
      <w:numPr>
        <w:numId w:val="76"/>
      </w:numPr>
    </w:pPr>
    <w:rPr>
      <w:rFonts w:ascii="Helvetica" w:hAnsi="Helvetica"/>
      <w:szCs w:val="24"/>
      <w:lang w:eastAsia="en-US"/>
    </w:rPr>
  </w:style>
  <w:style w:type="paragraph" w:customStyle="1" w:styleId="Style36">
    <w:name w:val="_Style 36"/>
    <w:basedOn w:val="afff9"/>
    <w:qFormat/>
    <w:pPr>
      <w:adjustRightInd/>
      <w:spacing w:line="240" w:lineRule="auto"/>
      <w:ind w:firstLineChars="200" w:firstLine="420"/>
      <w:textAlignment w:val="auto"/>
    </w:pPr>
    <w:rPr>
      <w:sz w:val="21"/>
      <w:szCs w:val="20"/>
    </w:rPr>
  </w:style>
  <w:style w:type="paragraph" w:customStyle="1" w:styleId="CharChar7CharCharCharCharChar">
    <w:name w:val="Char Char7 Char Char Char Char Char"/>
    <w:basedOn w:val="afff9"/>
    <w:qFormat/>
    <w:pPr>
      <w:adjustRightInd/>
      <w:spacing w:line="360" w:lineRule="auto"/>
      <w:textAlignment w:val="auto"/>
    </w:pPr>
    <w:rPr>
      <w:rFonts w:ascii="宋体" w:hAnsi="宋体"/>
      <w:sz w:val="21"/>
    </w:rPr>
  </w:style>
  <w:style w:type="paragraph" w:customStyle="1" w:styleId="MMEmpty">
    <w:name w:val="MM Empty"/>
    <w:basedOn w:val="afff9"/>
    <w:qFormat/>
    <w:pPr>
      <w:adjustRightInd/>
      <w:spacing w:line="240" w:lineRule="auto"/>
      <w:textAlignment w:val="auto"/>
    </w:pPr>
    <w:rPr>
      <w:sz w:val="21"/>
    </w:rPr>
  </w:style>
  <w:style w:type="paragraph" w:customStyle="1" w:styleId="xl80">
    <w:name w:val="xl80"/>
    <w:basedOn w:val="afff9"/>
    <w:qFormat/>
    <w:pPr>
      <w:widowControl/>
      <w:pBdr>
        <w:left w:val="single" w:sz="4" w:space="0" w:color="auto"/>
        <w:right w:val="single" w:sz="4" w:space="0" w:color="auto"/>
      </w:pBdr>
      <w:adjustRightInd/>
      <w:spacing w:before="100" w:beforeAutospacing="1" w:after="100" w:afterAutospacing="1" w:line="240" w:lineRule="auto"/>
      <w:textAlignment w:val="center"/>
    </w:pPr>
    <w:rPr>
      <w:rFonts w:ascii="宋体" w:hAnsi="宋体" w:cs="宋体"/>
      <w:color w:val="000000"/>
      <w:kern w:val="0"/>
      <w:sz w:val="20"/>
      <w:szCs w:val="20"/>
    </w:rPr>
  </w:style>
  <w:style w:type="paragraph" w:customStyle="1" w:styleId="afffffffffffffffffff5">
    <w:name w:val="●文字"/>
    <w:basedOn w:val="afff9"/>
    <w:qFormat/>
    <w:pPr>
      <w:tabs>
        <w:tab w:val="left" w:pos="420"/>
      </w:tabs>
      <w:autoSpaceDE w:val="0"/>
      <w:autoSpaceDN w:val="0"/>
      <w:spacing w:before="120" w:line="240" w:lineRule="atLeast"/>
      <w:ind w:left="420" w:hanging="420"/>
      <w:textAlignment w:val="bottom"/>
    </w:pPr>
    <w:rPr>
      <w:rFonts w:ascii="Arial" w:hAnsi="Arial"/>
      <w:sz w:val="21"/>
    </w:rPr>
  </w:style>
  <w:style w:type="paragraph" w:customStyle="1" w:styleId="xl139">
    <w:name w:val="xl139"/>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kern w:val="0"/>
      <w:sz w:val="16"/>
      <w:szCs w:val="16"/>
    </w:rPr>
  </w:style>
  <w:style w:type="paragraph" w:customStyle="1" w:styleId="ABLOCKPARA">
    <w:name w:val="A BLOCK PARA"/>
    <w:basedOn w:val="afff9"/>
    <w:qFormat/>
    <w:pPr>
      <w:adjustRightInd/>
      <w:spacing w:line="240" w:lineRule="auto"/>
      <w:textAlignment w:val="auto"/>
    </w:pPr>
    <w:rPr>
      <w:sz w:val="21"/>
    </w:rPr>
  </w:style>
  <w:style w:type="paragraph" w:customStyle="1" w:styleId="xl91">
    <w:name w:val="xl91"/>
    <w:basedOn w:val="afff9"/>
    <w:qFormat/>
    <w:pPr>
      <w:widowControl/>
      <w:pBdr>
        <w:top w:val="single" w:sz="4" w:space="0" w:color="auto"/>
        <w:left w:val="single" w:sz="4" w:space="0" w:color="auto"/>
        <w:bottom w:val="single" w:sz="4" w:space="0" w:color="auto"/>
        <w:right w:val="single" w:sz="4" w:space="0" w:color="auto"/>
      </w:pBdr>
      <w:shd w:val="clear" w:color="auto" w:fill="808080"/>
      <w:adjustRightInd/>
      <w:spacing w:before="100" w:beforeAutospacing="1" w:after="100" w:afterAutospacing="1" w:line="360" w:lineRule="auto"/>
      <w:jc w:val="left"/>
      <w:textAlignment w:val="auto"/>
    </w:pPr>
    <w:rPr>
      <w:rFonts w:ascii="宋体" w:hAnsi="宋体" w:cs="宋体"/>
      <w:b/>
      <w:bCs/>
      <w:color w:val="FFFFFF"/>
      <w:kern w:val="0"/>
      <w:sz w:val="20"/>
      <w:szCs w:val="20"/>
    </w:rPr>
  </w:style>
  <w:style w:type="paragraph" w:customStyle="1" w:styleId="CharCharCharCharCharCharCharCharCharCharCharCharCharCharChar4CharCharCharCharCharCharChar1CharCharChar11">
    <w:name w:val="Char Char Char Char Char Char Char Char Char Char Char Char Char Char Char4 Char Char Char Char Char Char Char1 Char Char Char11"/>
    <w:basedOn w:val="affff6"/>
    <w:pPr>
      <w:adjustRightInd/>
      <w:spacing w:line="240" w:lineRule="auto"/>
      <w:textAlignment w:val="auto"/>
    </w:pPr>
    <w:rPr>
      <w:rFonts w:ascii="Tahoma" w:hAnsi="Tahoma"/>
      <w:sz w:val="24"/>
      <w:szCs w:val="20"/>
    </w:rPr>
  </w:style>
  <w:style w:type="paragraph" w:customStyle="1" w:styleId="afffffffffffffffffff6">
    <w:name w:val="标题一"/>
    <w:basedOn w:val="afff9"/>
    <w:qFormat/>
    <w:pPr>
      <w:widowControl/>
      <w:tabs>
        <w:tab w:val="left" w:pos="709"/>
        <w:tab w:val="left" w:pos="780"/>
      </w:tabs>
      <w:adjustRightInd/>
      <w:spacing w:afterLines="100" w:after="312" w:line="360" w:lineRule="auto"/>
      <w:ind w:leftChars="200" w:left="780" w:hangingChars="200" w:hanging="360"/>
      <w:textAlignment w:val="auto"/>
    </w:pPr>
    <w:rPr>
      <w:rFonts w:ascii="Arial" w:hAnsi="Arial"/>
      <w:b/>
      <w:kern w:val="0"/>
      <w:sz w:val="30"/>
      <w:lang w:val="en-GB"/>
    </w:rPr>
  </w:style>
  <w:style w:type="paragraph" w:customStyle="1" w:styleId="3h3H3sect123OrgHeading1Level3TopicHeadingleve1">
    <w:name w:val="样式 标题 3h3H3sect1.2.3Org Heading 1Level 3 Topic Headingleve...1"/>
    <w:basedOn w:val="30"/>
    <w:qFormat/>
    <w:pPr>
      <w:keepNext w:val="0"/>
      <w:keepLines w:val="0"/>
      <w:numPr>
        <w:ilvl w:val="0"/>
        <w:numId w:val="0"/>
      </w:numPr>
      <w:spacing w:before="100" w:beforeAutospacing="1" w:after="100" w:afterAutospacing="1" w:line="276" w:lineRule="auto"/>
      <w:jc w:val="both"/>
      <w:textAlignment w:val="auto"/>
    </w:pPr>
    <w:rPr>
      <w:rFonts w:ascii="宋体" w:eastAsia="宋体" w:hAnsi="宋体"/>
      <w:b/>
      <w:kern w:val="0"/>
      <w:sz w:val="32"/>
      <w:szCs w:val="32"/>
    </w:rPr>
  </w:style>
  <w:style w:type="paragraph" w:customStyle="1" w:styleId="CharChar1CharCharChar1CharCharChar1Char">
    <w:name w:val="Char Char1 Char Char Char1 Char Char Char1 Char"/>
    <w:basedOn w:val="afff9"/>
    <w:pPr>
      <w:adjustRightInd/>
      <w:spacing w:line="240" w:lineRule="auto"/>
      <w:textAlignment w:val="auto"/>
    </w:pPr>
    <w:rPr>
      <w:rFonts w:ascii="Tahoma" w:hAnsi="Tahoma"/>
      <w:szCs w:val="20"/>
    </w:rPr>
  </w:style>
  <w:style w:type="paragraph" w:customStyle="1" w:styleId="CharChar3CharCharCharCharCharCharCharCharCharCharCharCharCharCharCharCharCharCharCharCharCharCharCharCharChar1">
    <w:name w:val="Char Char3 Char Char Char Char Char Char Char Char Char Char Char Char Char Char Char Char Char Char Char Char Char Char Char Char Char1"/>
    <w:basedOn w:val="afff9"/>
    <w:qFormat/>
    <w:pPr>
      <w:adjustRightInd/>
      <w:spacing w:line="360" w:lineRule="auto"/>
      <w:textAlignment w:val="auto"/>
    </w:pPr>
    <w:rPr>
      <w:rFonts w:ascii="宋体" w:hAnsi="宋体"/>
      <w:sz w:val="21"/>
    </w:rPr>
  </w:style>
  <w:style w:type="paragraph" w:customStyle="1" w:styleId="afffffffffffffffffff7">
    <w:name w:val="工程全称"/>
    <w:qFormat/>
    <w:pPr>
      <w:widowControl w:val="0"/>
      <w:adjustRightInd w:val="0"/>
      <w:spacing w:before="120" w:after="120" w:line="312" w:lineRule="atLeast"/>
      <w:ind w:right="879" w:firstLine="839"/>
      <w:jc w:val="center"/>
    </w:pPr>
    <w:rPr>
      <w:rFonts w:ascii="黑体" w:eastAsia="黑体"/>
      <w:b/>
      <w:sz w:val="36"/>
    </w:rPr>
  </w:style>
  <w:style w:type="paragraph" w:customStyle="1" w:styleId="aff1">
    <w:name w:val="节"/>
    <w:basedOn w:val="2a"/>
    <w:pPr>
      <w:keepLines/>
      <w:numPr>
        <w:ilvl w:val="1"/>
        <w:numId w:val="36"/>
      </w:numPr>
      <w:tabs>
        <w:tab w:val="left" w:pos="432"/>
      </w:tabs>
      <w:adjustRightInd/>
      <w:spacing w:before="280" w:after="290"/>
      <w:textAlignment w:val="auto"/>
    </w:pPr>
    <w:rPr>
      <w:rFonts w:ascii="黑体" w:eastAsia="方正黑体简体"/>
      <w:bCs w:val="0"/>
      <w:sz w:val="28"/>
      <w:szCs w:val="28"/>
    </w:rPr>
  </w:style>
  <w:style w:type="paragraph" w:customStyle="1" w:styleId="ABULLET">
    <w:name w:val="A BULLET"/>
    <w:basedOn w:val="ABLOCKPARA"/>
    <w:qFormat/>
    <w:pPr>
      <w:ind w:left="331" w:hanging="331"/>
    </w:pPr>
  </w:style>
  <w:style w:type="paragraph" w:customStyle="1" w:styleId="FigureDescription">
    <w:name w:val="Figure Description"/>
    <w:basedOn w:val="afff9"/>
    <w:qFormat/>
    <w:pPr>
      <w:widowControl/>
      <w:adjustRightInd/>
      <w:spacing w:afterLines="50" w:after="50" w:line="360" w:lineRule="auto"/>
      <w:ind w:hangingChars="200" w:hanging="482"/>
      <w:textAlignment w:val="auto"/>
    </w:pPr>
  </w:style>
  <w:style w:type="paragraph" w:customStyle="1" w:styleId="3h3H3level3PIM3Level3HeadHeading3-oldsect120">
    <w:name w:val="样式 标题 3h3H3level_3PIM 3Level 3 HeadHeading 3 - oldsect1.2..."/>
    <w:basedOn w:val="30"/>
    <w:qFormat/>
    <w:pPr>
      <w:numPr>
        <w:ilvl w:val="0"/>
        <w:numId w:val="0"/>
      </w:numPr>
      <w:adjustRightInd/>
      <w:spacing w:before="120" w:line="440" w:lineRule="exact"/>
      <w:ind w:left="737" w:hanging="255"/>
      <w:textAlignment w:val="auto"/>
    </w:pPr>
    <w:rPr>
      <w:rFonts w:ascii="Times New Roman" w:eastAsia="宋体" w:cs="宋体"/>
      <w:b/>
      <w:bCs/>
      <w:sz w:val="30"/>
      <w:szCs w:val="20"/>
    </w:rPr>
  </w:style>
  <w:style w:type="paragraph" w:customStyle="1" w:styleId="StyleHeading2NotItalic">
    <w:name w:val="Style Heading 2 + 宋体 Not Italic"/>
    <w:basedOn w:val="2a"/>
    <w:qFormat/>
    <w:pPr>
      <w:keepNext w:val="0"/>
      <w:numPr>
        <w:ilvl w:val="1"/>
        <w:numId w:val="80"/>
      </w:numPr>
      <w:tabs>
        <w:tab w:val="left" w:pos="756"/>
        <w:tab w:val="left" w:pos="1110"/>
      </w:tabs>
      <w:spacing w:before="60" w:after="100" w:afterAutospacing="1" w:line="240" w:lineRule="atLeast"/>
      <w:ind w:left="756"/>
      <w:textAlignment w:val="auto"/>
    </w:pPr>
    <w:rPr>
      <w:rFonts w:ascii="Arial" w:eastAsia="宋体" w:hAnsi="Arial"/>
      <w:b/>
      <w:bCs w:val="0"/>
      <w:color w:val="000000"/>
      <w:sz w:val="28"/>
      <w:szCs w:val="28"/>
    </w:rPr>
  </w:style>
  <w:style w:type="paragraph" w:customStyle="1" w:styleId="SFTextHead2StiboGrayed">
    <w:name w:val="SFTextHead2_Stibo_Grayed"/>
    <w:basedOn w:val="SFTextHead2"/>
    <w:qFormat/>
    <w:rPr>
      <w:color w:val="999999"/>
    </w:rPr>
  </w:style>
  <w:style w:type="paragraph" w:customStyle="1" w:styleId="SFTextHead2">
    <w:name w:val="SFTextHead2"/>
    <w:basedOn w:val="TextHead1"/>
    <w:qFormat/>
  </w:style>
  <w:style w:type="paragraph" w:customStyle="1" w:styleId="TextHead1">
    <w:name w:val="TextHead1"/>
    <w:qFormat/>
    <w:rPr>
      <w:rFonts w:ascii="Helvetica" w:hAnsi="Helvetica"/>
      <w:b/>
      <w:sz w:val="24"/>
      <w:szCs w:val="24"/>
      <w:lang w:eastAsia="en-US"/>
    </w:rPr>
  </w:style>
  <w:style w:type="paragraph" w:customStyle="1" w:styleId="xl142">
    <w:name w:val="xl142"/>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color w:val="000000"/>
      <w:kern w:val="0"/>
      <w:sz w:val="16"/>
      <w:szCs w:val="16"/>
    </w:rPr>
  </w:style>
  <w:style w:type="paragraph" w:customStyle="1" w:styleId="Chart-TableText">
    <w:name w:val="Chart-Table Text"/>
    <w:basedOn w:val="CoverLetterText"/>
    <w:qFormat/>
  </w:style>
  <w:style w:type="paragraph" w:customStyle="1" w:styleId="CoverLetterText">
    <w:name w:val="Cover Letter Text"/>
    <w:basedOn w:val="afff9"/>
    <w:qFormat/>
    <w:pPr>
      <w:widowControl/>
      <w:adjustRightInd/>
      <w:spacing w:after="240" w:line="240" w:lineRule="auto"/>
      <w:jc w:val="left"/>
      <w:textAlignment w:val="auto"/>
    </w:pPr>
    <w:rPr>
      <w:rFonts w:ascii="Garamond" w:hAnsi="Garamond"/>
      <w:kern w:val="0"/>
      <w:lang w:eastAsia="en-US"/>
    </w:rPr>
  </w:style>
  <w:style w:type="paragraph" w:customStyle="1" w:styleId="CharChar3CharCharCharCharCharCharCharCharCharCharCharChar">
    <w:name w:val="Char Char3 Char Char Char Char Char Char Char Char Char Char Char Char"/>
    <w:basedOn w:val="afff9"/>
    <w:qFormat/>
    <w:pPr>
      <w:adjustRightInd/>
      <w:spacing w:line="360" w:lineRule="auto"/>
      <w:textAlignment w:val="auto"/>
    </w:pPr>
    <w:rPr>
      <w:rFonts w:ascii="宋体" w:hAnsi="宋体"/>
      <w:sz w:val="21"/>
    </w:rPr>
  </w:style>
  <w:style w:type="paragraph" w:customStyle="1" w:styleId="CharCharCharCharCharCharCharCharCharCharCharChar1">
    <w:name w:val="Char Char Char Char Char Char Char Char Char Char Char Char1"/>
    <w:basedOn w:val="affff6"/>
    <w:qFormat/>
    <w:pPr>
      <w:tabs>
        <w:tab w:val="left" w:pos="360"/>
      </w:tabs>
      <w:adjustRightInd/>
      <w:spacing w:line="240" w:lineRule="auto"/>
      <w:textAlignment w:val="auto"/>
    </w:pPr>
    <w:rPr>
      <w:rFonts w:ascii="黑体" w:eastAsia="黑体"/>
      <w:kern w:val="0"/>
      <w:szCs w:val="21"/>
    </w:rPr>
  </w:style>
  <w:style w:type="paragraph" w:customStyle="1" w:styleId="2ffff2">
    <w:name w:val="批注框文本2"/>
    <w:basedOn w:val="afff9"/>
    <w:qFormat/>
    <w:pPr>
      <w:widowControl/>
      <w:adjustRightInd/>
      <w:spacing w:line="300" w:lineRule="auto"/>
      <w:jc w:val="left"/>
      <w:textAlignment w:val="auto"/>
    </w:pPr>
    <w:rPr>
      <w:rFonts w:ascii="Tahoma" w:hAnsi="Tahoma"/>
      <w:kern w:val="0"/>
      <w:sz w:val="16"/>
      <w:szCs w:val="20"/>
    </w:rPr>
  </w:style>
  <w:style w:type="paragraph" w:customStyle="1" w:styleId="BodyText4">
    <w:name w:val="Body Text 4"/>
    <w:basedOn w:val="afff9"/>
    <w:pPr>
      <w:widowControl/>
      <w:numPr>
        <w:numId w:val="22"/>
      </w:numPr>
      <w:overflowPunct w:val="0"/>
      <w:autoSpaceDE w:val="0"/>
      <w:autoSpaceDN w:val="0"/>
      <w:spacing w:before="60" w:after="60" w:line="240" w:lineRule="auto"/>
      <w:jc w:val="left"/>
      <w:textAlignment w:val="auto"/>
    </w:pPr>
    <w:rPr>
      <w:rFonts w:ascii="宋体" w:hAnsi="宋体"/>
      <w:color w:val="000000"/>
      <w:kern w:val="0"/>
      <w:szCs w:val="12"/>
      <w:lang w:bidi="he-IL"/>
    </w:rPr>
  </w:style>
  <w:style w:type="paragraph" w:customStyle="1" w:styleId="AINDENTEDBULLET">
    <w:name w:val="A INDENTED BULLET"/>
    <w:basedOn w:val="ABLOCKPARA"/>
    <w:qFormat/>
    <w:pPr>
      <w:tabs>
        <w:tab w:val="left" w:pos="1080"/>
      </w:tabs>
      <w:ind w:left="662" w:hanging="331"/>
    </w:pPr>
  </w:style>
  <w:style w:type="paragraph" w:customStyle="1" w:styleId="xl134">
    <w:name w:val="xl134"/>
    <w:basedOn w:val="afff9"/>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微软雅黑" w:eastAsia="微软雅黑" w:hAnsi="微软雅黑" w:cs="宋体"/>
      <w:color w:val="000000"/>
      <w:kern w:val="0"/>
      <w:sz w:val="16"/>
      <w:szCs w:val="16"/>
    </w:rPr>
  </w:style>
  <w:style w:type="paragraph" w:customStyle="1" w:styleId="Char1CharChar1CharCharChar2CharCharChar">
    <w:name w:val="Char1 Char Char1 Char Char Char2 Char Char Char"/>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afffffffffffffffffff8">
    <w:name w:val="我的 正文"/>
    <w:basedOn w:val="afff9"/>
    <w:qFormat/>
    <w:pPr>
      <w:adjustRightInd/>
      <w:spacing w:before="120" w:after="120" w:line="360" w:lineRule="auto"/>
      <w:ind w:firstLine="420"/>
      <w:textAlignment w:val="auto"/>
    </w:pPr>
    <w:rPr>
      <w:rFonts w:ascii="Arial" w:hAnsi="Arial"/>
      <w:spacing w:val="8"/>
      <w:szCs w:val="21"/>
    </w:rPr>
  </w:style>
  <w:style w:type="paragraph" w:customStyle="1" w:styleId="xl120">
    <w:name w:val="xl120"/>
    <w:basedOn w:val="afff9"/>
    <w:qFormat/>
    <w:pPr>
      <w:widowControl/>
      <w:pBdr>
        <w:top w:val="single" w:sz="4" w:space="0" w:color="auto"/>
        <w:left w:val="single" w:sz="4" w:space="0" w:color="auto"/>
        <w:bottom w:val="single" w:sz="4" w:space="0" w:color="auto"/>
        <w:right w:val="single" w:sz="4" w:space="0" w:color="auto"/>
      </w:pBdr>
      <w:shd w:val="clear" w:color="000000" w:fill="C0C0C0"/>
      <w:adjustRightInd/>
      <w:spacing w:before="100" w:beforeAutospacing="1" w:after="100" w:afterAutospacing="1" w:line="240" w:lineRule="auto"/>
      <w:jc w:val="center"/>
      <w:textAlignment w:val="auto"/>
    </w:pPr>
    <w:rPr>
      <w:rFonts w:ascii="微软雅黑" w:eastAsia="微软雅黑" w:hAnsi="微软雅黑" w:cs="宋体"/>
      <w:b/>
      <w:bCs/>
      <w:kern w:val="0"/>
      <w:sz w:val="18"/>
      <w:szCs w:val="18"/>
    </w:rPr>
  </w:style>
  <w:style w:type="paragraph" w:customStyle="1" w:styleId="afffffffffffffffffff9">
    <w:name w:val="小标号"/>
    <w:basedOn w:val="afff9"/>
    <w:next w:val="afff9"/>
    <w:pPr>
      <w:widowControl/>
      <w:tabs>
        <w:tab w:val="left" w:pos="567"/>
      </w:tabs>
      <w:adjustRightInd/>
      <w:snapToGrid w:val="0"/>
      <w:spacing w:afterLines="50" w:after="50" w:line="460" w:lineRule="atLeast"/>
      <w:ind w:hangingChars="200" w:hanging="482"/>
      <w:textAlignment w:val="auto"/>
    </w:pPr>
    <w:rPr>
      <w:rFonts w:ascii="宋体" w:hAnsi="Arial"/>
      <w:spacing w:val="6"/>
      <w:szCs w:val="20"/>
    </w:rPr>
  </w:style>
  <w:style w:type="paragraph" w:customStyle="1" w:styleId="CharChar3CharCharCharCharCharCharCharCharCharCharCharCharCharCharCharCharCharCharCharCharCharCharCharCharChar2">
    <w:name w:val="Char Char3 Char Char Char Char Char Char Char Char Char Char Char Char Char Char Char Char Char Char Char Char Char Char Char Char Char2"/>
    <w:basedOn w:val="afff9"/>
    <w:qFormat/>
    <w:pPr>
      <w:adjustRightInd/>
      <w:spacing w:line="360" w:lineRule="auto"/>
      <w:textAlignment w:val="auto"/>
    </w:pPr>
    <w:rPr>
      <w:rFonts w:ascii="宋体" w:hAnsi="宋体"/>
      <w:color w:val="993366"/>
      <w:sz w:val="21"/>
    </w:rPr>
  </w:style>
  <w:style w:type="paragraph" w:customStyle="1" w:styleId="TextHead1StiboGrayed">
    <w:name w:val="TextHead1_Stibo_Grayed"/>
    <w:basedOn w:val="TextHead1"/>
    <w:qFormat/>
  </w:style>
  <w:style w:type="paragraph" w:customStyle="1" w:styleId="CharCharCharCharCharCharCharCharCharCharCharCharCharCharChar4CharCharCharCharCharCharChar1CharCharChar1CharCharChar1">
    <w:name w:val="Char Char Char Char Char Char Char Char Char Char Char Char Char Char Char4 Char Char Char Char Char Char Char1 Char Char Char1 Char Char Char1"/>
    <w:basedOn w:val="affff6"/>
    <w:pPr>
      <w:adjustRightInd/>
      <w:spacing w:line="240" w:lineRule="auto"/>
      <w:textAlignment w:val="auto"/>
    </w:pPr>
    <w:rPr>
      <w:rFonts w:ascii="Tahoma" w:hAnsi="Tahoma"/>
      <w:sz w:val="24"/>
      <w:szCs w:val="20"/>
    </w:rPr>
  </w:style>
  <w:style w:type="paragraph" w:customStyle="1" w:styleId="afffffffffffffffffffa">
    <w:name w:val="基准目录样式"/>
    <w:pPr>
      <w:keepNext/>
      <w:keepLines/>
      <w:spacing w:beforeLines="100" w:before="312" w:afterLines="100" w:after="312"/>
      <w:jc w:val="center"/>
    </w:pPr>
    <w:rPr>
      <w:rFonts w:ascii="黑体" w:eastAsia="黑体"/>
      <w:color w:val="000000"/>
      <w:sz w:val="44"/>
      <w:szCs w:val="44"/>
    </w:rPr>
  </w:style>
  <w:style w:type="paragraph" w:customStyle="1" w:styleId="100">
    <w:name w:val="标题 10"/>
    <w:basedOn w:val="2a"/>
    <w:pPr>
      <w:keepLines/>
      <w:numPr>
        <w:ilvl w:val="1"/>
        <w:numId w:val="1"/>
      </w:numPr>
      <w:tabs>
        <w:tab w:val="left" w:pos="567"/>
      </w:tabs>
      <w:adjustRightInd/>
      <w:spacing w:before="280" w:after="290" w:line="377" w:lineRule="auto"/>
      <w:ind w:left="567" w:hanging="567"/>
      <w:jc w:val="center"/>
      <w:textAlignment w:val="auto"/>
    </w:pPr>
    <w:rPr>
      <w:rFonts w:ascii="方正黑体简体" w:eastAsia="方正黑体简体"/>
      <w:b/>
      <w:bCs w:val="0"/>
      <w:kern w:val="0"/>
      <w:sz w:val="28"/>
      <w:szCs w:val="28"/>
    </w:rPr>
  </w:style>
  <w:style w:type="paragraph" w:customStyle="1" w:styleId="xl138">
    <w:name w:val="xl138"/>
    <w:basedOn w:val="afff9"/>
    <w:qFormat/>
    <w:pPr>
      <w:widowControl/>
      <w:pBdr>
        <w:top w:val="single" w:sz="4" w:space="0" w:color="auto"/>
        <w:left w:val="single" w:sz="4" w:space="0" w:color="auto"/>
        <w:bottom w:val="single" w:sz="4" w:space="0" w:color="auto"/>
        <w:right w:val="single" w:sz="4" w:space="0" w:color="auto"/>
      </w:pBdr>
      <w:shd w:val="clear" w:color="000000" w:fill="C0C0C0"/>
      <w:adjustRightInd/>
      <w:spacing w:before="100" w:beforeAutospacing="1" w:after="100" w:afterAutospacing="1" w:line="240" w:lineRule="auto"/>
      <w:jc w:val="center"/>
      <w:textAlignment w:val="auto"/>
    </w:pPr>
    <w:rPr>
      <w:rFonts w:ascii="微软雅黑" w:eastAsia="微软雅黑" w:hAnsi="微软雅黑" w:cs="宋体"/>
      <w:b/>
      <w:bCs/>
      <w:kern w:val="0"/>
      <w:sz w:val="20"/>
      <w:szCs w:val="20"/>
    </w:rPr>
  </w:style>
  <w:style w:type="paragraph" w:customStyle="1" w:styleId="AINDENTEDPARA">
    <w:name w:val="A INDENTED PARA"/>
    <w:basedOn w:val="ABLOCKPARA"/>
    <w:qFormat/>
    <w:pPr>
      <w:ind w:left="331"/>
    </w:pPr>
  </w:style>
  <w:style w:type="paragraph" w:customStyle="1" w:styleId="afffffffffffffffffffb">
    <w:name w:val="一级正文"/>
    <w:basedOn w:val="afff9"/>
    <w:qFormat/>
    <w:pPr>
      <w:widowControl/>
      <w:adjustRightInd/>
      <w:spacing w:line="360" w:lineRule="auto"/>
      <w:ind w:firstLineChars="200" w:firstLine="200"/>
      <w:textAlignment w:val="auto"/>
    </w:pPr>
    <w:rPr>
      <w:rFonts w:ascii="Verdana" w:hAnsi="Verdana"/>
      <w:kern w:val="0"/>
      <w:sz w:val="21"/>
      <w:szCs w:val="21"/>
    </w:rPr>
  </w:style>
  <w:style w:type="paragraph" w:customStyle="1" w:styleId="xl84">
    <w:name w:val="xl84"/>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CharChar8CharCharChar">
    <w:name w:val="Char Char8 Char Char Char"/>
    <w:basedOn w:val="afff9"/>
    <w:qFormat/>
    <w:pPr>
      <w:adjustRightInd/>
      <w:spacing w:before="120" w:after="120" w:line="360" w:lineRule="auto"/>
      <w:ind w:firstLine="420"/>
      <w:textAlignment w:val="auto"/>
    </w:pPr>
    <w:rPr>
      <w:rFonts w:ascii="宋体" w:hAnsi="宋体"/>
      <w:sz w:val="21"/>
      <w:szCs w:val="20"/>
    </w:rPr>
  </w:style>
  <w:style w:type="paragraph" w:customStyle="1" w:styleId="CharChar110">
    <w:name w:val="Char Char11"/>
    <w:basedOn w:val="afff9"/>
    <w:qFormat/>
    <w:pPr>
      <w:adjustRightInd/>
      <w:spacing w:line="240" w:lineRule="auto"/>
      <w:textAlignment w:val="auto"/>
    </w:pPr>
    <w:rPr>
      <w:rFonts w:ascii="Tahoma" w:hAnsi="Tahoma"/>
      <w:szCs w:val="20"/>
    </w:rPr>
  </w:style>
  <w:style w:type="paragraph" w:customStyle="1" w:styleId="xl121">
    <w:name w:val="xl121"/>
    <w:basedOn w:val="afff9"/>
    <w:qFormat/>
    <w:pPr>
      <w:widowControl/>
      <w:adjustRightInd/>
      <w:spacing w:before="100" w:beforeAutospacing="1" w:after="100" w:afterAutospacing="1" w:line="240" w:lineRule="auto"/>
      <w:jc w:val="center"/>
      <w:textAlignment w:val="auto"/>
    </w:pPr>
    <w:rPr>
      <w:rFonts w:ascii="微软雅黑" w:eastAsia="微软雅黑" w:hAnsi="微软雅黑" w:cs="宋体"/>
      <w:kern w:val="0"/>
      <w:sz w:val="18"/>
      <w:szCs w:val="18"/>
    </w:rPr>
  </w:style>
  <w:style w:type="paragraph" w:customStyle="1" w:styleId="CharChar1CharCharChar1CharCharChar1">
    <w:name w:val="Char Char1 Char Char Char1 Char Char Char1"/>
    <w:basedOn w:val="afff9"/>
    <w:pPr>
      <w:widowControl/>
      <w:adjustRightInd/>
      <w:spacing w:afterLines="50" w:after="50" w:line="440" w:lineRule="exact"/>
      <w:ind w:hangingChars="200" w:hanging="482"/>
      <w:textAlignment w:val="auto"/>
    </w:pPr>
    <w:rPr>
      <w:rFonts w:ascii="Tahoma" w:hAnsi="Tahoma"/>
      <w:szCs w:val="20"/>
    </w:rPr>
  </w:style>
  <w:style w:type="paragraph" w:customStyle="1" w:styleId="Table">
    <w:name w:val="Table"/>
    <w:basedOn w:val="affffff0"/>
    <w:qFormat/>
    <w:pPr>
      <w:spacing w:before="40" w:beforeAutospacing="0" w:after="0" w:afterAutospacing="0"/>
      <w:jc w:val="both"/>
    </w:pPr>
    <w:rPr>
      <w:rFonts w:ascii="Arial" w:hAnsi="Arial" w:cs="Arial"/>
      <w:sz w:val="20"/>
      <w:szCs w:val="20"/>
      <w:lang w:eastAsia="en-US"/>
    </w:rPr>
  </w:style>
  <w:style w:type="paragraph" w:customStyle="1" w:styleId="1CharCharCharCharCharCharChar">
    <w:name w:val="1 Char Char Char Char Char Char Char"/>
    <w:basedOn w:val="afff9"/>
    <w:qFormat/>
    <w:pPr>
      <w:adjustRightInd/>
      <w:spacing w:line="240" w:lineRule="auto"/>
      <w:textAlignment w:val="auto"/>
    </w:pPr>
    <w:rPr>
      <w:rFonts w:ascii="Tahoma" w:hAnsi="Tahoma"/>
    </w:rPr>
  </w:style>
  <w:style w:type="paragraph" w:customStyle="1" w:styleId="WebAddress">
    <w:name w:val="WebAddress"/>
    <w:qFormat/>
    <w:rPr>
      <w:rFonts w:ascii="Arial" w:hAnsi="Arial"/>
      <w:szCs w:val="24"/>
      <w:lang w:eastAsia="en-US"/>
    </w:rPr>
  </w:style>
  <w:style w:type="paragraph" w:customStyle="1" w:styleId="47">
    <w:name w:val="段落符号小4"/>
    <w:basedOn w:val="afff9"/>
    <w:qFormat/>
    <w:pPr>
      <w:widowControl/>
      <w:numPr>
        <w:numId w:val="81"/>
      </w:numPr>
      <w:adjustRightInd/>
      <w:spacing w:before="240" w:line="300" w:lineRule="auto"/>
      <w:ind w:firstLine="0"/>
      <w:jc w:val="left"/>
      <w:textAlignment w:val="auto"/>
    </w:pPr>
    <w:rPr>
      <w:kern w:val="0"/>
      <w:sz w:val="21"/>
      <w:szCs w:val="20"/>
    </w:rPr>
  </w:style>
  <w:style w:type="paragraph" w:customStyle="1" w:styleId="Char1CharCharCharCharCharCharCharCharCharChar">
    <w:name w:val="Char1 Char Char Char Char Char Char Char Char Char Char"/>
    <w:basedOn w:val="afff9"/>
    <w:uiPriority w:val="99"/>
    <w:pPr>
      <w:widowControl/>
      <w:adjustRightInd/>
      <w:spacing w:before="260" w:after="260" w:line="360" w:lineRule="auto"/>
      <w:textAlignment w:val="auto"/>
    </w:pPr>
    <w:rPr>
      <w:rFonts w:ascii="Tahoma" w:hAnsi="Tahoma"/>
    </w:rPr>
  </w:style>
  <w:style w:type="paragraph" w:customStyle="1" w:styleId="afffffffffffffffffffc">
    <w:name w:val="目录子"/>
    <w:basedOn w:val="afff9"/>
    <w:uiPriority w:val="99"/>
    <w:pPr>
      <w:adjustRightInd/>
      <w:spacing w:line="240" w:lineRule="auto"/>
      <w:textAlignment w:val="auto"/>
    </w:pPr>
    <w:rPr>
      <w:rFonts w:eastAsia="华文楷体"/>
      <w:sz w:val="36"/>
    </w:rPr>
  </w:style>
  <w:style w:type="paragraph" w:customStyle="1" w:styleId="afffffffffffffffffffd">
    <w:name w:val="索引"/>
    <w:basedOn w:val="afff9"/>
    <w:qFormat/>
    <w:pPr>
      <w:suppressLineNumbers/>
      <w:adjustRightInd/>
      <w:spacing w:line="240" w:lineRule="auto"/>
      <w:textAlignment w:val="auto"/>
    </w:pPr>
    <w:rPr>
      <w:rFonts w:ascii="等线" w:eastAsia="等线" w:hAnsi="等线" w:cs="Mangal"/>
      <w:color w:val="00000A"/>
      <w:kern w:val="0"/>
      <w:sz w:val="21"/>
      <w:szCs w:val="22"/>
    </w:rPr>
  </w:style>
  <w:style w:type="paragraph" w:customStyle="1" w:styleId="CharChar7CharChar1CharChar">
    <w:name w:val="Char Char7 Char Char1 Char Char"/>
    <w:basedOn w:val="afff9"/>
    <w:qFormat/>
    <w:pPr>
      <w:adjustRightInd/>
      <w:spacing w:before="120" w:after="120" w:line="360" w:lineRule="auto"/>
      <w:ind w:firstLine="420"/>
      <w:textAlignment w:val="auto"/>
    </w:pPr>
    <w:rPr>
      <w:rFonts w:ascii="宋体" w:hAnsi="宋体"/>
      <w:sz w:val="22"/>
      <w:szCs w:val="21"/>
    </w:rPr>
  </w:style>
  <w:style w:type="paragraph" w:customStyle="1" w:styleId="xl81">
    <w:name w:val="xl81"/>
    <w:basedOn w:val="afff9"/>
    <w:qFormat/>
    <w:pPr>
      <w:widowControl/>
      <w:pBdr>
        <w:top w:val="single" w:sz="4" w:space="0" w:color="auto"/>
        <w:left w:val="single" w:sz="4" w:space="0" w:color="auto"/>
        <w:bottom w:val="single" w:sz="4" w:space="0" w:color="auto"/>
        <w:right w:val="single" w:sz="4" w:space="0" w:color="auto"/>
      </w:pBdr>
      <w:shd w:val="clear" w:color="000000" w:fill="7F7F7F"/>
      <w:adjustRightInd/>
      <w:spacing w:before="100" w:beforeAutospacing="1" w:after="100" w:afterAutospacing="1" w:line="240" w:lineRule="auto"/>
      <w:jc w:val="center"/>
      <w:textAlignment w:val="center"/>
    </w:pPr>
    <w:rPr>
      <w:rFonts w:ascii="宋体" w:hAnsi="宋体" w:cs="宋体"/>
      <w:b/>
      <w:bCs/>
      <w:color w:val="000000"/>
      <w:kern w:val="0"/>
      <w:sz w:val="20"/>
      <w:szCs w:val="20"/>
    </w:rPr>
  </w:style>
  <w:style w:type="paragraph" w:customStyle="1" w:styleId="p0">
    <w:name w:val="p0"/>
    <w:basedOn w:val="afff9"/>
    <w:qFormat/>
    <w:pPr>
      <w:widowControl/>
      <w:adjustRightInd/>
      <w:spacing w:line="240" w:lineRule="auto"/>
      <w:textAlignment w:val="auto"/>
    </w:pPr>
    <w:rPr>
      <w:rFonts w:ascii="Calibri" w:hAnsi="Calibri"/>
      <w:kern w:val="0"/>
      <w:sz w:val="21"/>
      <w:szCs w:val="21"/>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sz w:val="24"/>
      <w:szCs w:val="24"/>
      <w:lang w:val="en-GB"/>
    </w:rPr>
  </w:style>
  <w:style w:type="paragraph" w:customStyle="1" w:styleId="911">
    <w:name w:val="标题 91"/>
    <w:basedOn w:val="afff9"/>
    <w:next w:val="afff9"/>
    <w:qFormat/>
    <w:pPr>
      <w:keepNext/>
      <w:keepLines/>
      <w:adjustRightInd/>
      <w:spacing w:before="240" w:after="64" w:line="320" w:lineRule="auto"/>
      <w:ind w:left="3780" w:hanging="420"/>
      <w:textAlignment w:val="auto"/>
      <w:outlineLvl w:val="8"/>
    </w:pPr>
    <w:rPr>
      <w:rFonts w:ascii="Cambria" w:hAnsi="Cambria" w:cs="黑体"/>
      <w:sz w:val="21"/>
      <w:szCs w:val="21"/>
    </w:rPr>
  </w:style>
  <w:style w:type="paragraph" w:customStyle="1" w:styleId="font6">
    <w:name w:val="font6"/>
    <w:basedOn w:val="afff9"/>
    <w:qFormat/>
    <w:pPr>
      <w:adjustRightInd/>
      <w:spacing w:before="100" w:beforeAutospacing="1" w:after="100" w:afterAutospacing="1" w:line="240" w:lineRule="auto"/>
      <w:textAlignment w:val="auto"/>
    </w:pPr>
    <w:rPr>
      <w:rFonts w:ascii="宋体" w:hAnsi="宋体" w:cs="宋体"/>
      <w:sz w:val="18"/>
      <w:szCs w:val="18"/>
    </w:rPr>
  </w:style>
  <w:style w:type="paragraph" w:customStyle="1" w:styleId="224">
    <w:name w:val="标题 22"/>
    <w:basedOn w:val="afff9"/>
    <w:next w:val="afff9"/>
    <w:pPr>
      <w:keepNext/>
      <w:keepLines/>
      <w:tabs>
        <w:tab w:val="left" w:pos="360"/>
      </w:tabs>
      <w:adjustRightInd/>
      <w:spacing w:before="260" w:after="260" w:line="416" w:lineRule="auto"/>
      <w:textAlignment w:val="auto"/>
      <w:outlineLvl w:val="1"/>
    </w:pPr>
    <w:rPr>
      <w:rFonts w:ascii="Cambria" w:hAnsi="Cambria" w:cs="黑体"/>
      <w:b/>
      <w:bCs/>
      <w:sz w:val="32"/>
      <w:szCs w:val="32"/>
    </w:rPr>
  </w:style>
  <w:style w:type="paragraph" w:customStyle="1" w:styleId="tablebullet">
    <w:name w:val="table bullet"/>
    <w:basedOn w:val="Style1"/>
    <w:uiPriority w:val="99"/>
    <w:qFormat/>
  </w:style>
  <w:style w:type="paragraph" w:customStyle="1" w:styleId="Style1">
    <w:name w:val="Style1"/>
    <w:basedOn w:val="Bullet"/>
    <w:qFormat/>
    <w:pPr>
      <w:keepLines w:val="0"/>
      <w:tabs>
        <w:tab w:val="left" w:pos="720"/>
      </w:tabs>
      <w:spacing w:before="260" w:after="260" w:line="360" w:lineRule="auto"/>
      <w:ind w:left="720" w:firstLineChars="200" w:hanging="360"/>
    </w:pPr>
    <w:rPr>
      <w:rFonts w:ascii="Arial" w:eastAsia="宋体" w:hAnsi="Arial"/>
      <w:lang w:eastAsia="zh-CN"/>
    </w:rPr>
  </w:style>
  <w:style w:type="paragraph" w:customStyle="1" w:styleId="Char1CharCharCharCharCharCharCharCharCharCharCharCharCharChar2Char">
    <w:name w:val="Char1 Char Char Char Char Char Char Char Char Char Char Char Char Char Char2 Char"/>
    <w:basedOn w:val="afff9"/>
    <w:next w:val="afff9"/>
    <w:uiPriority w:val="99"/>
    <w:qFormat/>
    <w:pPr>
      <w:widowControl/>
      <w:adjustRightInd/>
      <w:snapToGrid w:val="0"/>
      <w:spacing w:before="260" w:after="260" w:line="360" w:lineRule="auto"/>
      <w:ind w:firstLineChars="200" w:firstLine="200"/>
      <w:jc w:val="left"/>
      <w:textAlignment w:val="auto"/>
    </w:pPr>
    <w:rPr>
      <w:rFonts w:ascii="Arial" w:eastAsia="黑体" w:hAnsi="Arial" w:cs="Arial"/>
      <w:kern w:val="0"/>
      <w:sz w:val="21"/>
      <w:szCs w:val="21"/>
    </w:rPr>
  </w:style>
  <w:style w:type="paragraph" w:customStyle="1" w:styleId="CM35">
    <w:name w:val="CM35"/>
    <w:basedOn w:val="Default"/>
    <w:next w:val="Default"/>
    <w:uiPriority w:val="99"/>
    <w:qFormat/>
    <w:pPr>
      <w:spacing w:before="260" w:after="348" w:line="415" w:lineRule="auto"/>
      <w:ind w:hangingChars="472" w:hanging="992"/>
      <w:jc w:val="both"/>
    </w:pPr>
    <w:rPr>
      <w:rFonts w:ascii="仿宋_GB2312" w:eastAsia="仿宋_GB2312" w:hAnsi="Times New Roman" w:cs="Times New Roman"/>
      <w:color w:val="auto"/>
    </w:rPr>
  </w:style>
  <w:style w:type="paragraph" w:customStyle="1" w:styleId="074151">
    <w:name w:val="样式 小四 首行缩进:  0.74 厘米 行距: 1.5 倍行距"/>
    <w:basedOn w:val="afff9"/>
    <w:uiPriority w:val="99"/>
    <w:qFormat/>
    <w:pPr>
      <w:widowControl/>
      <w:adjustRightInd/>
      <w:spacing w:before="260" w:after="260" w:line="360" w:lineRule="auto"/>
      <w:ind w:firstLineChars="200" w:firstLine="420"/>
      <w:jc w:val="left"/>
      <w:textAlignment w:val="auto"/>
    </w:pPr>
    <w:rPr>
      <w:szCs w:val="20"/>
    </w:rPr>
  </w:style>
  <w:style w:type="paragraph" w:customStyle="1" w:styleId="3h3H3sect123OrgHeading1Level3TopicHeadingleve">
    <w:name w:val="样式 标题 3h3H3sect1.2.3Org Heading 1Level 3 Topic Headingleve..."/>
    <w:basedOn w:val="30"/>
    <w:qFormat/>
    <w:pPr>
      <w:keepNext w:val="0"/>
      <w:keepLines w:val="0"/>
      <w:numPr>
        <w:ilvl w:val="0"/>
        <w:numId w:val="0"/>
      </w:numPr>
      <w:spacing w:before="100" w:beforeAutospacing="1" w:after="100" w:afterAutospacing="1" w:line="360" w:lineRule="auto"/>
      <w:jc w:val="both"/>
      <w:textAlignment w:val="auto"/>
    </w:pPr>
    <w:rPr>
      <w:rFonts w:ascii="宋体" w:eastAsia="宋体" w:hAnsi="宋体"/>
      <w:b/>
      <w:kern w:val="0"/>
      <w:sz w:val="32"/>
      <w:szCs w:val="32"/>
    </w:rPr>
  </w:style>
  <w:style w:type="paragraph" w:customStyle="1" w:styleId="StyleRightArrowBulletsBoldStiboGrayed">
    <w:name w:val="Style RightArrowBullets + Bold_Stibo_Grayed"/>
    <w:basedOn w:val="StyleRightArrowBulletsBold"/>
    <w:qFormat/>
    <w:rPr>
      <w:color w:val="999999"/>
    </w:rPr>
  </w:style>
  <w:style w:type="paragraph" w:customStyle="1" w:styleId="StyleRightArrowBulletsBold">
    <w:name w:val="Style RightArrowBullets + Bold"/>
    <w:basedOn w:val="RightArrowBullets"/>
    <w:qFormat/>
    <w:pPr>
      <w:ind w:left="0" w:firstLine="0"/>
    </w:pPr>
    <w:rPr>
      <w:bCs/>
    </w:rPr>
  </w:style>
  <w:style w:type="paragraph" w:customStyle="1" w:styleId="RightArrowBullets">
    <w:name w:val="RightArrowBullets"/>
    <w:qFormat/>
    <w:pPr>
      <w:tabs>
        <w:tab w:val="left" w:pos="960"/>
      </w:tabs>
      <w:ind w:left="960" w:hanging="420"/>
    </w:pPr>
    <w:rPr>
      <w:rFonts w:ascii="Helvetica" w:hAnsi="Helvetica"/>
      <w:szCs w:val="24"/>
      <w:lang w:eastAsia="en-US"/>
    </w:rPr>
  </w:style>
  <w:style w:type="paragraph" w:customStyle="1" w:styleId="CNLevel1Bullet">
    <w:name w:val="CN Level 1 Bullet"/>
    <w:basedOn w:val="afff9"/>
    <w:uiPriority w:val="99"/>
    <w:qFormat/>
    <w:pPr>
      <w:widowControl/>
      <w:tabs>
        <w:tab w:val="left" w:pos="360"/>
        <w:tab w:val="left" w:pos="900"/>
      </w:tabs>
      <w:adjustRightInd/>
      <w:spacing w:before="28" w:after="28" w:line="360" w:lineRule="auto"/>
      <w:ind w:left="900" w:hanging="500"/>
      <w:textAlignment w:val="auto"/>
    </w:pPr>
    <w:rPr>
      <w:rFonts w:ascii="宋体常规" w:hAnsi="宋体常规"/>
      <w:kern w:val="0"/>
      <w:sz w:val="20"/>
      <w:szCs w:val="20"/>
      <w:lang w:eastAsia="en-US"/>
    </w:rPr>
  </w:style>
  <w:style w:type="paragraph" w:customStyle="1" w:styleId="xl68">
    <w:name w:val="xl68"/>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kern w:val="0"/>
    </w:rPr>
  </w:style>
  <w:style w:type="paragraph" w:customStyle="1" w:styleId="xl130">
    <w:name w:val="xl130"/>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微软雅黑" w:eastAsia="微软雅黑" w:hAnsi="微软雅黑" w:cs="宋体"/>
      <w:kern w:val="0"/>
      <w:sz w:val="18"/>
      <w:szCs w:val="18"/>
    </w:rPr>
  </w:style>
  <w:style w:type="paragraph" w:customStyle="1" w:styleId="font7">
    <w:name w:val="font7"/>
    <w:basedOn w:val="afff9"/>
    <w:qFormat/>
    <w:pPr>
      <w:adjustRightInd/>
      <w:spacing w:before="100" w:beforeAutospacing="1" w:after="100" w:afterAutospacing="1" w:line="240" w:lineRule="auto"/>
      <w:textAlignment w:val="auto"/>
    </w:pPr>
    <w:rPr>
      <w:rFonts w:ascii="宋体" w:hAnsi="宋体" w:cs="宋体"/>
      <w:sz w:val="20"/>
    </w:rPr>
  </w:style>
  <w:style w:type="paragraph" w:customStyle="1" w:styleId="ParaFlush">
    <w:name w:val="Para Flush"/>
    <w:basedOn w:val="afff9"/>
    <w:uiPriority w:val="99"/>
    <w:qFormat/>
    <w:pPr>
      <w:widowControl/>
      <w:overflowPunct w:val="0"/>
      <w:autoSpaceDE w:val="0"/>
      <w:autoSpaceDN w:val="0"/>
      <w:spacing w:before="260" w:after="260" w:line="360" w:lineRule="auto"/>
      <w:ind w:firstLineChars="200" w:firstLine="200"/>
      <w:jc w:val="left"/>
      <w:textAlignment w:val="auto"/>
    </w:pPr>
    <w:rPr>
      <w:rFonts w:ascii="Book Antiqua" w:eastAsia="Times New Roman" w:hAnsi="Book Antiqua"/>
      <w:kern w:val="0"/>
      <w:szCs w:val="20"/>
      <w:lang w:eastAsia="en-US"/>
    </w:rPr>
  </w:style>
  <w:style w:type="paragraph" w:customStyle="1" w:styleId="TableSFClearBulletsNoBullet">
    <w:name w:val="TableSFClearBullets_NoBullet"/>
    <w:next w:val="TableSFClearBullets"/>
    <w:qFormat/>
    <w:pPr>
      <w:tabs>
        <w:tab w:val="left" w:pos="1440"/>
      </w:tabs>
      <w:ind w:left="1440"/>
    </w:pPr>
    <w:rPr>
      <w:rFonts w:ascii="Helvetica" w:hAnsi="Helvetica"/>
      <w:szCs w:val="2"/>
      <w:lang w:val="en-GB" w:eastAsia="en-US"/>
    </w:rPr>
  </w:style>
  <w:style w:type="paragraph" w:customStyle="1" w:styleId="TableSFClearBullets">
    <w:name w:val="TableSFClearBullets"/>
    <w:next w:val="TableSFClearBulletsNoBullet"/>
    <w:qFormat/>
    <w:pPr>
      <w:numPr>
        <w:numId w:val="82"/>
      </w:numPr>
      <w:tabs>
        <w:tab w:val="left" w:pos="1077"/>
      </w:tabs>
      <w:ind w:hanging="363"/>
    </w:pPr>
    <w:rPr>
      <w:rFonts w:ascii="Helvetica" w:hAnsi="Helvetica"/>
      <w:szCs w:val="24"/>
      <w:lang w:val="en-GB" w:eastAsia="en-US"/>
    </w:rPr>
  </w:style>
  <w:style w:type="paragraph" w:customStyle="1" w:styleId="CharCharCharChar1CharChar3">
    <w:name w:val="Char Char Char Char1 Char Char3"/>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afffffffffffffffffffe">
    <w:name w:val="图内文字"/>
    <w:basedOn w:val="afff9"/>
    <w:uiPriority w:val="99"/>
    <w:qFormat/>
    <w:pPr>
      <w:widowControl/>
      <w:spacing w:afterLines="50" w:after="50" w:line="260" w:lineRule="exact"/>
      <w:ind w:hangingChars="200" w:hanging="482"/>
      <w:jc w:val="center"/>
    </w:pPr>
    <w:rPr>
      <w:kern w:val="0"/>
      <w:sz w:val="21"/>
      <w:szCs w:val="20"/>
    </w:rPr>
  </w:style>
  <w:style w:type="paragraph" w:customStyle="1" w:styleId="3h3H3level3PIM3Level3HeadHeading3-oldse">
    <w:name w:val="样式 标题 3子子题目h3H3level_3PIM 3Level 3 HeadHeading 3 - oldse..."/>
    <w:basedOn w:val="30"/>
    <w:uiPriority w:val="99"/>
    <w:qFormat/>
    <w:pPr>
      <w:numPr>
        <w:numId w:val="2"/>
      </w:numPr>
      <w:adjustRightInd/>
      <w:spacing w:before="260" w:after="260" w:line="360" w:lineRule="auto"/>
      <w:jc w:val="both"/>
      <w:textAlignment w:val="auto"/>
    </w:pPr>
    <w:rPr>
      <w:rFonts w:ascii="Times New Roman" w:eastAsia="宋体" w:cs="宋体"/>
      <w:sz w:val="30"/>
      <w:szCs w:val="20"/>
    </w:rPr>
  </w:style>
  <w:style w:type="paragraph" w:customStyle="1" w:styleId="Char1CharChar">
    <w:name w:val="Char1 Char Char"/>
    <w:basedOn w:val="affff6"/>
    <w:qFormat/>
    <w:pPr>
      <w:autoSpaceDE w:val="0"/>
      <w:autoSpaceDN w:val="0"/>
      <w:spacing w:line="360" w:lineRule="auto"/>
      <w:ind w:firstLine="480"/>
      <w:textAlignment w:val="auto"/>
    </w:pPr>
    <w:rPr>
      <w:rFonts w:ascii="Tahoma" w:hAnsi="Tahoma"/>
      <w:sz w:val="24"/>
      <w:szCs w:val="21"/>
      <w:lang w:val="zh-CN"/>
    </w:rPr>
  </w:style>
  <w:style w:type="paragraph" w:customStyle="1" w:styleId="font8">
    <w:name w:val="font8"/>
    <w:basedOn w:val="afff9"/>
    <w:qFormat/>
    <w:pPr>
      <w:adjustRightInd/>
      <w:spacing w:before="100" w:beforeAutospacing="1" w:after="100" w:afterAutospacing="1" w:line="240" w:lineRule="auto"/>
      <w:textAlignment w:val="auto"/>
    </w:pPr>
    <w:rPr>
      <w:rFonts w:ascii="Arial" w:hAnsi="Arial" w:cs="Arial"/>
      <w:sz w:val="20"/>
    </w:rPr>
  </w:style>
  <w:style w:type="paragraph" w:customStyle="1" w:styleId="StyleAutoLeft0AfterAutoLinespacingsingle">
    <w:name w:val="Style 宋体 Auto Left:  0&quot; After:  Auto Line spacing:  single"/>
    <w:basedOn w:val="afff9"/>
    <w:qFormat/>
    <w:pPr>
      <w:spacing w:after="100" w:afterAutospacing="1" w:line="240" w:lineRule="auto"/>
      <w:contextualSpacing/>
      <w:textAlignment w:val="auto"/>
    </w:pPr>
    <w:rPr>
      <w:rFonts w:ascii="宋体" w:hAnsi="宋体"/>
    </w:rPr>
  </w:style>
  <w:style w:type="paragraph" w:customStyle="1" w:styleId="RightArrowBulletsStiboGrayed">
    <w:name w:val="RightArrowBullets_Stibo_Grayed"/>
    <w:basedOn w:val="RightArrowBullets"/>
    <w:qFormat/>
    <w:rPr>
      <w:color w:val="999999"/>
    </w:rPr>
  </w:style>
  <w:style w:type="paragraph" w:customStyle="1" w:styleId="050520505">
    <w:name w:val="样式 样式 样式 三级条标题 + 段前: 0.5 行 段后: 0.5 行 + 黑色2 + 段前: 0.5 行 段后: 0.5 行"/>
    <w:basedOn w:val="afff9"/>
    <w:qFormat/>
    <w:pPr>
      <w:widowControl/>
      <w:adjustRightInd/>
      <w:spacing w:beforeLines="50" w:afterLines="50" w:line="240" w:lineRule="auto"/>
      <w:ind w:hanging="420"/>
      <w:jc w:val="left"/>
      <w:textAlignment w:val="auto"/>
      <w:outlineLvl w:val="4"/>
    </w:pPr>
    <w:rPr>
      <w:rFonts w:ascii="黑体" w:eastAsia="黑体" w:cs="宋体"/>
      <w:color w:val="000000"/>
      <w:kern w:val="0"/>
      <w:sz w:val="21"/>
      <w:szCs w:val="20"/>
    </w:rPr>
  </w:style>
  <w:style w:type="paragraph" w:customStyle="1" w:styleId="-114">
    <w:name w:val="彩色列表 - 着色 11"/>
    <w:basedOn w:val="afff9"/>
    <w:uiPriority w:val="34"/>
    <w:qFormat/>
    <w:pPr>
      <w:adjustRightInd/>
      <w:spacing w:line="240" w:lineRule="auto"/>
      <w:ind w:firstLineChars="200" w:firstLine="420"/>
      <w:textAlignment w:val="auto"/>
    </w:pPr>
    <w:rPr>
      <w:rFonts w:ascii="Calibri" w:hAnsi="Calibri"/>
      <w:sz w:val="21"/>
      <w:szCs w:val="22"/>
    </w:rPr>
  </w:style>
  <w:style w:type="paragraph" w:customStyle="1" w:styleId="xl42">
    <w:name w:val="xl42"/>
    <w:basedOn w:val="afff9"/>
    <w:qFormat/>
    <w:pPr>
      <w:adjustRightInd/>
      <w:spacing w:before="100" w:beforeAutospacing="1" w:after="100" w:afterAutospacing="1" w:line="240" w:lineRule="auto"/>
      <w:textAlignment w:val="auto"/>
    </w:pPr>
    <w:rPr>
      <w:rFonts w:ascii="Arial" w:hAnsi="Arial" w:cs="Arial"/>
    </w:rPr>
  </w:style>
  <w:style w:type="paragraph" w:customStyle="1" w:styleId="CharCharCharChar1CharChar5">
    <w:name w:val="Char Char Char Char1 Char Char5"/>
    <w:basedOn w:val="afff9"/>
    <w:uiPriority w:val="99"/>
    <w:qFormat/>
    <w:pPr>
      <w:widowControl/>
      <w:adjustRightInd/>
      <w:spacing w:before="260" w:after="260" w:line="360" w:lineRule="auto"/>
      <w:ind w:firstLineChars="200" w:firstLine="200"/>
      <w:textAlignment w:val="auto"/>
    </w:pPr>
    <w:rPr>
      <w:rFonts w:ascii="Tahoma" w:hAnsi="Tahoma"/>
      <w:szCs w:val="20"/>
    </w:rPr>
  </w:style>
  <w:style w:type="paragraph" w:customStyle="1" w:styleId="4f4">
    <w:name w:val="正文4后正文"/>
    <w:basedOn w:val="afff9"/>
    <w:qFormat/>
    <w:pPr>
      <w:tabs>
        <w:tab w:val="left" w:pos="360"/>
        <w:tab w:val="left" w:pos="802"/>
      </w:tabs>
      <w:spacing w:before="60" w:after="60" w:line="360" w:lineRule="auto"/>
      <w:ind w:hanging="1079"/>
      <w:textAlignment w:val="auto"/>
    </w:pPr>
    <w:rPr>
      <w:b/>
      <w:bCs/>
      <w:szCs w:val="20"/>
      <w:lang w:eastAsia="zh-TW"/>
    </w:rPr>
  </w:style>
  <w:style w:type="paragraph" w:customStyle="1" w:styleId="1ffffff">
    <w:name w:val="无间隔1"/>
    <w:qFormat/>
    <w:pPr>
      <w:widowControl w:val="0"/>
      <w:spacing w:line="288" w:lineRule="auto"/>
      <w:contextualSpacing/>
      <w:jc w:val="both"/>
    </w:pPr>
    <w:rPr>
      <w:rFonts w:ascii="Calibri" w:hAnsi="Calibri"/>
      <w:kern w:val="2"/>
      <w:sz w:val="21"/>
      <w:szCs w:val="22"/>
    </w:rPr>
  </w:style>
  <w:style w:type="paragraph" w:customStyle="1" w:styleId="xl43">
    <w:name w:val="xl43"/>
    <w:basedOn w:val="afff9"/>
    <w:qFormat/>
    <w:pPr>
      <w:adjustRightInd/>
      <w:spacing w:before="100" w:beforeAutospacing="1" w:after="100" w:afterAutospacing="1" w:line="240" w:lineRule="auto"/>
      <w:jc w:val="right"/>
      <w:textAlignment w:val="auto"/>
    </w:pPr>
    <w:rPr>
      <w:rFonts w:ascii="Arial" w:hAnsi="Arial" w:cs="Arial"/>
    </w:rPr>
  </w:style>
  <w:style w:type="paragraph" w:customStyle="1" w:styleId="23">
    <w:name w:val="编号2"/>
    <w:uiPriority w:val="99"/>
    <w:qFormat/>
    <w:pPr>
      <w:numPr>
        <w:numId w:val="83"/>
      </w:numPr>
      <w:tabs>
        <w:tab w:val="left" w:pos="0"/>
      </w:tabs>
      <w:spacing w:before="260" w:after="260" w:line="360" w:lineRule="auto"/>
      <w:ind w:hangingChars="472" w:hanging="472"/>
      <w:jc w:val="both"/>
    </w:pPr>
    <w:rPr>
      <w:b/>
      <w:sz w:val="28"/>
    </w:rPr>
  </w:style>
  <w:style w:type="paragraph" w:customStyle="1" w:styleId="tty80">
    <w:name w:val="tty80"/>
    <w:basedOn w:val="afff9"/>
    <w:qFormat/>
    <w:pPr>
      <w:widowControl/>
      <w:adjustRightInd/>
      <w:spacing w:line="240" w:lineRule="auto"/>
      <w:jc w:val="left"/>
      <w:textAlignment w:val="auto"/>
    </w:pPr>
    <w:rPr>
      <w:rFonts w:ascii="Courier New" w:hAnsi="Courier New"/>
      <w:kern w:val="0"/>
      <w:sz w:val="20"/>
      <w:szCs w:val="20"/>
      <w:lang w:eastAsia="zh-TW"/>
    </w:rPr>
  </w:style>
  <w:style w:type="paragraph" w:customStyle="1" w:styleId="xl44">
    <w:name w:val="xl44"/>
    <w:basedOn w:val="afff9"/>
    <w:qFormat/>
    <w:pPr>
      <w:adjustRightInd/>
      <w:spacing w:before="100" w:beforeAutospacing="1" w:after="100" w:afterAutospacing="1" w:line="240" w:lineRule="auto"/>
      <w:textAlignment w:val="auto"/>
    </w:pPr>
    <w:rPr>
      <w:rFonts w:ascii="宋体" w:hAnsi="宋体" w:cs="宋体"/>
    </w:rPr>
  </w:style>
  <w:style w:type="paragraph" w:customStyle="1" w:styleId="CharChar3CharCharCharCharCharCharCharCharCharCharCharCharCharCharCharChar">
    <w:name w:val="Char Char3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CharCharCharCharCharCharCharChar1">
    <w:name w:val="Char Char Char Char Char Char Char Char1"/>
    <w:basedOn w:val="afff9"/>
    <w:uiPriority w:val="99"/>
    <w:qFormat/>
    <w:pPr>
      <w:adjustRightInd/>
      <w:spacing w:line="360" w:lineRule="auto"/>
      <w:textAlignment w:val="auto"/>
    </w:pPr>
    <w:rPr>
      <w:rFonts w:ascii="宋体" w:hAnsi="宋体"/>
      <w:sz w:val="21"/>
    </w:rPr>
  </w:style>
  <w:style w:type="paragraph" w:customStyle="1" w:styleId="2ffff3">
    <w:name w:val="样式 正文首行缩进 + 首行缩进:  2 字符"/>
    <w:basedOn w:val="1f6"/>
    <w:uiPriority w:val="99"/>
    <w:qFormat/>
    <w:pPr>
      <w:spacing w:before="260" w:after="0" w:line="360" w:lineRule="auto"/>
      <w:ind w:left="0" w:firstLineChars="200" w:firstLine="200"/>
      <w:jc w:val="left"/>
    </w:pPr>
    <w:rPr>
      <w:kern w:val="0"/>
      <w:szCs w:val="40"/>
      <w:lang w:val="zh-CN"/>
    </w:rPr>
  </w:style>
  <w:style w:type="paragraph" w:customStyle="1" w:styleId="CharChar3CharCharCharCharCharCharCharCharCharChar">
    <w:name w:val="Char Char3 Char Char Char Char Char Char Char Char Char Char"/>
    <w:basedOn w:val="afff9"/>
    <w:qFormat/>
    <w:pPr>
      <w:adjustRightInd/>
      <w:spacing w:line="360" w:lineRule="auto"/>
      <w:textAlignment w:val="auto"/>
    </w:pPr>
    <w:rPr>
      <w:rFonts w:ascii="宋体" w:hAnsi="宋体"/>
      <w:sz w:val="21"/>
    </w:rPr>
  </w:style>
  <w:style w:type="paragraph" w:customStyle="1" w:styleId="BMPUpArrow">
    <w:name w:val="BMP Up Arrow"/>
    <w:pPr>
      <w:spacing w:before="120" w:after="120"/>
      <w:ind w:left="2520"/>
    </w:pPr>
    <w:rPr>
      <w:rFonts w:ascii="Book Antiqua" w:eastAsia="PMingLiU" w:hAnsi="Book Antiqua"/>
      <w:lang w:eastAsia="zh-TW"/>
    </w:rPr>
  </w:style>
  <w:style w:type="paragraph" w:customStyle="1" w:styleId="MMTitle">
    <w:name w:val="MM Title"/>
    <w:basedOn w:val="affffff1"/>
    <w:qFormat/>
  </w:style>
  <w:style w:type="paragraph" w:customStyle="1" w:styleId="CharChar7CharChar5CharCharCharChar4CharChar">
    <w:name w:val="Char Char7 Char Char5 Char Char Char Char4 Char Char"/>
    <w:basedOn w:val="afff9"/>
    <w:qFormat/>
    <w:pPr>
      <w:adjustRightInd/>
      <w:spacing w:before="120" w:after="120" w:line="360" w:lineRule="auto"/>
      <w:ind w:firstLine="420"/>
      <w:textAlignment w:val="auto"/>
    </w:pPr>
    <w:rPr>
      <w:rFonts w:ascii="宋体" w:hAnsi="宋体"/>
      <w:sz w:val="22"/>
      <w:szCs w:val="21"/>
    </w:rPr>
  </w:style>
  <w:style w:type="paragraph" w:customStyle="1" w:styleId="CharChar3CharCharCharCharCharCharCharCharCharCharCharCharCharChar">
    <w:name w:val="Char Char3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PICMgmtandControl">
    <w:name w:val="PIC Mgmt and Control"/>
    <w:pPr>
      <w:spacing w:before="120" w:after="120"/>
      <w:ind w:left="2520"/>
    </w:pPr>
    <w:rPr>
      <w:rFonts w:ascii="Book Antiqua" w:eastAsia="PMingLiU" w:hAnsi="Book Antiqua"/>
      <w:lang w:eastAsia="zh-TW"/>
    </w:rPr>
  </w:style>
  <w:style w:type="paragraph" w:customStyle="1" w:styleId="MMRelationship">
    <w:name w:val="MM Relationship"/>
    <w:basedOn w:val="afff9"/>
    <w:qFormat/>
    <w:pPr>
      <w:adjustRightInd/>
      <w:spacing w:line="240" w:lineRule="auto"/>
      <w:textAlignment w:val="auto"/>
    </w:pPr>
    <w:rPr>
      <w:sz w:val="21"/>
    </w:rPr>
  </w:style>
  <w:style w:type="paragraph" w:customStyle="1" w:styleId="TextStyle1StiboGrayed">
    <w:name w:val="TextStyle1_Stibo_Grayed"/>
    <w:basedOn w:val="TextStyle1"/>
    <w:qFormat/>
    <w:rPr>
      <w:color w:val="999999"/>
    </w:rPr>
  </w:style>
  <w:style w:type="paragraph" w:customStyle="1" w:styleId="xl66">
    <w:name w:val="xl66"/>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kern w:val="0"/>
    </w:rPr>
  </w:style>
  <w:style w:type="paragraph" w:customStyle="1" w:styleId="xl45">
    <w:name w:val="xl45"/>
    <w:basedOn w:val="afff9"/>
    <w:qFormat/>
    <w:pPr>
      <w:pBdr>
        <w:left w:val="single" w:sz="4" w:space="0" w:color="auto"/>
        <w:bottom w:val="single" w:sz="4" w:space="0" w:color="auto"/>
      </w:pBdr>
      <w:shd w:val="clear" w:color="auto" w:fill="C0C0C0"/>
      <w:adjustRightInd/>
      <w:spacing w:before="100" w:beforeAutospacing="1" w:after="100" w:afterAutospacing="1" w:line="240" w:lineRule="auto"/>
      <w:jc w:val="center"/>
      <w:textAlignment w:val="center"/>
    </w:pPr>
    <w:rPr>
      <w:rFonts w:ascii="宋体" w:hAnsi="宋体"/>
      <w:b/>
      <w:bCs/>
    </w:rPr>
  </w:style>
  <w:style w:type="paragraph" w:customStyle="1" w:styleId="xl49">
    <w:name w:val="xl49"/>
    <w:basedOn w:val="afff9"/>
    <w:qFormat/>
    <w:pPr>
      <w:pBdr>
        <w:top w:val="single" w:sz="4" w:space="0" w:color="auto"/>
        <w:bottom w:val="single" w:sz="4" w:space="0" w:color="auto"/>
      </w:pBdr>
      <w:adjustRightInd/>
      <w:spacing w:before="100" w:beforeAutospacing="1" w:after="100" w:afterAutospacing="1" w:line="240" w:lineRule="auto"/>
      <w:jc w:val="center"/>
      <w:textAlignment w:val="center"/>
    </w:pPr>
  </w:style>
  <w:style w:type="paragraph" w:customStyle="1" w:styleId="content4">
    <w:name w:val="content4"/>
    <w:basedOn w:val="afff9"/>
    <w:pPr>
      <w:widowControl/>
      <w:adjustRightInd/>
      <w:spacing w:before="60" w:after="60" w:line="440" w:lineRule="exact"/>
      <w:ind w:hangingChars="200" w:hanging="200"/>
      <w:jc w:val="left"/>
      <w:textAlignment w:val="auto"/>
    </w:pPr>
    <w:rPr>
      <w:rFonts w:ascii="宋体" w:hAnsi="宋体"/>
      <w:kern w:val="0"/>
      <w:sz w:val="20"/>
      <w:szCs w:val="20"/>
    </w:rPr>
  </w:style>
  <w:style w:type="paragraph" w:customStyle="1" w:styleId="xl52">
    <w:name w:val="xl52"/>
    <w:basedOn w:val="afff9"/>
    <w:qFormat/>
    <w:pPr>
      <w:shd w:val="clear" w:color="auto" w:fill="C0C0C0"/>
      <w:adjustRightInd/>
      <w:spacing w:before="100" w:beforeAutospacing="1" w:after="100" w:afterAutospacing="1" w:line="240" w:lineRule="auto"/>
      <w:jc w:val="center"/>
      <w:textAlignment w:val="center"/>
    </w:pPr>
    <w:rPr>
      <w:rFonts w:ascii="宋体" w:hAnsi="宋体"/>
      <w:b/>
      <w:bCs/>
    </w:rPr>
  </w:style>
  <w:style w:type="paragraph" w:customStyle="1" w:styleId="CharCharCharChar1CharCharCharCharCharChar1">
    <w:name w:val="Char Char Char Char1 Char Char Char Char Char Char1"/>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13"/>
    <w:qFormat/>
    <w:pPr>
      <w:keepNext w:val="0"/>
      <w:numPr>
        <w:numId w:val="84"/>
      </w:numPr>
      <w:adjustRightInd/>
      <w:snapToGrid w:val="0"/>
      <w:spacing w:before="0" w:after="0"/>
      <w:textAlignment w:val="auto"/>
    </w:pPr>
    <w:rPr>
      <w:rFonts w:ascii="宋体" w:hAnsi="宋体"/>
      <w:b w:val="0"/>
      <w:bCs/>
      <w:color w:val="auto"/>
      <w:sz w:val="24"/>
      <w:szCs w:val="44"/>
    </w:rPr>
  </w:style>
  <w:style w:type="paragraph" w:customStyle="1" w:styleId="xl54">
    <w:name w:val="xl54"/>
    <w:basedOn w:val="afff9"/>
    <w:qFormat/>
    <w:pPr>
      <w:pBdr>
        <w:top w:val="single" w:sz="4" w:space="0" w:color="auto"/>
      </w:pBdr>
      <w:adjustRightInd/>
      <w:spacing w:before="100" w:beforeAutospacing="1" w:after="100" w:afterAutospacing="1" w:line="240" w:lineRule="auto"/>
      <w:jc w:val="center"/>
      <w:textAlignment w:val="center"/>
    </w:pPr>
  </w:style>
  <w:style w:type="paragraph" w:customStyle="1" w:styleId="xl55">
    <w:name w:val="xl55"/>
    <w:basedOn w:val="afff9"/>
    <w:qFormat/>
    <w:pPr>
      <w:pBdr>
        <w:left w:val="single" w:sz="4" w:space="0" w:color="auto"/>
      </w:pBdr>
      <w:shd w:val="clear" w:color="auto" w:fill="C0C0C0"/>
      <w:adjustRightInd/>
      <w:spacing w:before="100" w:beforeAutospacing="1" w:after="100" w:afterAutospacing="1" w:line="240" w:lineRule="auto"/>
      <w:jc w:val="center"/>
      <w:textAlignment w:val="center"/>
    </w:pPr>
  </w:style>
  <w:style w:type="paragraph" w:customStyle="1" w:styleId="2ffff4">
    <w:name w:val="表格文本2"/>
    <w:basedOn w:val="afff9"/>
    <w:qFormat/>
    <w:pPr>
      <w:suppressAutoHyphens/>
      <w:adjustRightInd/>
      <w:spacing w:before="44" w:line="480" w:lineRule="atLeast"/>
      <w:ind w:right="210"/>
      <w:textAlignment w:val="auto"/>
    </w:pPr>
    <w:rPr>
      <w:rFonts w:ascii="宋体" w:hAnsi="宋体" w:hint="eastAsia"/>
      <w:sz w:val="21"/>
      <w:szCs w:val="21"/>
    </w:rPr>
  </w:style>
  <w:style w:type="paragraph" w:customStyle="1" w:styleId="tty180">
    <w:name w:val="tty180"/>
    <w:basedOn w:val="afff9"/>
    <w:qFormat/>
    <w:pPr>
      <w:widowControl/>
      <w:adjustRightInd/>
      <w:spacing w:line="240" w:lineRule="auto"/>
      <w:ind w:right="-720"/>
      <w:jc w:val="left"/>
      <w:textAlignment w:val="auto"/>
    </w:pPr>
    <w:rPr>
      <w:rFonts w:ascii="Courier New" w:eastAsia="PMingLiU" w:hAnsi="Courier New"/>
      <w:kern w:val="0"/>
      <w:sz w:val="8"/>
      <w:szCs w:val="20"/>
      <w:lang w:eastAsia="zh-TW"/>
    </w:rPr>
  </w:style>
  <w:style w:type="paragraph" w:customStyle="1" w:styleId="CharCharCharCharCharChar2">
    <w:name w:val="样式 []样式黑体 Char Char Char Char Char Char"/>
    <w:basedOn w:val="afff9"/>
    <w:next w:val="afff9"/>
    <w:pPr>
      <w:widowControl/>
      <w:adjustRightInd/>
      <w:spacing w:afterLines="50" w:after="50" w:line="360" w:lineRule="auto"/>
      <w:ind w:hangingChars="200" w:hanging="482"/>
      <w:textAlignment w:val="auto"/>
    </w:pPr>
    <w:rPr>
      <w:rFonts w:ascii="宋体" w:hAnsi="宋体"/>
      <w:i/>
      <w:iCs/>
      <w:sz w:val="28"/>
    </w:rPr>
  </w:style>
  <w:style w:type="paragraph" w:customStyle="1" w:styleId="CharChar7CharCharCharCharCharCharCharCharCharChar">
    <w:name w:val="Char Char7 Char Char Char Char Char Char Char Char Char Char"/>
    <w:basedOn w:val="afff9"/>
    <w:qFormat/>
    <w:pPr>
      <w:adjustRightInd/>
      <w:spacing w:line="360" w:lineRule="auto"/>
      <w:textAlignment w:val="auto"/>
    </w:pPr>
    <w:rPr>
      <w:rFonts w:ascii="宋体" w:hAnsi="宋体"/>
      <w:sz w:val="21"/>
    </w:rPr>
  </w:style>
  <w:style w:type="paragraph" w:customStyle="1" w:styleId="TableHeadingCenter">
    <w:name w:val="Table_Heading_Center"/>
    <w:basedOn w:val="afff9"/>
    <w:qFormat/>
    <w:pPr>
      <w:keepNext/>
      <w:keepLines/>
      <w:widowControl/>
      <w:adjustRightInd/>
      <w:spacing w:before="40" w:after="40" w:line="240" w:lineRule="auto"/>
      <w:jc w:val="center"/>
      <w:textAlignment w:val="auto"/>
    </w:pPr>
    <w:rPr>
      <w:rFonts w:ascii="Arial" w:hAnsi="Arial"/>
      <w:b/>
      <w:kern w:val="0"/>
      <w:sz w:val="20"/>
      <w:szCs w:val="20"/>
    </w:rPr>
  </w:style>
  <w:style w:type="paragraph" w:customStyle="1" w:styleId="xl58">
    <w:name w:val="xl58"/>
    <w:basedOn w:val="afff9"/>
    <w:qFormat/>
    <w:pPr>
      <w:pBdr>
        <w:bottom w:val="single" w:sz="4" w:space="0" w:color="auto"/>
      </w:pBdr>
      <w:adjustRightInd/>
      <w:spacing w:before="100" w:beforeAutospacing="1" w:after="100" w:afterAutospacing="1" w:line="240" w:lineRule="auto"/>
      <w:jc w:val="center"/>
      <w:textAlignment w:val="center"/>
    </w:pPr>
  </w:style>
  <w:style w:type="paragraph" w:customStyle="1" w:styleId="ParaCharCharCharCharCharCharCharCharChar1CharCharCharChar">
    <w:name w:val="默认段落字体 Para Char Char Char Char Char Char Char Char Char1 Char Char Char Char"/>
    <w:basedOn w:val="afff9"/>
    <w:qFormat/>
    <w:pPr>
      <w:adjustRightInd/>
      <w:spacing w:line="240" w:lineRule="auto"/>
      <w:textAlignment w:val="auto"/>
    </w:pPr>
    <w:rPr>
      <w:rFonts w:ascii="Tahoma" w:hAnsi="Tahoma"/>
    </w:rPr>
  </w:style>
  <w:style w:type="paragraph" w:customStyle="1" w:styleId="affffffffffffffffffff">
    <w:name w:val="表格（小四号字）"/>
    <w:basedOn w:val="afff9"/>
    <w:uiPriority w:val="99"/>
    <w:qFormat/>
    <w:pPr>
      <w:keepNext/>
      <w:widowControl/>
      <w:spacing w:beforeLines="50" w:before="156" w:after="40" w:line="440" w:lineRule="exact"/>
      <w:ind w:hangingChars="200" w:hanging="482"/>
      <w:jc w:val="center"/>
    </w:pPr>
    <w:rPr>
      <w:rFonts w:ascii="Times" w:hAnsi="Times"/>
      <w:kern w:val="0"/>
      <w:szCs w:val="20"/>
      <w:lang w:val="en-GB"/>
    </w:rPr>
  </w:style>
  <w:style w:type="paragraph" w:customStyle="1" w:styleId="CharChar7CharCharCharChar">
    <w:name w:val="Char Char7 Char Char Char Char"/>
    <w:basedOn w:val="afff9"/>
    <w:qFormat/>
    <w:pPr>
      <w:adjustRightInd/>
      <w:spacing w:line="360" w:lineRule="auto"/>
      <w:textAlignment w:val="auto"/>
    </w:pPr>
    <w:rPr>
      <w:rFonts w:ascii="宋体" w:hAnsi="宋体"/>
      <w:sz w:val="21"/>
    </w:rPr>
  </w:style>
  <w:style w:type="paragraph" w:customStyle="1" w:styleId="321">
    <w:name w:val="网格表 32"/>
    <w:basedOn w:val="13"/>
    <w:next w:val="afff9"/>
    <w:uiPriority w:val="39"/>
    <w:qFormat/>
    <w:pPr>
      <w:numPr>
        <w:numId w:val="0"/>
      </w:numPr>
      <w:tabs>
        <w:tab w:val="left" w:pos="780"/>
      </w:tabs>
      <w:adjustRightInd/>
      <w:spacing w:before="340" w:after="330" w:line="578" w:lineRule="auto"/>
      <w:ind w:left="780" w:hanging="360"/>
      <w:textAlignment w:val="auto"/>
      <w:outlineLvl w:val="9"/>
    </w:pPr>
    <w:rPr>
      <w:rFonts w:ascii="Calibri" w:hAnsi="Calibri"/>
      <w:bCs/>
      <w:color w:val="auto"/>
      <w:kern w:val="44"/>
      <w:sz w:val="44"/>
      <w:szCs w:val="44"/>
      <w:lang w:val="zh-CN"/>
    </w:rPr>
  </w:style>
  <w:style w:type="paragraph" w:customStyle="1" w:styleId="CharCharCharCharCharChar10">
    <w:name w:val="Char Char Char Char Char Char1"/>
    <w:basedOn w:val="afff9"/>
    <w:qFormat/>
    <w:pPr>
      <w:adjustRightInd/>
      <w:spacing w:line="360" w:lineRule="auto"/>
      <w:textAlignment w:val="auto"/>
    </w:pPr>
    <w:rPr>
      <w:rFonts w:ascii="宋体" w:hAnsi="宋体"/>
      <w:sz w:val="21"/>
    </w:rPr>
  </w:style>
  <w:style w:type="paragraph" w:customStyle="1" w:styleId="ICONWarningSign1">
    <w:name w:val="ICON WarningSign1"/>
    <w:qFormat/>
    <w:pPr>
      <w:keepNext/>
      <w:keepLines/>
    </w:pPr>
    <w:rPr>
      <w:rFonts w:eastAsia="PMingLiU"/>
      <w:lang w:eastAsia="zh-TW"/>
    </w:rPr>
  </w:style>
  <w:style w:type="paragraph" w:customStyle="1" w:styleId="Style2">
    <w:name w:val="Style2"/>
    <w:basedOn w:val="30"/>
    <w:qFormat/>
    <w:pPr>
      <w:keepLines w:val="0"/>
      <w:widowControl/>
      <w:numPr>
        <w:numId w:val="18"/>
      </w:numPr>
      <w:tabs>
        <w:tab w:val="left" w:pos="420"/>
        <w:tab w:val="left" w:pos="540"/>
        <w:tab w:val="left" w:pos="1680"/>
      </w:tabs>
      <w:adjustRightInd/>
      <w:spacing w:after="240" w:line="240" w:lineRule="auto"/>
      <w:jc w:val="both"/>
      <w:textAlignment w:val="auto"/>
    </w:pPr>
    <w:rPr>
      <w:rFonts w:ascii="Arial" w:eastAsia="宋体" w:hAnsi="Arial" w:cs="Arial"/>
      <w:b/>
      <w:bCs/>
      <w:color w:val="003366"/>
      <w:spacing w:val="24"/>
      <w:kern w:val="0"/>
      <w:sz w:val="22"/>
      <w:szCs w:val="22"/>
    </w:rPr>
  </w:style>
  <w:style w:type="paragraph" w:customStyle="1" w:styleId="CharChar3CharCharCharCharCharCharCharCharCharCharCharCharCharCharCharCharCharCharCharCharCharCharCharCharCharChar">
    <w:name w:val="Char Char3 Char Char Char Char Char Char Char Char Char Char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CommentSubject">
    <w:name w:val="Comment Subject"/>
    <w:basedOn w:val="affff7"/>
    <w:next w:val="affff7"/>
    <w:qFormat/>
    <w:pPr>
      <w:widowControl/>
      <w:adjustRightInd/>
      <w:spacing w:line="300" w:lineRule="auto"/>
      <w:textAlignment w:val="auto"/>
    </w:pPr>
    <w:rPr>
      <w:rFonts w:ascii="Book Antiqua" w:hAnsi="Book Antiqua"/>
      <w:b/>
      <w:kern w:val="0"/>
      <w:sz w:val="20"/>
      <w:szCs w:val="20"/>
      <w:lang w:val="zh-CN"/>
    </w:rPr>
  </w:style>
  <w:style w:type="paragraph" w:customStyle="1" w:styleId="156">
    <w:name w:val="样式 行距: 1.5 倍行距"/>
    <w:basedOn w:val="afffffffff5"/>
    <w:next w:val="afffffffff5"/>
    <w:qFormat/>
  </w:style>
  <w:style w:type="paragraph" w:customStyle="1" w:styleId="88h8ctpCaptiontextpage-widettCenterBol">
    <w:name w:val="样式 标题 8不用8正文八级标题h8ctpCaption text (page-wide)ttCenter Bol..."/>
    <w:basedOn w:val="8"/>
    <w:pPr>
      <w:widowControl/>
      <w:numPr>
        <w:ilvl w:val="0"/>
        <w:numId w:val="0"/>
      </w:numPr>
      <w:spacing w:before="120" w:afterLines="50" w:after="0" w:line="300" w:lineRule="auto"/>
      <w:ind w:left="222" w:hangingChars="200" w:hanging="200"/>
      <w:jc w:val="center"/>
    </w:pPr>
    <w:rPr>
      <w:rFonts w:cs="宋体"/>
      <w:kern w:val="0"/>
      <w:szCs w:val="20"/>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CharChar3CharCharCharCharCharCharCharCharCharCharCharCharCharCharCharCharCharCharCharCharCharCharCharCharChar">
    <w:name w:val="Char Char3 Char Char Char Char Char Char Char Char Char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5h55ALT5dashdsddRomanlistH5dash1ds10">
    <w:name w:val="样式 样式 标题 5h5标题 5(ALT+5)正文五级标题dashdsddRoman listH5dash1ds1... + 非..."/>
    <w:basedOn w:val="5h55ALT5dashdsddRomanlistH5dash1ds1"/>
    <w:uiPriority w:val="99"/>
    <w:qFormat/>
  </w:style>
  <w:style w:type="paragraph" w:customStyle="1" w:styleId="CharCharChar10">
    <w:name w:val="Char Char Char1"/>
    <w:basedOn w:val="afff9"/>
    <w:qFormat/>
    <w:pPr>
      <w:adjustRightInd/>
      <w:spacing w:line="360" w:lineRule="auto"/>
      <w:textAlignment w:val="auto"/>
    </w:pPr>
    <w:rPr>
      <w:rFonts w:ascii="宋体" w:hAnsi="宋体"/>
      <w:sz w:val="21"/>
    </w:rPr>
  </w:style>
  <w:style w:type="paragraph" w:customStyle="1" w:styleId="4Char5">
    <w:name w:val="正文4 Char"/>
    <w:basedOn w:val="afff9"/>
    <w:qFormat/>
    <w:pPr>
      <w:adjustRightInd/>
      <w:spacing w:before="60" w:after="60" w:line="360" w:lineRule="auto"/>
      <w:ind w:left="1080"/>
      <w:textAlignment w:val="auto"/>
    </w:pPr>
  </w:style>
  <w:style w:type="paragraph" w:customStyle="1" w:styleId="InfoBox">
    <w:name w:val="Info Box"/>
    <w:basedOn w:val="affffa"/>
    <w:qFormat/>
    <w:pPr>
      <w:keepLines/>
      <w:widowControl/>
      <w:pBdr>
        <w:top w:val="single" w:sz="6" w:space="6" w:color="auto"/>
        <w:left w:val="single" w:sz="6" w:space="6" w:color="auto"/>
        <w:bottom w:val="single" w:sz="6" w:space="6" w:color="auto"/>
        <w:right w:val="single" w:sz="6" w:space="6" w:color="auto"/>
        <w:between w:val="single" w:sz="6" w:space="6" w:color="auto"/>
      </w:pBdr>
      <w:adjustRightInd/>
      <w:spacing w:before="120" w:line="240" w:lineRule="auto"/>
      <w:ind w:left="3600" w:right="1080"/>
      <w:jc w:val="center"/>
      <w:textAlignment w:val="auto"/>
    </w:pPr>
    <w:rPr>
      <w:rFonts w:ascii="Book Antiqua" w:eastAsia="PMingLiU" w:hAnsi="Book Antiqua"/>
      <w:kern w:val="0"/>
      <w:sz w:val="18"/>
      <w:szCs w:val="20"/>
      <w:lang w:val="zh-CN" w:eastAsia="zh-TW"/>
    </w:rPr>
  </w:style>
  <w:style w:type="paragraph" w:customStyle="1" w:styleId="CharChar7CharChar1CharCharCharCharCharCharCharCharCharCharCharCharCharCharCharChar">
    <w:name w:val="Char Char7 Char Char1 Char Char Char Char Char Char Char Char Char Char Char Char Char Char Char Char"/>
    <w:basedOn w:val="afff9"/>
    <w:qFormat/>
    <w:pPr>
      <w:adjustRightInd/>
      <w:spacing w:line="360" w:lineRule="auto"/>
      <w:textAlignment w:val="auto"/>
    </w:pPr>
    <w:rPr>
      <w:rFonts w:ascii="宋体" w:hAnsi="宋体"/>
      <w:sz w:val="21"/>
    </w:rPr>
  </w:style>
  <w:style w:type="paragraph" w:customStyle="1" w:styleId="affffffffffffffffffff0">
    <w:name w:val="可研三级标题"/>
    <w:basedOn w:val="30"/>
    <w:pPr>
      <w:keepNext w:val="0"/>
      <w:widowControl/>
      <w:tabs>
        <w:tab w:val="left" w:pos="720"/>
      </w:tabs>
      <w:spacing w:before="50" w:after="0" w:line="360" w:lineRule="auto"/>
      <w:ind w:left="709"/>
    </w:pPr>
    <w:rPr>
      <w:rFonts w:ascii="Times New Roman" w:eastAsia="宋体"/>
      <w:b/>
      <w:kern w:val="28"/>
      <w:sz w:val="24"/>
      <w:szCs w:val="24"/>
      <w:lang w:val="en-GB"/>
    </w:rPr>
  </w:style>
  <w:style w:type="paragraph" w:customStyle="1" w:styleId="ICONLightBulb">
    <w:name w:val="ICON LightBulb"/>
    <w:qFormat/>
    <w:pPr>
      <w:keepNext/>
      <w:keepLines/>
    </w:pPr>
    <w:rPr>
      <w:rFonts w:eastAsia="PMingLiU"/>
      <w:lang w:eastAsia="zh-TW"/>
    </w:rPr>
  </w:style>
  <w:style w:type="paragraph" w:customStyle="1" w:styleId="affffffffffffffffffff1">
    <w:name w:val="样式－正文"/>
    <w:basedOn w:val="afff9"/>
    <w:qFormat/>
    <w:pPr>
      <w:adjustRightInd/>
      <w:spacing w:line="360" w:lineRule="auto"/>
      <w:ind w:firstLineChars="200" w:firstLine="420"/>
      <w:textAlignment w:val="auto"/>
    </w:pPr>
    <w:rPr>
      <w:sz w:val="21"/>
    </w:rPr>
  </w:style>
  <w:style w:type="paragraph" w:customStyle="1" w:styleId="xl253">
    <w:name w:val="xl25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picCharChar">
    <w:name w:val="pic Char Char"/>
    <w:basedOn w:val="afff9"/>
    <w:qFormat/>
    <w:pPr>
      <w:snapToGrid w:val="0"/>
      <w:spacing w:line="240" w:lineRule="auto"/>
      <w:jc w:val="center"/>
      <w:textAlignment w:val="auto"/>
    </w:pPr>
    <w:rPr>
      <w:rFonts w:ascii="Arial" w:hAnsi="Arial"/>
      <w:sz w:val="20"/>
    </w:rPr>
  </w:style>
  <w:style w:type="paragraph" w:customStyle="1" w:styleId="xl179">
    <w:name w:val="xl17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DefaultParagraphFontParaCharCharCharCharCharChar">
    <w:name w:val="Default Paragraph Font Para Char Char Char Char Char Char"/>
    <w:basedOn w:val="afff9"/>
    <w:uiPriority w:val="99"/>
    <w:qFormat/>
    <w:pPr>
      <w:widowControl/>
      <w:adjustRightInd/>
      <w:spacing w:before="260" w:after="160" w:line="240" w:lineRule="exact"/>
      <w:jc w:val="left"/>
      <w:textAlignment w:val="auto"/>
    </w:pPr>
    <w:rPr>
      <w:rFonts w:ascii="Verdana" w:hAnsi="Verdana"/>
      <w:kern w:val="0"/>
      <w:sz w:val="20"/>
      <w:szCs w:val="20"/>
      <w:lang w:eastAsia="en-US"/>
    </w:rPr>
  </w:style>
  <w:style w:type="paragraph" w:customStyle="1" w:styleId="Char1CharCharCharCharCharCharCharCharChar">
    <w:name w:val="Char1 Char Char Char Char Char Char Char Char Char"/>
    <w:basedOn w:val="afff9"/>
    <w:qFormat/>
    <w:pPr>
      <w:adjustRightInd/>
      <w:spacing w:line="240" w:lineRule="auto"/>
      <w:textAlignment w:val="auto"/>
    </w:pPr>
    <w:rPr>
      <w:rFonts w:ascii="Tahoma" w:hAnsi="Tahoma"/>
    </w:rPr>
  </w:style>
  <w:style w:type="paragraph" w:customStyle="1" w:styleId="5CharCharCharChar">
    <w:name w:val="5 Char Char Char Char"/>
    <w:basedOn w:val="affff6"/>
    <w:qFormat/>
    <w:pPr>
      <w:adjustRightInd/>
      <w:spacing w:line="240" w:lineRule="auto"/>
      <w:textAlignment w:val="auto"/>
    </w:pPr>
    <w:rPr>
      <w:rFonts w:ascii="Tahoma" w:hAnsi="Tahoma"/>
      <w:sz w:val="24"/>
    </w:rPr>
  </w:style>
  <w:style w:type="paragraph" w:customStyle="1" w:styleId="BMPCopyrightNotice">
    <w:name w:val="BMP Copyright Notice"/>
    <w:rPr>
      <w:rFonts w:ascii="Book Antiqua" w:eastAsia="PMingLiU" w:hAnsi="Book Antiqua"/>
      <w:lang w:eastAsia="zh-TW"/>
    </w:rPr>
  </w:style>
  <w:style w:type="paragraph" w:customStyle="1" w:styleId="600">
    <w:name w:val="样式 标题 6 + 左侧:  0 厘米 首行缩进:  0 厘米"/>
    <w:basedOn w:val="64"/>
    <w:qFormat/>
    <w:pPr>
      <w:numPr>
        <w:numId w:val="53"/>
      </w:numPr>
      <w:tabs>
        <w:tab w:val="left" w:pos="425"/>
      </w:tabs>
      <w:adjustRightInd/>
      <w:spacing w:before="60" w:line="319" w:lineRule="auto"/>
      <w:textAlignment w:val="auto"/>
    </w:pPr>
    <w:rPr>
      <w:rFonts w:cs="宋体"/>
      <w:bCs w:val="0"/>
      <w:szCs w:val="20"/>
    </w:rPr>
  </w:style>
  <w:style w:type="paragraph" w:customStyle="1" w:styleId="CharCharChar7CharCharChar">
    <w:name w:val="Char Char Char7 Char Char Char"/>
    <w:next w:val="afff9"/>
    <w:qFormat/>
    <w:pPr>
      <w:keepNext/>
      <w:keepLines/>
      <w:spacing w:before="240" w:after="240"/>
      <w:outlineLvl w:val="7"/>
    </w:pPr>
    <w:rPr>
      <w:rFonts w:ascii="Arial" w:eastAsia="黑体" w:hAnsi="Arial" w:cs="Arial"/>
      <w:snapToGrid w:val="0"/>
      <w:kern w:val="2"/>
      <w:sz w:val="21"/>
      <w:szCs w:val="21"/>
    </w:rPr>
  </w:style>
  <w:style w:type="paragraph" w:customStyle="1" w:styleId="normalparagraphcharchararialchar">
    <w:name w:val="normalparagraphcharchararialchar"/>
    <w:basedOn w:val="afff9"/>
    <w:qFormat/>
    <w:pPr>
      <w:widowControl/>
      <w:adjustRightInd/>
      <w:spacing w:before="100" w:beforeAutospacing="1" w:after="100" w:afterAutospacing="1" w:line="240" w:lineRule="auto"/>
      <w:jc w:val="left"/>
      <w:textAlignment w:val="auto"/>
    </w:pPr>
    <w:rPr>
      <w:rFonts w:ascii="宋体" w:hAnsi="宋体" w:cs="宋体"/>
      <w:color w:val="000000"/>
      <w:kern w:val="0"/>
    </w:rPr>
  </w:style>
  <w:style w:type="paragraph" w:customStyle="1" w:styleId="afff8">
    <w:name w:val="编号"/>
    <w:basedOn w:val="afff9"/>
    <w:qFormat/>
    <w:pPr>
      <w:numPr>
        <w:numId w:val="85"/>
      </w:numPr>
      <w:tabs>
        <w:tab w:val="clear" w:pos="420"/>
        <w:tab w:val="left" w:pos="360"/>
      </w:tabs>
      <w:spacing w:after="120" w:line="240" w:lineRule="atLeast"/>
      <w:ind w:left="0" w:firstLine="0"/>
    </w:pPr>
    <w:rPr>
      <w:sz w:val="28"/>
    </w:rPr>
  </w:style>
  <w:style w:type="paragraph" w:customStyle="1" w:styleId="ClassTitle">
    <w:name w:val="Class Title"/>
    <w:basedOn w:val="13"/>
    <w:next w:val="ModuleSub-title"/>
    <w:qFormat/>
    <w:pPr>
      <w:keepNext w:val="0"/>
      <w:widowControl/>
      <w:numPr>
        <w:numId w:val="0"/>
      </w:numPr>
      <w:tabs>
        <w:tab w:val="left" w:pos="780"/>
      </w:tabs>
      <w:adjustRightInd/>
      <w:spacing w:before="1440" w:after="1440" w:line="240" w:lineRule="auto"/>
      <w:ind w:left="2880" w:right="720" w:hanging="360"/>
      <w:jc w:val="right"/>
      <w:textAlignment w:val="auto"/>
      <w:outlineLvl w:val="9"/>
    </w:pPr>
    <w:rPr>
      <w:rFonts w:ascii="Helvetica" w:eastAsia="PMingLiU" w:hAnsi="Helvetica"/>
      <w:color w:val="auto"/>
      <w:sz w:val="48"/>
      <w:szCs w:val="20"/>
      <w:lang w:val="zh-CN" w:eastAsia="zh-TW"/>
    </w:rPr>
  </w:style>
  <w:style w:type="paragraph" w:customStyle="1" w:styleId="ModuleSub-title">
    <w:name w:val="Module Sub-title"/>
    <w:basedOn w:val="afff9"/>
    <w:next w:val="2a"/>
    <w:pPr>
      <w:widowControl/>
      <w:adjustRightInd/>
      <w:spacing w:line="240" w:lineRule="auto"/>
      <w:jc w:val="center"/>
      <w:textAlignment w:val="auto"/>
    </w:pPr>
    <w:rPr>
      <w:rFonts w:ascii="Helvetica" w:eastAsia="PMingLiU" w:hAnsi="Helvetica"/>
      <w:kern w:val="0"/>
      <w:sz w:val="36"/>
      <w:szCs w:val="20"/>
      <w:lang w:eastAsia="zh-TW"/>
    </w:rPr>
  </w:style>
  <w:style w:type="paragraph" w:customStyle="1" w:styleId="affffffffffffffffffff2">
    <w:name w:val="封面标签"/>
    <w:basedOn w:val="afff9"/>
    <w:uiPriority w:val="99"/>
    <w:qFormat/>
    <w:pPr>
      <w:widowControl/>
      <w:adjustRightInd/>
      <w:spacing w:before="260" w:after="260" w:line="360" w:lineRule="auto"/>
      <w:textAlignment w:val="auto"/>
    </w:pPr>
    <w:rPr>
      <w:rFonts w:ascii="黑体" w:eastAsia="黑体"/>
      <w:sz w:val="21"/>
      <w:szCs w:val="20"/>
    </w:rPr>
  </w:style>
  <w:style w:type="paragraph" w:customStyle="1" w:styleId="affffffffffffffffffff3">
    <w:name w:val="表正文左"/>
    <w:qFormat/>
    <w:rPr>
      <w:rFonts w:ascii="Arial" w:hAnsi="Arial"/>
      <w:kern w:val="2"/>
      <w:sz w:val="18"/>
      <w:szCs w:val="24"/>
    </w:rPr>
  </w:style>
  <w:style w:type="paragraph" w:customStyle="1" w:styleId="CharChar8CharCharCharCharCharCharCharCharCharChar">
    <w:name w:val="Char Char8 Char Char Char Char Char Char Char Char Char Char"/>
    <w:basedOn w:val="afff9"/>
    <w:qFormat/>
    <w:pPr>
      <w:adjustRightInd/>
      <w:spacing w:line="360" w:lineRule="auto"/>
      <w:textAlignment w:val="auto"/>
    </w:pPr>
    <w:rPr>
      <w:rFonts w:ascii="宋体" w:hAnsi="宋体"/>
      <w:sz w:val="21"/>
    </w:rPr>
  </w:style>
  <w:style w:type="paragraph" w:customStyle="1" w:styleId="affffffffffffffffffff4">
    <w:name w:val="注意事项"/>
    <w:basedOn w:val="afff9"/>
    <w:qFormat/>
    <w:pPr>
      <w:adjustRightInd/>
      <w:spacing w:before="60" w:after="60" w:line="360" w:lineRule="auto"/>
      <w:ind w:firstLineChars="200" w:firstLine="200"/>
      <w:textAlignment w:val="auto"/>
    </w:pPr>
    <w:rPr>
      <w:b/>
      <w:bCs/>
      <w:sz w:val="21"/>
    </w:rPr>
  </w:style>
  <w:style w:type="paragraph" w:customStyle="1" w:styleId="ChapterIntro">
    <w:name w:val="Chapter Intro"/>
    <w:basedOn w:val="affffa"/>
    <w:pPr>
      <w:widowControl/>
      <w:adjustRightInd/>
      <w:spacing w:before="120" w:line="240" w:lineRule="auto"/>
      <w:ind w:right="1800"/>
      <w:jc w:val="left"/>
      <w:textAlignment w:val="auto"/>
    </w:pPr>
    <w:rPr>
      <w:rFonts w:ascii="Book Antiqua" w:eastAsia="PMingLiU" w:hAnsi="Book Antiqua"/>
      <w:kern w:val="0"/>
      <w:sz w:val="20"/>
      <w:szCs w:val="20"/>
      <w:lang w:val="zh-CN" w:eastAsia="zh-TW"/>
    </w:rPr>
  </w:style>
  <w:style w:type="paragraph" w:customStyle="1" w:styleId="71">
    <w:name w:val="正文7"/>
    <w:basedOn w:val="63"/>
    <w:qFormat/>
    <w:pPr>
      <w:numPr>
        <w:numId w:val="86"/>
      </w:numPr>
      <w:ind w:leftChars="700" w:left="1120"/>
    </w:pPr>
  </w:style>
  <w:style w:type="paragraph" w:customStyle="1" w:styleId="affffffffffffffffffff5">
    <w:name w:val="封面"/>
    <w:basedOn w:val="afff9"/>
    <w:qFormat/>
    <w:pPr>
      <w:spacing w:line="360" w:lineRule="atLeast"/>
      <w:jc w:val="right"/>
    </w:pPr>
    <w:rPr>
      <w:rFonts w:ascii="Arial" w:hAnsi="Arial"/>
      <w:kern w:val="0"/>
      <w:szCs w:val="20"/>
    </w:rPr>
  </w:style>
  <w:style w:type="paragraph" w:customStyle="1" w:styleId="PICAACopyright">
    <w:name w:val="PIC AACopyright"/>
    <w:qFormat/>
    <w:pPr>
      <w:spacing w:before="120" w:after="120"/>
      <w:ind w:left="2520"/>
    </w:pPr>
    <w:rPr>
      <w:rFonts w:ascii="Book Antiqua" w:eastAsia="PMingLiU" w:hAnsi="Book Antiqua"/>
      <w:lang w:eastAsia="zh-TW"/>
    </w:rPr>
  </w:style>
  <w:style w:type="paragraph" w:customStyle="1" w:styleId="xl140">
    <w:name w:val="xl140"/>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color w:val="000000"/>
      <w:kern w:val="0"/>
      <w:sz w:val="16"/>
      <w:szCs w:val="16"/>
    </w:rPr>
  </w:style>
  <w:style w:type="paragraph" w:customStyle="1" w:styleId="CharChar7Char">
    <w:name w:val="Char Char7 Char"/>
    <w:basedOn w:val="afff9"/>
    <w:qFormat/>
    <w:pPr>
      <w:adjustRightInd/>
      <w:spacing w:line="360" w:lineRule="auto"/>
      <w:textAlignment w:val="auto"/>
    </w:pPr>
    <w:rPr>
      <w:rFonts w:ascii="宋体" w:hAnsi="宋体"/>
      <w:sz w:val="22"/>
    </w:rPr>
  </w:style>
  <w:style w:type="paragraph" w:customStyle="1" w:styleId="grid-cell">
    <w:name w:val="grid-cell"/>
    <w:qFormat/>
    <w:rPr>
      <w:rFonts w:ascii="Calibri" w:hAnsi="Calibri" w:cs="宋体"/>
      <w:kern w:val="2"/>
      <w:sz w:val="21"/>
    </w:rPr>
  </w:style>
  <w:style w:type="paragraph" w:customStyle="1" w:styleId="CharChar7CharCharChar">
    <w:name w:val="Char Char7 Char Char Char"/>
    <w:basedOn w:val="afff9"/>
    <w:qFormat/>
    <w:pPr>
      <w:adjustRightInd/>
      <w:spacing w:line="360" w:lineRule="auto"/>
      <w:textAlignment w:val="auto"/>
    </w:pPr>
    <w:rPr>
      <w:rFonts w:ascii="宋体" w:hAnsi="宋体"/>
      <w:sz w:val="21"/>
    </w:rPr>
  </w:style>
  <w:style w:type="paragraph" w:customStyle="1" w:styleId="PICAACompass4">
    <w:name w:val="PIC AACompass4"/>
    <w:qFormat/>
    <w:pPr>
      <w:spacing w:before="120" w:after="120"/>
      <w:ind w:left="2520"/>
    </w:pPr>
    <w:rPr>
      <w:rFonts w:ascii="Book Antiqua" w:eastAsia="PMingLiU" w:hAnsi="Book Antiqua"/>
      <w:lang w:eastAsia="zh-TW"/>
    </w:rPr>
  </w:style>
  <w:style w:type="paragraph" w:customStyle="1" w:styleId="NoteWide">
    <w:name w:val="Note Wide"/>
    <w:basedOn w:val="Note"/>
    <w:qFormat/>
    <w:pPr>
      <w:ind w:right="2160"/>
    </w:pPr>
  </w:style>
  <w:style w:type="paragraph" w:customStyle="1" w:styleId="Note">
    <w:name w:val="Note"/>
    <w:basedOn w:val="affffa"/>
    <w:qFormat/>
    <w:pPr>
      <w:widowControl/>
      <w:pBdr>
        <w:top w:val="single" w:sz="6" w:space="1" w:color="auto"/>
        <w:left w:val="single" w:sz="6" w:space="1" w:color="auto"/>
        <w:bottom w:val="single" w:sz="6" w:space="1" w:color="auto"/>
        <w:right w:val="single" w:sz="6" w:space="1" w:color="auto"/>
      </w:pBdr>
      <w:shd w:val="solid" w:color="FFFF00" w:fill="auto"/>
      <w:adjustRightInd/>
      <w:spacing w:before="120" w:line="240" w:lineRule="auto"/>
      <w:ind w:left="720" w:right="5040" w:hanging="720"/>
      <w:jc w:val="left"/>
      <w:textAlignment w:val="auto"/>
    </w:pPr>
    <w:rPr>
      <w:rFonts w:ascii="Book Antiqua" w:eastAsia="PMingLiU" w:hAnsi="Book Antiqua"/>
      <w:vanish/>
      <w:kern w:val="0"/>
      <w:sz w:val="20"/>
      <w:szCs w:val="20"/>
      <w:lang w:val="zh-CN" w:eastAsia="zh-TW"/>
    </w:rPr>
  </w:style>
  <w:style w:type="paragraph" w:customStyle="1" w:styleId="DeltaViewTableHeading">
    <w:name w:val="DeltaView Table Heading"/>
    <w:basedOn w:val="afff9"/>
    <w:pPr>
      <w:widowControl/>
      <w:autoSpaceDE w:val="0"/>
      <w:autoSpaceDN w:val="0"/>
      <w:spacing w:after="120" w:line="240" w:lineRule="auto"/>
      <w:jc w:val="left"/>
      <w:textAlignment w:val="auto"/>
    </w:pPr>
    <w:rPr>
      <w:rFonts w:ascii="Arial" w:hAnsi="Arial"/>
      <w:b/>
      <w:kern w:val="0"/>
    </w:rPr>
  </w:style>
  <w:style w:type="paragraph" w:customStyle="1" w:styleId="0505">
    <w:name w:val="样式 样式 三级条标题 + 段前: 0.5 行 段后: 0.5 行 + 黑色"/>
    <w:basedOn w:val="afff9"/>
    <w:qFormat/>
    <w:pPr>
      <w:widowControl/>
      <w:numPr>
        <w:ilvl w:val="3"/>
        <w:numId w:val="56"/>
      </w:numPr>
      <w:adjustRightInd/>
      <w:spacing w:beforeLines="50" w:afterLines="50" w:line="240" w:lineRule="auto"/>
      <w:ind w:left="0"/>
      <w:jc w:val="left"/>
      <w:textAlignment w:val="auto"/>
      <w:outlineLvl w:val="4"/>
    </w:pPr>
    <w:rPr>
      <w:rFonts w:ascii="黑体" w:eastAsia="黑体" w:cs="宋体"/>
      <w:color w:val="000000"/>
      <w:kern w:val="0"/>
      <w:sz w:val="21"/>
      <w:szCs w:val="20"/>
    </w:rPr>
  </w:style>
  <w:style w:type="paragraph" w:customStyle="1" w:styleId="PICAAWelcome">
    <w:name w:val="PIC AAWelcome"/>
    <w:qFormat/>
    <w:rPr>
      <w:rFonts w:ascii="Book Antiqua" w:eastAsia="PMingLiU" w:hAnsi="Book Antiqua"/>
      <w:lang w:eastAsia="zh-TW"/>
    </w:rPr>
  </w:style>
  <w:style w:type="paragraph" w:customStyle="1" w:styleId="xl118">
    <w:name w:val="xl118"/>
    <w:basedOn w:val="afff9"/>
    <w:qFormat/>
    <w:pPr>
      <w:widowControl/>
      <w:adjustRightInd/>
      <w:spacing w:before="100" w:beforeAutospacing="1" w:after="100" w:afterAutospacing="1" w:line="240" w:lineRule="auto"/>
      <w:jc w:val="left"/>
      <w:textAlignment w:val="auto"/>
    </w:pPr>
    <w:rPr>
      <w:rFonts w:ascii="微软雅黑" w:eastAsia="微软雅黑" w:hAnsi="微软雅黑" w:cs="宋体"/>
      <w:kern w:val="0"/>
      <w:sz w:val="18"/>
      <w:szCs w:val="18"/>
    </w:rPr>
  </w:style>
  <w:style w:type="paragraph" w:customStyle="1" w:styleId="ICONWarningSign2">
    <w:name w:val="ICON WarningSign2"/>
    <w:qFormat/>
    <w:pPr>
      <w:spacing w:before="120" w:after="120"/>
      <w:ind w:left="2520"/>
    </w:pPr>
    <w:rPr>
      <w:rFonts w:ascii="Book Antiqua" w:eastAsia="PMingLiU" w:hAnsi="Book Antiqua"/>
      <w:lang w:eastAsia="zh-TW"/>
    </w:rPr>
  </w:style>
  <w:style w:type="paragraph" w:customStyle="1" w:styleId="CharCharCharCharCharCharChar">
    <w:name w:val="Char Char Char Char Char Char Char"/>
    <w:basedOn w:val="afff9"/>
    <w:qFormat/>
    <w:pPr>
      <w:adjustRightInd/>
      <w:spacing w:line="240" w:lineRule="auto"/>
      <w:textAlignment w:val="auto"/>
    </w:pPr>
    <w:rPr>
      <w:sz w:val="21"/>
    </w:rPr>
  </w:style>
  <w:style w:type="paragraph" w:customStyle="1" w:styleId="CharChar3CharCharCharCharCharCharCharCharCharCharCharCharCharCharCharCharCharCharCharCharCharCharCharCharCharChar1CharCharCharCharCharCharCharChar">
    <w:name w:val="Char Char3 Char Char Char Char Char Char Char Char Char Char Char Char Char Char Char Char Char Char Char Char Char Char Char Char Char Char1 Char Char Char Char Char Char Char Char"/>
    <w:basedOn w:val="afff9"/>
    <w:qFormat/>
    <w:pPr>
      <w:adjustRightInd/>
      <w:spacing w:line="360" w:lineRule="auto"/>
      <w:textAlignment w:val="auto"/>
    </w:pPr>
    <w:rPr>
      <w:rFonts w:ascii="宋体" w:hAnsi="宋体"/>
      <w:sz w:val="22"/>
    </w:rPr>
  </w:style>
  <w:style w:type="paragraph" w:customStyle="1" w:styleId="CharChar7CharCharCharChar2CharChar">
    <w:name w:val="Char Char7 Char Char Char Char2 Char Char"/>
    <w:basedOn w:val="afff9"/>
    <w:pPr>
      <w:adjustRightInd/>
      <w:spacing w:line="360" w:lineRule="auto"/>
      <w:textAlignment w:val="auto"/>
    </w:pPr>
    <w:rPr>
      <w:rFonts w:ascii="宋体" w:hAnsi="宋体"/>
      <w:sz w:val="22"/>
    </w:rPr>
  </w:style>
  <w:style w:type="paragraph" w:customStyle="1" w:styleId="ICONWarningSign3">
    <w:name w:val="ICON WarningSign3"/>
    <w:pPr>
      <w:keepLines/>
    </w:pPr>
    <w:rPr>
      <w:rFonts w:ascii="Book Antiqua" w:eastAsia="PMingLiU" w:hAnsi="Book Antiqua"/>
      <w:sz w:val="16"/>
      <w:lang w:eastAsia="zh-TW"/>
    </w:rPr>
  </w:style>
  <w:style w:type="paragraph" w:customStyle="1" w:styleId="4bulletblbbPIM4H4h4L44thlevel4sect1234hea1">
    <w:name w:val="样式 标题 4bulletblbbPIM 4H4h4L44th level4sect 1.2.3.4hea...1"/>
    <w:basedOn w:val="42"/>
    <w:pPr>
      <w:keepNext w:val="0"/>
      <w:keepLines w:val="0"/>
      <w:numPr>
        <w:numId w:val="80"/>
      </w:numPr>
      <w:tabs>
        <w:tab w:val="left" w:pos="3000"/>
      </w:tabs>
      <w:adjustRightInd/>
      <w:spacing w:before="60" w:after="60" w:line="360" w:lineRule="auto"/>
      <w:ind w:left="3000" w:rightChars="100" w:right="210" w:hanging="360"/>
      <w:textAlignment w:val="auto"/>
    </w:pPr>
    <w:rPr>
      <w:rFonts w:ascii="宋体" w:eastAsia="宋体" w:hAnsi="宋体" w:cs="宋体"/>
      <w:b/>
      <w:bCs/>
      <w:szCs w:val="20"/>
    </w:rPr>
  </w:style>
  <w:style w:type="paragraph" w:customStyle="1" w:styleId="33newHeading3Char4Heading3Char2Char1Heading3">
    <w:name w:val="样式 标题 3标题 3_newHeading 3 Char4Heading 3 Char2 Char1Heading 3..."/>
    <w:basedOn w:val="30"/>
    <w:pPr>
      <w:keepNext w:val="0"/>
      <w:keepLines w:val="0"/>
      <w:numPr>
        <w:numId w:val="80"/>
      </w:numPr>
      <w:adjustRightInd/>
      <w:spacing w:before="60" w:after="60" w:line="360" w:lineRule="auto"/>
      <w:ind w:left="420"/>
      <w:textAlignment w:val="auto"/>
    </w:pPr>
    <w:rPr>
      <w:rFonts w:ascii="Times New Roman" w:eastAsia="宋体"/>
      <w:b/>
      <w:bCs/>
      <w:kern w:val="0"/>
      <w:sz w:val="32"/>
      <w:szCs w:val="32"/>
    </w:rPr>
  </w:style>
  <w:style w:type="paragraph" w:customStyle="1" w:styleId="085">
    <w:name w:val="样式 首行缩进:  0.85 厘米"/>
    <w:basedOn w:val="afff9"/>
    <w:uiPriority w:val="99"/>
    <w:qFormat/>
    <w:pPr>
      <w:adjustRightInd/>
      <w:spacing w:line="360" w:lineRule="auto"/>
      <w:ind w:firstLine="482"/>
      <w:textAlignment w:val="auto"/>
    </w:pPr>
    <w:rPr>
      <w:rFonts w:ascii="Calibri" w:hAnsi="Calibri" w:cs="Calibri"/>
    </w:rPr>
  </w:style>
  <w:style w:type="paragraph" w:customStyle="1" w:styleId="3ff8">
    <w:name w:val="样式3正文符号"/>
    <w:basedOn w:val="3ff5"/>
    <w:pPr>
      <w:tabs>
        <w:tab w:val="left" w:pos="2405"/>
      </w:tabs>
      <w:ind w:left="2405" w:hanging="420"/>
    </w:pPr>
  </w:style>
  <w:style w:type="paragraph" w:customStyle="1" w:styleId="2ffff5">
    <w:name w:val="列出段落2"/>
    <w:basedOn w:val="afff9"/>
    <w:uiPriority w:val="34"/>
    <w:qFormat/>
    <w:pPr>
      <w:adjustRightInd/>
      <w:spacing w:line="240" w:lineRule="auto"/>
      <w:ind w:firstLineChars="200" w:firstLine="420"/>
      <w:textAlignment w:val="auto"/>
    </w:pPr>
    <w:rPr>
      <w:sz w:val="21"/>
      <w:szCs w:val="20"/>
    </w:rPr>
  </w:style>
  <w:style w:type="paragraph" w:customStyle="1" w:styleId="RSLevel1">
    <w:name w:val="!RSLevel1"/>
    <w:basedOn w:val="13"/>
    <w:qFormat/>
    <w:pPr>
      <w:keepNext w:val="0"/>
      <w:keepLines w:val="0"/>
      <w:widowControl/>
      <w:numPr>
        <w:numId w:val="37"/>
      </w:numPr>
      <w:tabs>
        <w:tab w:val="left" w:pos="360"/>
        <w:tab w:val="left" w:pos="720"/>
      </w:tabs>
      <w:adjustRightInd/>
      <w:spacing w:before="120" w:line="240" w:lineRule="exact"/>
      <w:jc w:val="left"/>
      <w:textAlignment w:val="auto"/>
    </w:pPr>
    <w:rPr>
      <w:rFonts w:ascii="Arial" w:eastAsia="华文楷体" w:hAnsi="华文楷体" w:cs="Arial"/>
      <w:color w:val="auto"/>
      <w:kern w:val="28"/>
      <w:sz w:val="28"/>
      <w:szCs w:val="20"/>
      <w:lang w:val="zh-CN"/>
    </w:rPr>
  </w:style>
  <w:style w:type="paragraph" w:customStyle="1" w:styleId="8LegalLevel1118H8">
    <w:name w:val="样式 标题 8正文八级标题Legal Level 1.1.1.注意框体不用8H8 + 加粗"/>
    <w:basedOn w:val="8"/>
    <w:qFormat/>
    <w:pPr>
      <w:numPr>
        <w:ilvl w:val="0"/>
        <w:numId w:val="0"/>
      </w:numPr>
      <w:tabs>
        <w:tab w:val="left" w:pos="1440"/>
      </w:tabs>
      <w:adjustRightInd/>
      <w:ind w:left="1440" w:hanging="1440"/>
      <w:textAlignment w:val="auto"/>
    </w:pPr>
    <w:rPr>
      <w:bCs/>
      <w:sz w:val="21"/>
    </w:rPr>
  </w:style>
  <w:style w:type="paragraph" w:customStyle="1" w:styleId="PICAACompass">
    <w:name w:val="PIC AACompass"/>
    <w:rPr>
      <w:rFonts w:eastAsia="PMingLiU"/>
      <w:lang w:eastAsia="zh-TW"/>
    </w:rPr>
  </w:style>
  <w:style w:type="paragraph" w:customStyle="1" w:styleId="CharChar7Char1">
    <w:name w:val="Char Char7 Char1"/>
    <w:basedOn w:val="afff9"/>
    <w:pPr>
      <w:adjustRightInd/>
      <w:spacing w:line="360" w:lineRule="auto"/>
      <w:textAlignment w:val="auto"/>
    </w:pPr>
    <w:rPr>
      <w:rFonts w:ascii="宋体" w:hAnsi="宋体"/>
      <w:sz w:val="22"/>
    </w:rPr>
  </w:style>
  <w:style w:type="paragraph" w:customStyle="1" w:styleId="074074">
    <w:name w:val="样式 左侧:  0.74 厘米 首行缩进:  0.74 厘米"/>
    <w:basedOn w:val="afff9"/>
    <w:qFormat/>
    <w:pPr>
      <w:adjustRightInd/>
      <w:spacing w:line="360" w:lineRule="auto"/>
      <w:ind w:left="420" w:firstLine="420"/>
      <w:textAlignment w:val="auto"/>
    </w:pPr>
    <w:rPr>
      <w:rFonts w:cs="宋体"/>
      <w:sz w:val="21"/>
      <w:szCs w:val="20"/>
    </w:rPr>
  </w:style>
  <w:style w:type="paragraph" w:customStyle="1" w:styleId="4f5">
    <w:name w:val="样式4正文"/>
    <w:basedOn w:val="4e"/>
    <w:qFormat/>
    <w:pPr>
      <w:keepNext w:val="0"/>
      <w:keepLines w:val="0"/>
      <w:widowControl w:val="0"/>
      <w:tabs>
        <w:tab w:val="clear" w:pos="968"/>
      </w:tabs>
      <w:adjustRightInd/>
      <w:spacing w:before="0" w:beforeAutospacing="0" w:after="0" w:afterAutospacing="0" w:line="240" w:lineRule="auto"/>
      <w:ind w:left="2880"/>
      <w:textAlignment w:val="auto"/>
      <w:outlineLvl w:val="9"/>
    </w:pPr>
    <w:rPr>
      <w:rFonts w:ascii="Times New Roman" w:eastAsia="宋体" w:hAnsi="Times New Roman"/>
      <w:kern w:val="2"/>
      <w:sz w:val="21"/>
      <w:szCs w:val="24"/>
      <w:lang w:val="en-US"/>
    </w:rPr>
  </w:style>
  <w:style w:type="paragraph" w:customStyle="1" w:styleId="xl136">
    <w:name w:val="xl136"/>
    <w:basedOn w:val="afff9"/>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left"/>
      <w:textAlignment w:val="auto"/>
    </w:pPr>
    <w:rPr>
      <w:rFonts w:ascii="微软雅黑" w:eastAsia="微软雅黑" w:hAnsi="微软雅黑" w:cs="宋体"/>
      <w:color w:val="000000"/>
      <w:kern w:val="0"/>
      <w:sz w:val="16"/>
      <w:szCs w:val="16"/>
    </w:rPr>
  </w:style>
  <w:style w:type="paragraph" w:customStyle="1" w:styleId="PICAACompass6">
    <w:name w:val="PIC AACompass6"/>
    <w:qFormat/>
    <w:rPr>
      <w:rFonts w:eastAsia="PMingLiU"/>
      <w:lang w:eastAsia="zh-TW"/>
    </w:rPr>
  </w:style>
  <w:style w:type="paragraph" w:customStyle="1" w:styleId="1ffffff0">
    <w:name w:val="批注框文本1"/>
    <w:basedOn w:val="afff9"/>
    <w:qFormat/>
    <w:pPr>
      <w:widowControl/>
      <w:adjustRightInd/>
      <w:spacing w:line="300" w:lineRule="auto"/>
      <w:jc w:val="left"/>
      <w:textAlignment w:val="auto"/>
    </w:pPr>
    <w:rPr>
      <w:rFonts w:ascii="Tahoma" w:hAnsi="Tahoma"/>
      <w:kern w:val="0"/>
      <w:sz w:val="16"/>
      <w:szCs w:val="20"/>
    </w:rPr>
  </w:style>
  <w:style w:type="paragraph" w:customStyle="1" w:styleId="Char1CharCharCharCharCharCharCharCharCharChar2CharCharCharCharCharCharCharChar1">
    <w:name w:val="Char1 Char Char Char Char Char Char Char Char Char Char2 Char Char Char Char Char Char Char Char1"/>
    <w:basedOn w:val="afff9"/>
    <w:qFormat/>
    <w:pPr>
      <w:adjustRightInd/>
      <w:spacing w:line="240" w:lineRule="auto"/>
      <w:textAlignment w:val="auto"/>
    </w:pPr>
    <w:rPr>
      <w:rFonts w:ascii="Arial" w:eastAsia="黑体" w:hAnsi="Arial" w:cs="Arial"/>
      <w:kern w:val="0"/>
      <w:sz w:val="21"/>
      <w:szCs w:val="21"/>
    </w:rPr>
  </w:style>
  <w:style w:type="paragraph" w:customStyle="1" w:styleId="TableBulletStyle1">
    <w:name w:val="TableBulletStyle1"/>
    <w:next w:val="TableBulletStyle1NoBullet"/>
    <w:qFormat/>
    <w:pPr>
      <w:keepNext/>
      <w:tabs>
        <w:tab w:val="left" w:pos="720"/>
        <w:tab w:val="left" w:pos="982"/>
      </w:tabs>
      <w:ind w:left="714" w:hanging="357"/>
    </w:pPr>
    <w:rPr>
      <w:rFonts w:ascii="Helvetica" w:hAnsi="Helvetica"/>
      <w:szCs w:val="24"/>
      <w:lang w:val="en-GB" w:eastAsia="en-US"/>
    </w:rPr>
  </w:style>
  <w:style w:type="paragraph" w:customStyle="1" w:styleId="TableBulletStyle1NoBullet">
    <w:name w:val="TableBulletStyle1_NoBullet"/>
    <w:next w:val="TableBulletStyle1"/>
    <w:qFormat/>
    <w:pPr>
      <w:numPr>
        <w:numId w:val="87"/>
      </w:numPr>
      <w:tabs>
        <w:tab w:val="clear" w:pos="1080"/>
        <w:tab w:val="left" w:pos="720"/>
      </w:tabs>
      <w:ind w:left="720" w:firstLine="0"/>
    </w:pPr>
    <w:rPr>
      <w:rFonts w:ascii="Helvetica" w:hAnsi="Helvetica"/>
      <w:szCs w:val="2"/>
      <w:lang w:eastAsia="en-US"/>
    </w:rPr>
  </w:style>
  <w:style w:type="paragraph" w:customStyle="1" w:styleId="T3">
    <w:name w:val="T3"/>
    <w:basedOn w:val="afff9"/>
    <w:qFormat/>
    <w:pPr>
      <w:keepLines/>
      <w:widowControl/>
      <w:tabs>
        <w:tab w:val="left" w:pos="992"/>
        <w:tab w:val="left" w:pos="1418"/>
        <w:tab w:val="left" w:pos="1843"/>
        <w:tab w:val="left" w:pos="2268"/>
        <w:tab w:val="left" w:pos="2693"/>
        <w:tab w:val="left" w:pos="3119"/>
        <w:tab w:val="left" w:pos="3544"/>
      </w:tabs>
      <w:adjustRightInd/>
      <w:spacing w:after="120" w:line="300" w:lineRule="auto"/>
      <w:ind w:left="567"/>
      <w:textAlignment w:val="auto"/>
    </w:pPr>
    <w:rPr>
      <w:rFonts w:ascii="Arial" w:hAnsi="Arial"/>
      <w:kern w:val="0"/>
      <w:sz w:val="22"/>
      <w:szCs w:val="20"/>
      <w:lang w:eastAsia="en-US"/>
    </w:rPr>
  </w:style>
  <w:style w:type="paragraph" w:customStyle="1" w:styleId="1ffffff1">
    <w:name w:val="样式1正文符号"/>
    <w:basedOn w:val="1ffffff2"/>
    <w:pPr>
      <w:tabs>
        <w:tab w:val="left" w:pos="987"/>
      </w:tabs>
      <w:ind w:left="987" w:hanging="420"/>
    </w:pPr>
  </w:style>
  <w:style w:type="paragraph" w:customStyle="1" w:styleId="1ffffff2">
    <w:name w:val="样式1正文"/>
    <w:basedOn w:val="afff9"/>
    <w:qFormat/>
    <w:pPr>
      <w:adjustRightInd/>
      <w:snapToGrid w:val="0"/>
      <w:spacing w:before="120" w:line="300" w:lineRule="auto"/>
      <w:ind w:left="567"/>
      <w:textAlignment w:val="auto"/>
    </w:pPr>
  </w:style>
  <w:style w:type="paragraph" w:customStyle="1" w:styleId="xl119">
    <w:name w:val="xl119"/>
    <w:basedOn w:val="afff9"/>
    <w:qFormat/>
    <w:pPr>
      <w:widowControl/>
      <w:pBdr>
        <w:top w:val="single" w:sz="4" w:space="0" w:color="auto"/>
        <w:left w:val="single" w:sz="4" w:space="0" w:color="auto"/>
        <w:bottom w:val="single" w:sz="4" w:space="0" w:color="auto"/>
        <w:right w:val="single" w:sz="4" w:space="0" w:color="auto"/>
      </w:pBdr>
      <w:shd w:val="clear" w:color="000000" w:fill="C0C0C0"/>
      <w:adjustRightInd/>
      <w:spacing w:before="100" w:beforeAutospacing="1" w:after="100" w:afterAutospacing="1" w:line="240" w:lineRule="auto"/>
      <w:jc w:val="center"/>
      <w:textAlignment w:val="auto"/>
    </w:pPr>
    <w:rPr>
      <w:rFonts w:ascii="微软雅黑" w:eastAsia="微软雅黑" w:hAnsi="微软雅黑" w:cs="宋体"/>
      <w:b/>
      <w:bCs/>
      <w:kern w:val="0"/>
      <w:sz w:val="18"/>
      <w:szCs w:val="18"/>
    </w:rPr>
  </w:style>
  <w:style w:type="paragraph" w:customStyle="1" w:styleId="CharCharCharCharCharCharCharCharCharCharCharCharCharCharChar4CharCharCharCharCharCharChar1CharCharChar2CharCharChar1">
    <w:name w:val="Char Char Char Char Char Char Char Char Char Char Char Char Char Char Char4 Char Char Char Char Char Char Char1 Char Char Char2 Char Char Char1"/>
    <w:basedOn w:val="affff6"/>
    <w:qFormat/>
    <w:pPr>
      <w:adjustRightInd/>
      <w:spacing w:line="240" w:lineRule="auto"/>
      <w:textAlignment w:val="auto"/>
    </w:pPr>
    <w:rPr>
      <w:rFonts w:ascii="Tahoma" w:hAnsi="Tahoma"/>
      <w:sz w:val="24"/>
      <w:szCs w:val="20"/>
    </w:rPr>
  </w:style>
  <w:style w:type="paragraph" w:customStyle="1" w:styleId="CharCharCharCharCharCharCharCharCharCharCharCharCharCharChar4">
    <w:name w:val="Char Char Char Char Char Char Char Char Char Char Char Char Char Char Char4"/>
    <w:basedOn w:val="affff6"/>
    <w:qFormat/>
    <w:pPr>
      <w:adjustRightInd/>
      <w:spacing w:line="240" w:lineRule="auto"/>
      <w:textAlignment w:val="auto"/>
    </w:pPr>
    <w:rPr>
      <w:rFonts w:ascii="Tahoma" w:hAnsi="Tahoma"/>
      <w:sz w:val="24"/>
      <w:szCs w:val="20"/>
    </w:rPr>
  </w:style>
  <w:style w:type="paragraph" w:customStyle="1" w:styleId="PICAAWelcome1">
    <w:name w:val="PIC AAWelcome1"/>
    <w:qFormat/>
    <w:rPr>
      <w:rFonts w:ascii="Book Antiqua" w:eastAsia="PMingLiU" w:hAnsi="Book Antiqua"/>
      <w:lang w:eastAsia="zh-TW"/>
    </w:rPr>
  </w:style>
  <w:style w:type="paragraph" w:customStyle="1" w:styleId="CharCharCharCharCharCharCharCharCharCharCharCharCharCharChar11">
    <w:name w:val="Char Char Char Char Char Char Char Char Char Char Char Char Char Char Char11"/>
    <w:basedOn w:val="affff6"/>
    <w:qFormat/>
    <w:pPr>
      <w:adjustRightInd/>
      <w:spacing w:line="240" w:lineRule="auto"/>
      <w:textAlignment w:val="auto"/>
    </w:pPr>
    <w:rPr>
      <w:rFonts w:ascii="Tahoma" w:hAnsi="Tahoma"/>
      <w:sz w:val="24"/>
      <w:szCs w:val="20"/>
    </w:rPr>
  </w:style>
  <w:style w:type="paragraph" w:customStyle="1" w:styleId="affc">
    <w:name w:val="图号"/>
    <w:basedOn w:val="afff9"/>
    <w:qFormat/>
    <w:pPr>
      <w:numPr>
        <w:numId w:val="88"/>
      </w:numPr>
      <w:adjustRightInd/>
      <w:spacing w:line="360" w:lineRule="auto"/>
      <w:jc w:val="center"/>
      <w:textAlignment w:val="auto"/>
    </w:pPr>
    <w:rPr>
      <w:sz w:val="21"/>
    </w:rPr>
  </w:style>
  <w:style w:type="paragraph" w:customStyle="1" w:styleId="CharCharCharCharCharCharCharCharCharCharCharCharCharCharChar21">
    <w:name w:val="Char Char Char Char Char Char Char Char Char Char Char Char Char Char Char21"/>
    <w:basedOn w:val="affff6"/>
    <w:pPr>
      <w:adjustRightInd/>
      <w:spacing w:line="240" w:lineRule="auto"/>
      <w:textAlignment w:val="auto"/>
    </w:pPr>
    <w:rPr>
      <w:rFonts w:ascii="Tahoma" w:hAnsi="Tahoma"/>
      <w:sz w:val="24"/>
      <w:szCs w:val="20"/>
    </w:rPr>
  </w:style>
  <w:style w:type="paragraph" w:customStyle="1" w:styleId="PICAAWelcome2">
    <w:name w:val="PIC AAWelcome2"/>
    <w:rPr>
      <w:rFonts w:ascii="Book Antiqua" w:eastAsia="PMingLiU" w:hAnsi="Book Antiqua"/>
      <w:lang w:eastAsia="zh-TW"/>
    </w:rPr>
  </w:style>
  <w:style w:type="paragraph" w:customStyle="1" w:styleId="xl143">
    <w:name w:val="xl143"/>
    <w:basedOn w:val="afff9"/>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微软雅黑" w:eastAsia="微软雅黑" w:hAnsi="微软雅黑" w:cs="宋体"/>
      <w:color w:val="000000"/>
      <w:kern w:val="0"/>
      <w:sz w:val="16"/>
      <w:szCs w:val="16"/>
    </w:rPr>
  </w:style>
  <w:style w:type="paragraph" w:customStyle="1" w:styleId="CharCharCharCharCharCharCharCharCharCharCharCharCharCharChar31">
    <w:name w:val="Char Char Char Char Char Char Char Char Char Char Char Char Char Char Char31"/>
    <w:basedOn w:val="affff6"/>
    <w:qFormat/>
    <w:pPr>
      <w:adjustRightInd/>
      <w:spacing w:line="240" w:lineRule="auto"/>
      <w:textAlignment w:val="auto"/>
    </w:pPr>
    <w:rPr>
      <w:rFonts w:ascii="Tahoma" w:hAnsi="Tahoma"/>
      <w:sz w:val="24"/>
      <w:szCs w:val="20"/>
    </w:rPr>
  </w:style>
  <w:style w:type="paragraph" w:customStyle="1" w:styleId="affffffffffffffffffff6">
    <w:name w:val="说明文字"/>
    <w:basedOn w:val="affffffffffff3"/>
    <w:next w:val="affffffffffff3"/>
    <w:pPr>
      <w:spacing w:line="360" w:lineRule="auto"/>
      <w:ind w:firstLine="496"/>
    </w:pPr>
    <w:rPr>
      <w:rFonts w:hAnsi="宋体"/>
      <w:i/>
      <w:color w:val="FF0000"/>
      <w:spacing w:val="4"/>
      <w:lang w:val="zh-CN"/>
    </w:rPr>
  </w:style>
  <w:style w:type="paragraph" w:customStyle="1" w:styleId="CharCharCharCharChar2Char">
    <w:name w:val="Char Char Char Char Char2 Char"/>
    <w:basedOn w:val="afff9"/>
    <w:qFormat/>
    <w:pPr>
      <w:adjustRightInd/>
      <w:spacing w:line="240" w:lineRule="auto"/>
      <w:textAlignment w:val="auto"/>
    </w:pPr>
    <w:rPr>
      <w:rFonts w:ascii="Tahoma" w:hAnsi="Tahoma"/>
      <w:szCs w:val="20"/>
    </w:rPr>
  </w:style>
  <w:style w:type="paragraph" w:customStyle="1" w:styleId="PICAAWelcome3">
    <w:name w:val="PIC AAWelcome3"/>
    <w:qFormat/>
    <w:rPr>
      <w:rFonts w:ascii="Book Antiqua" w:eastAsia="PMingLiU" w:hAnsi="Book Antiqua"/>
      <w:lang w:eastAsia="zh-TW"/>
    </w:rPr>
  </w:style>
  <w:style w:type="paragraph" w:customStyle="1" w:styleId="CharCharChar2Char">
    <w:name w:val="Char Char Char2 Char"/>
    <w:basedOn w:val="affff6"/>
    <w:qFormat/>
    <w:pPr>
      <w:adjustRightInd/>
      <w:spacing w:line="240" w:lineRule="auto"/>
      <w:textAlignment w:val="auto"/>
    </w:pPr>
    <w:rPr>
      <w:rFonts w:ascii="Tahoma" w:hAnsi="Tahoma"/>
      <w:sz w:val="24"/>
      <w:lang w:val="zh-CN"/>
    </w:rPr>
  </w:style>
  <w:style w:type="paragraph" w:customStyle="1" w:styleId="CharCharCharCharChar1">
    <w:name w:val="Char Char Char Char Char1"/>
    <w:basedOn w:val="afff9"/>
    <w:qFormat/>
    <w:pPr>
      <w:adjustRightInd/>
      <w:spacing w:line="240" w:lineRule="auto"/>
      <w:textAlignment w:val="auto"/>
    </w:pPr>
    <w:rPr>
      <w:rFonts w:ascii="Tahoma" w:hAnsi="Tahoma"/>
      <w:szCs w:val="20"/>
    </w:rPr>
  </w:style>
  <w:style w:type="paragraph" w:customStyle="1" w:styleId="CharCharCharCharCharCharCharCharCharCharCharCharCharCharChar4CharCharCharCharCharCharChar1">
    <w:name w:val="Char Char Char Char Char Char Char Char Char Char Char Char Char Char Char4 Char Char Char Char Char Char Char1"/>
    <w:basedOn w:val="affff6"/>
    <w:qFormat/>
    <w:pPr>
      <w:adjustRightInd/>
      <w:spacing w:line="240" w:lineRule="auto"/>
      <w:textAlignment w:val="auto"/>
    </w:pPr>
    <w:rPr>
      <w:rFonts w:ascii="Tahoma" w:hAnsi="Tahoma"/>
      <w:sz w:val="24"/>
      <w:szCs w:val="20"/>
    </w:rPr>
  </w:style>
  <w:style w:type="paragraph" w:customStyle="1" w:styleId="CharCharCharCharCharCharCharCharCharCharCharCharCharCharChar4CharCharCharCharCharCharChar1CharCharCharCharCharChar1">
    <w:name w:val="Char Char Char Char Char Char Char Char Char Char Char Char Char Char Char4 Char Char Char Char Char Char Char1 Char Char Char Char Char Char1"/>
    <w:basedOn w:val="affff6"/>
    <w:pPr>
      <w:adjustRightInd/>
      <w:spacing w:line="240" w:lineRule="auto"/>
      <w:textAlignment w:val="auto"/>
    </w:pPr>
    <w:rPr>
      <w:rFonts w:ascii="Tahoma" w:hAnsi="Tahoma"/>
      <w:sz w:val="24"/>
      <w:szCs w:val="20"/>
    </w:rPr>
  </w:style>
  <w:style w:type="paragraph" w:customStyle="1" w:styleId="CharCharCharCharCharCharCharCharCharCharCharCharCharCharChar4CharCharCharCharCharCharChar1CharCharCharChar1">
    <w:name w:val="Char Char Char Char Char Char Char Char Char Char Char Char Char Char Char4 Char Char Char Char Char Char Char1 Char Char Char Char1"/>
    <w:basedOn w:val="affff6"/>
    <w:qFormat/>
    <w:pPr>
      <w:adjustRightInd/>
      <w:spacing w:line="240" w:lineRule="auto"/>
      <w:textAlignment w:val="auto"/>
    </w:pPr>
    <w:rPr>
      <w:rFonts w:ascii="Tahoma" w:hAnsi="Tahoma"/>
      <w:sz w:val="24"/>
      <w:szCs w:val="20"/>
    </w:rPr>
  </w:style>
  <w:style w:type="paragraph" w:customStyle="1" w:styleId="CharCharCharCharCharCharCharCharCharCharCharCharCharCharChar4CharCharCharCharCharCharChar1CharCharChar2">
    <w:name w:val="Char Char Char Char Char Char Char Char Char Char Char Char Char Char Char4 Char Char Char Char Char Char Char1 Char Char Char2"/>
    <w:basedOn w:val="affff6"/>
    <w:qFormat/>
    <w:pPr>
      <w:adjustRightInd/>
      <w:spacing w:line="240" w:lineRule="auto"/>
      <w:textAlignment w:val="auto"/>
    </w:pPr>
    <w:rPr>
      <w:rFonts w:ascii="Tahoma" w:hAnsi="Tahoma"/>
      <w:sz w:val="24"/>
      <w:szCs w:val="20"/>
    </w:rPr>
  </w:style>
  <w:style w:type="paragraph" w:customStyle="1" w:styleId="812">
    <w:name w:val="标题 81"/>
    <w:basedOn w:val="afff9"/>
    <w:next w:val="afff9"/>
    <w:qFormat/>
    <w:pPr>
      <w:keepNext/>
      <w:keepLines/>
      <w:adjustRightInd/>
      <w:spacing w:before="240" w:after="64" w:line="320" w:lineRule="auto"/>
      <w:ind w:left="3360" w:hanging="420"/>
      <w:textAlignment w:val="auto"/>
      <w:outlineLvl w:val="7"/>
    </w:pPr>
    <w:rPr>
      <w:rFonts w:ascii="Cambria" w:hAnsi="Cambria" w:cs="黑体"/>
    </w:rPr>
  </w:style>
  <w:style w:type="paragraph" w:customStyle="1" w:styleId="xl132">
    <w:name w:val="xl132"/>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kern w:val="0"/>
    </w:rPr>
  </w:style>
  <w:style w:type="paragraph" w:customStyle="1" w:styleId="CharChar3CharCharCharCharCharCharCharCharCharCharCharCharCharCharCharCharCharCharCharCharCharCharCharCharCharChar1CharCharChar">
    <w:name w:val="Char Char3 Char Char Char Char Char Char Char Char Char Char Char Char Char Char Char Char Char Char Char Char Char Char Char Char Char Char1 Char Char Char"/>
    <w:basedOn w:val="afff9"/>
    <w:qFormat/>
    <w:pPr>
      <w:adjustRightInd/>
      <w:spacing w:line="360" w:lineRule="auto"/>
      <w:textAlignment w:val="auto"/>
    </w:pPr>
    <w:rPr>
      <w:rFonts w:ascii="宋体" w:hAnsi="宋体"/>
      <w:sz w:val="22"/>
    </w:rPr>
  </w:style>
  <w:style w:type="paragraph" w:customStyle="1" w:styleId="CharCharCharCharCharCharCharCharCharCharCharCharCharCharChar4CharCharChar1CharCharCharChar1">
    <w:name w:val="Char Char Char Char Char Char Char Char Char Char Char Char Char Char Char4 Char Char Char1 Char Char Char Char1"/>
    <w:basedOn w:val="affff6"/>
    <w:pPr>
      <w:adjustRightInd/>
      <w:spacing w:line="240" w:lineRule="auto"/>
      <w:textAlignment w:val="auto"/>
    </w:pPr>
    <w:rPr>
      <w:rFonts w:ascii="Tahoma" w:hAnsi="Tahoma"/>
      <w:sz w:val="24"/>
      <w:szCs w:val="20"/>
    </w:rPr>
  </w:style>
  <w:style w:type="paragraph" w:customStyle="1" w:styleId="CharCharCharCharCharChar20">
    <w:name w:val="Char Char Char Char Char Char2"/>
    <w:basedOn w:val="afff9"/>
    <w:pPr>
      <w:widowControl/>
      <w:adjustRightInd/>
      <w:spacing w:after="160" w:line="240" w:lineRule="exact"/>
      <w:jc w:val="left"/>
      <w:textAlignment w:val="auto"/>
    </w:pPr>
    <w:rPr>
      <w:rFonts w:ascii="Verdana" w:hAnsi="Verdana"/>
      <w:kern w:val="0"/>
      <w:sz w:val="20"/>
      <w:szCs w:val="20"/>
      <w:lang w:eastAsia="en-US"/>
    </w:rPr>
  </w:style>
  <w:style w:type="paragraph" w:customStyle="1" w:styleId="2ffff6">
    <w:name w:val="样式 正文文本 + 首行缩进:  2 字符"/>
    <w:basedOn w:val="afff9"/>
    <w:qFormat/>
    <w:pPr>
      <w:adjustRightInd/>
      <w:spacing w:beforeLines="50" w:line="360" w:lineRule="auto"/>
      <w:ind w:firstLine="482"/>
      <w:textAlignment w:val="auto"/>
    </w:pPr>
    <w:rPr>
      <w:rFonts w:ascii="宋体" w:cs="宋体"/>
      <w:kern w:val="0"/>
      <w:szCs w:val="20"/>
    </w:rPr>
  </w:style>
  <w:style w:type="paragraph" w:customStyle="1" w:styleId="1H1PIM1h111Heading11level1Level1HeadHea">
    <w:name w:val="样式 标题 1H1PIM 1h1章节标题 11Heading 11level 1Level 1 HeadHea..."/>
    <w:basedOn w:val="13"/>
    <w:pPr>
      <w:widowControl/>
      <w:numPr>
        <w:numId w:val="0"/>
      </w:numPr>
      <w:adjustRightInd/>
      <w:spacing w:beforeLines="50" w:before="156" w:afterLines="50" w:after="156" w:line="240" w:lineRule="auto"/>
      <w:ind w:left="454" w:hanging="455"/>
      <w:jc w:val="left"/>
      <w:textAlignment w:val="auto"/>
    </w:pPr>
    <w:rPr>
      <w:rFonts w:ascii="宋体" w:hAnsi="宋体"/>
      <w:bCs/>
      <w:color w:val="auto"/>
      <w:kern w:val="44"/>
      <w:sz w:val="44"/>
      <w:szCs w:val="44"/>
      <w:lang w:val="zh-CN"/>
    </w:rPr>
  </w:style>
  <w:style w:type="paragraph" w:customStyle="1" w:styleId="ParaCharCharCharCharCharCharCharCharChar1CharCharCharCharCharCharCharCharCharCharCharChar1">
    <w:name w:val="默认段落字体 Para Char Char Char Char Char Char Char Char Char1 Char Char Char Char Char Char Char Char Char Char Char Char1"/>
    <w:basedOn w:val="affff6"/>
    <w:qFormat/>
    <w:pPr>
      <w:spacing w:before="120" w:after="120" w:line="436" w:lineRule="exact"/>
      <w:ind w:left="357" w:firstLine="420"/>
      <w:jc w:val="left"/>
      <w:textAlignment w:val="auto"/>
      <w:outlineLvl w:val="3"/>
    </w:pPr>
    <w:rPr>
      <w:rFonts w:ascii="Tahoma" w:hAnsi="Tahoma"/>
      <w:b/>
      <w:kern w:val="0"/>
      <w:lang w:val="zh-CN"/>
    </w:rPr>
  </w:style>
  <w:style w:type="paragraph" w:customStyle="1" w:styleId="CharChar3CharCharCharCharCharCharCharCharCharCharCharCharCharCharCharCharCharCharCharCharCharCharCharCharCharChar1CharCharCharCharCharCharCharCharCharCharCharCharCharCharCharCharCharChar">
    <w:name w:val="Char Char3 Char Char Char Char Char Char Char Char Char Char Char Char Char Char Char Char Char Char Char Char Char Char Char Char Char Char1 Char Char Char Char Char Char Char Char Char Char Char Char Char Char Char Char Char Char"/>
    <w:basedOn w:val="afff9"/>
    <w:qFormat/>
    <w:pPr>
      <w:adjustRightInd/>
      <w:spacing w:line="360" w:lineRule="auto"/>
      <w:textAlignment w:val="auto"/>
    </w:pPr>
    <w:rPr>
      <w:rFonts w:ascii="宋体" w:hAnsi="宋体"/>
      <w:sz w:val="22"/>
    </w:rPr>
  </w:style>
  <w:style w:type="paragraph" w:customStyle="1" w:styleId="xl116">
    <w:name w:val="xl116"/>
    <w:basedOn w:val="afff9"/>
    <w:qFormat/>
    <w:pPr>
      <w:widowControl/>
      <w:pBdr>
        <w:top w:val="single" w:sz="4" w:space="0" w:color="auto"/>
        <w:bottom w:val="single" w:sz="4" w:space="0" w:color="auto"/>
      </w:pBdr>
      <w:adjustRightInd/>
      <w:spacing w:before="100" w:beforeAutospacing="1" w:after="100" w:afterAutospacing="1" w:line="240" w:lineRule="auto"/>
      <w:jc w:val="center"/>
      <w:textAlignment w:val="bottom"/>
    </w:pPr>
    <w:rPr>
      <w:rFonts w:ascii="微软雅黑" w:eastAsia="微软雅黑" w:hAnsi="微软雅黑" w:cs="宋体"/>
      <w:b/>
      <w:bCs/>
      <w:color w:val="000000"/>
      <w:kern w:val="0"/>
      <w:sz w:val="18"/>
      <w:szCs w:val="18"/>
    </w:rPr>
  </w:style>
  <w:style w:type="paragraph" w:customStyle="1" w:styleId="226">
    <w:name w:val="样式 首行缩进:  2 字符2"/>
    <w:basedOn w:val="afff9"/>
    <w:uiPriority w:val="99"/>
    <w:qFormat/>
    <w:pPr>
      <w:widowControl/>
      <w:adjustRightInd/>
      <w:spacing w:before="260" w:after="260" w:line="360" w:lineRule="auto"/>
      <w:ind w:firstLineChars="200" w:firstLine="480"/>
      <w:jc w:val="left"/>
      <w:textAlignment w:val="auto"/>
    </w:pPr>
    <w:rPr>
      <w:rFonts w:ascii="Arial" w:hAnsi="Arial"/>
      <w:kern w:val="0"/>
      <w:szCs w:val="20"/>
    </w:rPr>
  </w:style>
  <w:style w:type="paragraph" w:customStyle="1" w:styleId="CharChar7CharCharCharCharCharCharCharCharCharCharCharCharCharChar">
    <w:name w:val="Char Char7 Char Char Char Char Char Char Char Char Char Char Char Char Char Char"/>
    <w:basedOn w:val="afff9"/>
    <w:qFormat/>
    <w:pPr>
      <w:adjustRightInd/>
      <w:spacing w:line="360" w:lineRule="auto"/>
      <w:textAlignment w:val="auto"/>
    </w:pPr>
    <w:rPr>
      <w:rFonts w:ascii="宋体" w:hAnsi="宋体"/>
      <w:sz w:val="22"/>
    </w:rPr>
  </w:style>
  <w:style w:type="paragraph" w:customStyle="1" w:styleId="CharChar7CharChar1CharCharCharCharCharCharCharCharCharCharCharCharCharCharCharCharCharCharCharCharCharCharCharChar1CharCharCharCharCharCharCharCharCharCharCharCharCharCharCharChar">
    <w:name w:val="Char Char7 Char Char1 Char Char Char Char Char Char Char Char Char Char Char Char Char Char Char Char Char Char Char Char Char Char Char Char1 Char Char Char Char Char Char Char Char Char Char Char Char Char Char Char Char"/>
    <w:basedOn w:val="afff9"/>
    <w:qFormat/>
    <w:pPr>
      <w:adjustRightInd/>
      <w:spacing w:line="360" w:lineRule="auto"/>
      <w:textAlignment w:val="auto"/>
    </w:pPr>
    <w:rPr>
      <w:rFonts w:ascii="宋体" w:hAnsi="宋体"/>
      <w:sz w:val="22"/>
    </w:rPr>
  </w:style>
  <w:style w:type="paragraph" w:customStyle="1" w:styleId="CharChar41">
    <w:name w:val="Char Char41"/>
    <w:basedOn w:val="afff9"/>
    <w:pPr>
      <w:adjustRightInd/>
      <w:spacing w:line="360" w:lineRule="auto"/>
      <w:textAlignment w:val="auto"/>
    </w:pPr>
    <w:rPr>
      <w:rFonts w:ascii="宋体" w:hAnsi="宋体"/>
      <w:sz w:val="21"/>
    </w:rPr>
  </w:style>
  <w:style w:type="paragraph" w:customStyle="1" w:styleId="xl133">
    <w:name w:val="xl133"/>
    <w:basedOn w:val="afff9"/>
    <w:qFormat/>
    <w:pPr>
      <w:widowControl/>
      <w:pBdr>
        <w:left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color w:val="000000"/>
      <w:kern w:val="0"/>
      <w:sz w:val="16"/>
      <w:szCs w:val="16"/>
    </w:rPr>
  </w:style>
  <w:style w:type="paragraph" w:customStyle="1" w:styleId="affffffffffffffffffff7">
    <w:name w:val="六级条标题"/>
    <w:basedOn w:val="afff9"/>
    <w:qFormat/>
    <w:pPr>
      <w:widowControl/>
      <w:adjustRightInd/>
      <w:spacing w:line="240" w:lineRule="auto"/>
      <w:textAlignment w:val="auto"/>
      <w:outlineLvl w:val="6"/>
    </w:pPr>
    <w:rPr>
      <w:rFonts w:ascii="黑体" w:eastAsia="黑体"/>
      <w:kern w:val="0"/>
      <w:sz w:val="21"/>
      <w:szCs w:val="20"/>
    </w:rPr>
  </w:style>
  <w:style w:type="paragraph" w:customStyle="1" w:styleId="affffffffffffffffffff8">
    <w:name w:val="目录名"/>
    <w:basedOn w:val="afff9"/>
    <w:uiPriority w:val="99"/>
    <w:qFormat/>
    <w:pPr>
      <w:adjustRightInd/>
      <w:spacing w:line="240" w:lineRule="auto"/>
      <w:jc w:val="center"/>
      <w:textAlignment w:val="auto"/>
    </w:pPr>
    <w:rPr>
      <w:rFonts w:ascii="华文楷体" w:eastAsia="华文楷体" w:hAnsi="华文楷体" w:cs="宋体"/>
      <w:sz w:val="52"/>
      <w:szCs w:val="20"/>
    </w:rPr>
  </w:style>
  <w:style w:type="paragraph" w:customStyle="1" w:styleId="xl72">
    <w:name w:val="xl72"/>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textAlignment w:val="center"/>
    </w:pPr>
    <w:rPr>
      <w:rFonts w:ascii="宋体" w:hAnsi="宋体" w:cs="宋体"/>
      <w:kern w:val="0"/>
      <w:sz w:val="20"/>
      <w:szCs w:val="20"/>
    </w:rPr>
  </w:style>
  <w:style w:type="paragraph" w:customStyle="1" w:styleId="-115">
    <w:name w:val="彩色底纹 - 着色 11"/>
    <w:semiHidden/>
    <w:qFormat/>
    <w:rPr>
      <w:kern w:val="2"/>
      <w:sz w:val="21"/>
      <w:szCs w:val="24"/>
    </w:rPr>
  </w:style>
  <w:style w:type="paragraph" w:customStyle="1" w:styleId="CharChar7CharChar1CharCharCharCharCharCharCharCharCharCharCharChar">
    <w:name w:val="Char Char7 Char Char1 Char Char Char Char Char Char Char Char Char Char Char Char"/>
    <w:basedOn w:val="afff9"/>
    <w:qFormat/>
    <w:pPr>
      <w:adjustRightInd/>
      <w:spacing w:line="360" w:lineRule="auto"/>
      <w:textAlignment w:val="auto"/>
    </w:pPr>
    <w:rPr>
      <w:rFonts w:ascii="宋体" w:hAnsi="宋体"/>
      <w:sz w:val="22"/>
    </w:rPr>
  </w:style>
  <w:style w:type="paragraph" w:customStyle="1" w:styleId="affffffffffffffffffff9">
    <w:name w:val="章目录"/>
    <w:basedOn w:val="afffffffffffffffffffc"/>
    <w:uiPriority w:val="99"/>
    <w:qFormat/>
    <w:rPr>
      <w:sz w:val="44"/>
    </w:rPr>
  </w:style>
  <w:style w:type="paragraph" w:customStyle="1" w:styleId="CharChar7CharChar1">
    <w:name w:val="Char Char7 Char Char1"/>
    <w:basedOn w:val="afff9"/>
    <w:qFormat/>
    <w:pPr>
      <w:adjustRightInd/>
      <w:spacing w:before="120" w:after="120" w:line="360" w:lineRule="auto"/>
      <w:ind w:firstLine="420"/>
      <w:textAlignment w:val="auto"/>
    </w:pPr>
    <w:rPr>
      <w:rFonts w:ascii="宋体" w:hAnsi="宋体"/>
      <w:sz w:val="22"/>
      <w:szCs w:val="21"/>
    </w:rPr>
  </w:style>
  <w:style w:type="paragraph" w:customStyle="1" w:styleId="CharChar7CharChar">
    <w:name w:val="Char Char7 Char Char"/>
    <w:basedOn w:val="afff9"/>
    <w:qFormat/>
    <w:pPr>
      <w:adjustRightInd/>
      <w:spacing w:line="360" w:lineRule="auto"/>
      <w:textAlignment w:val="auto"/>
    </w:pPr>
    <w:rPr>
      <w:rFonts w:ascii="宋体" w:hAnsi="宋体"/>
      <w:sz w:val="22"/>
    </w:rPr>
  </w:style>
  <w:style w:type="paragraph" w:customStyle="1" w:styleId="xl141">
    <w:name w:val="xl141"/>
    <w:basedOn w:val="afff9"/>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微软雅黑" w:eastAsia="微软雅黑" w:hAnsi="微软雅黑" w:cs="宋体"/>
      <w:color w:val="000000"/>
      <w:kern w:val="0"/>
      <w:sz w:val="16"/>
      <w:szCs w:val="16"/>
    </w:rPr>
  </w:style>
  <w:style w:type="paragraph" w:customStyle="1" w:styleId="xl137">
    <w:name w:val="xl137"/>
    <w:basedOn w:val="afff9"/>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auto"/>
    </w:pPr>
    <w:rPr>
      <w:rFonts w:ascii="微软雅黑" w:eastAsia="微软雅黑" w:hAnsi="微软雅黑" w:cs="宋体"/>
      <w:color w:val="000000"/>
      <w:kern w:val="0"/>
      <w:sz w:val="16"/>
      <w:szCs w:val="16"/>
    </w:rPr>
  </w:style>
  <w:style w:type="paragraph" w:customStyle="1" w:styleId="713">
    <w:name w:val="标题 71"/>
    <w:basedOn w:val="afff9"/>
    <w:next w:val="afff9"/>
    <w:qFormat/>
    <w:pPr>
      <w:keepNext/>
      <w:keepLines/>
      <w:adjustRightInd/>
      <w:spacing w:before="240" w:after="64" w:line="320" w:lineRule="auto"/>
      <w:ind w:left="2940" w:hanging="420"/>
      <w:textAlignment w:val="auto"/>
      <w:outlineLvl w:val="6"/>
    </w:pPr>
    <w:rPr>
      <w:rFonts w:ascii="Calibri" w:hAnsi="Calibri" w:cs="黑体"/>
      <w:b/>
      <w:bCs/>
    </w:rPr>
  </w:style>
  <w:style w:type="paragraph" w:customStyle="1" w:styleId="3h3l33h31l3131h32l3232h33l3333h34l3434h35">
    <w:name w:val="样式 标题 3h3l33h31l3131h32l3232h33l3333h34l3434h35..."/>
    <w:basedOn w:val="30"/>
    <w:qFormat/>
    <w:pPr>
      <w:keepNext w:val="0"/>
      <w:keepLines w:val="0"/>
      <w:widowControl/>
      <w:numPr>
        <w:ilvl w:val="0"/>
        <w:numId w:val="0"/>
      </w:numPr>
      <w:tabs>
        <w:tab w:val="left" w:pos="1260"/>
        <w:tab w:val="left" w:pos="1968"/>
      </w:tabs>
      <w:spacing w:before="120" w:after="100" w:afterAutospacing="1" w:line="360" w:lineRule="auto"/>
      <w:ind w:left="1260" w:hanging="720"/>
      <w:textAlignment w:val="auto"/>
    </w:pPr>
    <w:rPr>
      <w:rFonts w:ascii="宋体" w:eastAsia="宋体" w:hAnsi="宋体"/>
      <w:color w:val="000000"/>
      <w:kern w:val="0"/>
      <w:sz w:val="24"/>
      <w:szCs w:val="20"/>
      <w:lang w:eastAsia="en-US"/>
    </w:rPr>
  </w:style>
  <w:style w:type="paragraph" w:customStyle="1" w:styleId="317">
    <w:name w:val="网格表 31"/>
    <w:basedOn w:val="13"/>
    <w:next w:val="afff9"/>
    <w:uiPriority w:val="39"/>
    <w:qFormat/>
    <w:pPr>
      <w:numPr>
        <w:numId w:val="0"/>
      </w:numPr>
      <w:adjustRightInd/>
      <w:spacing w:before="340" w:after="330" w:line="578" w:lineRule="auto"/>
      <w:textAlignment w:val="auto"/>
      <w:outlineLvl w:val="9"/>
    </w:pPr>
    <w:rPr>
      <w:rFonts w:ascii="Calibri" w:hAnsi="Calibri"/>
      <w:bCs/>
      <w:color w:val="auto"/>
      <w:kern w:val="44"/>
      <w:sz w:val="44"/>
      <w:szCs w:val="44"/>
    </w:rPr>
  </w:style>
  <w:style w:type="paragraph" w:customStyle="1" w:styleId="affffffffffffffffffffa">
    <w:name w:val="目录子子"/>
    <w:basedOn w:val="afffffffffffffffffffc"/>
    <w:uiPriority w:val="99"/>
    <w:qFormat/>
    <w:rPr>
      <w:sz w:val="30"/>
    </w:rPr>
  </w:style>
  <w:style w:type="paragraph" w:customStyle="1" w:styleId="CharChar8CharCharCharCharCharCharCharCharCharCharCharCharCharCharCharChar1">
    <w:name w:val="Char Char8 Char Char Char Char Char Char Char Char Char Char Char Char Char Char Char Char1"/>
    <w:basedOn w:val="afff9"/>
    <w:pPr>
      <w:adjustRightInd/>
      <w:spacing w:line="240" w:lineRule="auto"/>
      <w:textAlignment w:val="auto"/>
    </w:pPr>
    <w:rPr>
      <w:rFonts w:ascii="Tahoma" w:hAnsi="Tahoma"/>
      <w:szCs w:val="20"/>
    </w:rPr>
  </w:style>
  <w:style w:type="paragraph" w:customStyle="1" w:styleId="CharChar7CharCharCharCharCharCharCharChar">
    <w:name w:val="Char Char7 Char Char Char Char Char Char Char Char"/>
    <w:basedOn w:val="afff9"/>
    <w:qFormat/>
    <w:pPr>
      <w:adjustRightInd/>
      <w:spacing w:line="360" w:lineRule="auto"/>
      <w:textAlignment w:val="auto"/>
    </w:pPr>
    <w:rPr>
      <w:rFonts w:ascii="宋体" w:hAnsi="宋体"/>
      <w:sz w:val="22"/>
    </w:rPr>
  </w:style>
  <w:style w:type="paragraph" w:customStyle="1" w:styleId="l6">
    <w:name w:val="l层"/>
    <w:basedOn w:val="l7"/>
    <w:next w:val="l"/>
    <w:uiPriority w:val="99"/>
    <w:qFormat/>
  </w:style>
  <w:style w:type="paragraph" w:customStyle="1" w:styleId="l7">
    <w:name w:val="l顶头"/>
    <w:basedOn w:val="l"/>
    <w:uiPriority w:val="99"/>
    <w:qFormat/>
    <w:pPr>
      <w:ind w:firstLineChars="0" w:firstLine="0"/>
    </w:pPr>
  </w:style>
  <w:style w:type="paragraph" w:customStyle="1" w:styleId="CharChar7CharChar3">
    <w:name w:val="Char Char7 Char Char3"/>
    <w:basedOn w:val="afff9"/>
    <w:qFormat/>
    <w:pPr>
      <w:adjustRightInd/>
      <w:spacing w:before="120" w:after="120" w:line="360" w:lineRule="auto"/>
      <w:ind w:firstLine="420"/>
      <w:textAlignment w:val="auto"/>
    </w:pPr>
    <w:rPr>
      <w:rFonts w:ascii="宋体" w:hAnsi="宋体"/>
      <w:sz w:val="22"/>
      <w:szCs w:val="21"/>
    </w:rPr>
  </w:style>
  <w:style w:type="paragraph" w:customStyle="1" w:styleId="affffffffffffffffffffb">
    <w:name w:val="前言正文"/>
    <w:basedOn w:val="afff9"/>
    <w:qFormat/>
    <w:pPr>
      <w:adjustRightInd/>
      <w:spacing w:line="360" w:lineRule="auto"/>
      <w:ind w:firstLineChars="200" w:firstLine="480"/>
      <w:textAlignment w:val="auto"/>
    </w:pPr>
    <w:rPr>
      <w:snapToGrid w:val="0"/>
      <w:kern w:val="0"/>
    </w:rPr>
  </w:style>
  <w:style w:type="paragraph" w:customStyle="1" w:styleId="Char210">
    <w:name w:val="Char21"/>
    <w:basedOn w:val="afff9"/>
    <w:uiPriority w:val="99"/>
    <w:qFormat/>
    <w:pPr>
      <w:spacing w:line="360" w:lineRule="auto"/>
      <w:textAlignment w:val="auto"/>
    </w:pPr>
    <w:rPr>
      <w:kern w:val="0"/>
      <w:sz w:val="21"/>
      <w:szCs w:val="20"/>
    </w:rPr>
  </w:style>
  <w:style w:type="paragraph" w:customStyle="1" w:styleId="header2">
    <w:name w:val="header 2"/>
    <w:basedOn w:val="2a"/>
    <w:pPr>
      <w:keepNext w:val="0"/>
      <w:widowControl/>
      <w:tabs>
        <w:tab w:val="left" w:pos="1500"/>
      </w:tabs>
      <w:adjustRightInd/>
      <w:spacing w:before="0" w:after="0" w:line="240" w:lineRule="atLeast"/>
      <w:ind w:left="1500" w:hanging="360"/>
      <w:jc w:val="center"/>
      <w:textAlignment w:val="auto"/>
      <w:outlineLvl w:val="9"/>
    </w:pPr>
    <w:rPr>
      <w:rFonts w:ascii="Helvetica" w:eastAsia="PMingLiU" w:hAnsi="Helvetica"/>
      <w:b/>
      <w:bCs w:val="0"/>
      <w:kern w:val="0"/>
      <w:sz w:val="36"/>
      <w:szCs w:val="20"/>
      <w:lang w:eastAsia="zh-TW"/>
    </w:rPr>
  </w:style>
  <w:style w:type="paragraph" w:customStyle="1" w:styleId="BMPUpArrow1">
    <w:name w:val="BMP Up Arrow1"/>
    <w:pPr>
      <w:spacing w:before="120" w:after="120"/>
      <w:ind w:left="2520"/>
    </w:pPr>
    <w:rPr>
      <w:rFonts w:ascii="Book Antiqua" w:eastAsia="PMingLiU" w:hAnsi="Book Antiqua"/>
      <w:lang w:eastAsia="zh-TW"/>
    </w:rPr>
  </w:style>
  <w:style w:type="paragraph" w:customStyle="1" w:styleId="CharChar1Char1">
    <w:name w:val="Char Char1 Char1"/>
    <w:basedOn w:val="afff9"/>
    <w:pPr>
      <w:adjustRightInd/>
      <w:spacing w:line="240" w:lineRule="auto"/>
      <w:textAlignment w:val="auto"/>
    </w:pPr>
    <w:rPr>
      <w:rFonts w:ascii="Arial" w:hAnsi="Arial" w:cs="Arial"/>
      <w:sz w:val="21"/>
      <w:szCs w:val="21"/>
    </w:rPr>
  </w:style>
  <w:style w:type="paragraph" w:customStyle="1" w:styleId="xl255">
    <w:name w:val="xl25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050510">
    <w:name w:val="样式 样式 三级条标题 + 段前: 0.5 行 段后: 0.5 行 + 黑色1"/>
    <w:basedOn w:val="afff9"/>
    <w:qFormat/>
    <w:pPr>
      <w:widowControl/>
      <w:adjustRightInd/>
      <w:spacing w:beforeLines="50" w:afterLines="50" w:line="240" w:lineRule="auto"/>
      <w:ind w:hanging="420"/>
      <w:jc w:val="left"/>
      <w:textAlignment w:val="auto"/>
      <w:outlineLvl w:val="4"/>
    </w:pPr>
    <w:rPr>
      <w:rFonts w:ascii="黑体" w:eastAsia="黑体" w:cs="宋体"/>
      <w:color w:val="000000"/>
      <w:kern w:val="0"/>
      <w:sz w:val="21"/>
      <w:szCs w:val="20"/>
    </w:rPr>
  </w:style>
  <w:style w:type="paragraph" w:customStyle="1" w:styleId="32">
    <w:name w:val="3级"/>
    <w:basedOn w:val="afff9"/>
    <w:next w:val="afff9"/>
    <w:uiPriority w:val="99"/>
    <w:qFormat/>
    <w:pPr>
      <w:keepNext/>
      <w:keepLines/>
      <w:widowControl/>
      <w:numPr>
        <w:ilvl w:val="2"/>
        <w:numId w:val="89"/>
      </w:numPr>
      <w:tabs>
        <w:tab w:val="left" w:pos="1140"/>
      </w:tabs>
      <w:adjustRightInd/>
      <w:spacing w:before="260" w:after="260" w:line="412" w:lineRule="auto"/>
      <w:ind w:left="720" w:firstLineChars="200" w:firstLine="200"/>
      <w:textAlignment w:val="auto"/>
      <w:outlineLvl w:val="2"/>
    </w:pPr>
    <w:rPr>
      <w:rFonts w:ascii="Arial" w:eastAsia="黑体" w:hAnsi="Arial"/>
      <w:b/>
      <w:bCs/>
      <w:sz w:val="28"/>
      <w:szCs w:val="28"/>
    </w:rPr>
  </w:style>
  <w:style w:type="paragraph" w:customStyle="1" w:styleId="CharCharCharCharCharCharCharCharChar1">
    <w:name w:val="Char Char Char Char Char Char Char Char Char1"/>
    <w:basedOn w:val="affff6"/>
    <w:pPr>
      <w:adjustRightInd/>
      <w:spacing w:line="240" w:lineRule="auto"/>
      <w:textAlignment w:val="auto"/>
    </w:pPr>
    <w:rPr>
      <w:rFonts w:ascii="Tahoma" w:hAnsi="Tahoma"/>
      <w:sz w:val="24"/>
    </w:rPr>
  </w:style>
  <w:style w:type="paragraph" w:customStyle="1" w:styleId="CharCharChar1Char2CharCharChar">
    <w:name w:val="Char Char Char1 Char2 Char Char Char"/>
    <w:basedOn w:val="afff9"/>
    <w:uiPriority w:val="99"/>
    <w:pPr>
      <w:widowControl/>
      <w:adjustRightInd/>
      <w:spacing w:before="260" w:after="160" w:line="240" w:lineRule="exact"/>
      <w:jc w:val="left"/>
      <w:textAlignment w:val="auto"/>
    </w:pPr>
    <w:rPr>
      <w:rFonts w:ascii="Verdana" w:hAnsi="Verdana"/>
      <w:kern w:val="0"/>
      <w:sz w:val="20"/>
      <w:szCs w:val="20"/>
      <w:lang w:eastAsia="en-US"/>
    </w:rPr>
  </w:style>
  <w:style w:type="paragraph" w:customStyle="1" w:styleId="xl123">
    <w:name w:val="xl123"/>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color w:val="000000"/>
      <w:kern w:val="0"/>
      <w:sz w:val="18"/>
      <w:szCs w:val="18"/>
    </w:rPr>
  </w:style>
  <w:style w:type="paragraph" w:customStyle="1" w:styleId="af3">
    <w:name w:val="分类正文"/>
    <w:basedOn w:val="afff9"/>
    <w:uiPriority w:val="99"/>
    <w:semiHidden/>
    <w:qFormat/>
    <w:pPr>
      <w:widowControl/>
      <w:numPr>
        <w:numId w:val="90"/>
      </w:numPr>
      <w:tabs>
        <w:tab w:val="left" w:pos="425"/>
      </w:tabs>
      <w:adjustRightInd/>
      <w:spacing w:before="260" w:after="260" w:line="360" w:lineRule="auto"/>
      <w:ind w:firstLineChars="200" w:firstLine="200"/>
      <w:jc w:val="left"/>
      <w:textAlignment w:val="auto"/>
    </w:pPr>
    <w:rPr>
      <w:rFonts w:ascii="Tahoma" w:hAnsi="Tahoma"/>
      <w:kern w:val="0"/>
      <w:sz w:val="18"/>
      <w:szCs w:val="20"/>
    </w:rPr>
  </w:style>
  <w:style w:type="paragraph" w:customStyle="1" w:styleId="Char1CharCharCharCharCharCharCharCharCharCharCharCharCharCharCharCharChar1">
    <w:name w:val="Char1 Char Char Char Char Char Char Char Char Char Char Char Char Char Char Char Char Char1"/>
    <w:basedOn w:val="afff9"/>
    <w:pPr>
      <w:keepNext/>
      <w:tabs>
        <w:tab w:val="left" w:pos="2940"/>
      </w:tabs>
      <w:autoSpaceDE w:val="0"/>
      <w:autoSpaceDN w:val="0"/>
      <w:spacing w:line="240" w:lineRule="auto"/>
      <w:ind w:hanging="420"/>
      <w:jc w:val="left"/>
      <w:textAlignment w:val="auto"/>
    </w:pPr>
    <w:rPr>
      <w:sz w:val="20"/>
      <w:szCs w:val="20"/>
    </w:rPr>
  </w:style>
  <w:style w:type="paragraph" w:customStyle="1" w:styleId="xl102">
    <w:name w:val="xl102"/>
    <w:basedOn w:val="afff9"/>
    <w:qFormat/>
    <w:pPr>
      <w:widowControl/>
      <w:pBdr>
        <w:top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color w:val="003366"/>
      <w:kern w:val="0"/>
      <w:sz w:val="20"/>
      <w:szCs w:val="20"/>
    </w:rPr>
  </w:style>
  <w:style w:type="paragraph" w:customStyle="1" w:styleId="wp-caption-text">
    <w:name w:val="wp-caption-text"/>
    <w:basedOn w:val="afff9"/>
    <w:qFormat/>
    <w:pPr>
      <w:widowControl/>
      <w:adjustRightInd/>
      <w:spacing w:before="100" w:beforeAutospacing="1" w:after="100" w:afterAutospacing="1" w:line="240" w:lineRule="auto"/>
      <w:jc w:val="left"/>
      <w:textAlignment w:val="auto"/>
    </w:pPr>
    <w:rPr>
      <w:rFonts w:ascii="宋体" w:hAnsi="宋体" w:cs="宋体"/>
      <w:kern w:val="0"/>
    </w:rPr>
  </w:style>
  <w:style w:type="paragraph" w:customStyle="1" w:styleId="PICOracleServices">
    <w:name w:val="PIC Oracle Services"/>
    <w:rPr>
      <w:rFonts w:eastAsia="PMingLiU"/>
      <w:lang w:eastAsia="zh-TW"/>
    </w:rPr>
  </w:style>
  <w:style w:type="paragraph" w:customStyle="1" w:styleId="CharCharCharCharCharCharCharCharCharCharCharCharCharCharCharCharCharCharCharChar1">
    <w:name w:val="Char Char Char Char Char Char Char Char Char Char Char Char Char Char Char Char Char Char Char Char1"/>
    <w:basedOn w:val="afff9"/>
    <w:pPr>
      <w:keepNext/>
      <w:keepLines/>
      <w:pageBreakBefore/>
      <w:spacing w:line="240" w:lineRule="auto"/>
    </w:pPr>
    <w:rPr>
      <w:kern w:val="0"/>
      <w:sz w:val="22"/>
      <w:szCs w:val="20"/>
    </w:rPr>
  </w:style>
  <w:style w:type="paragraph" w:customStyle="1" w:styleId="qb7">
    <w:name w:val="qb"/>
    <w:basedOn w:val="afff9"/>
    <w:uiPriority w:val="99"/>
    <w:qFormat/>
    <w:pPr>
      <w:widowControl/>
      <w:autoSpaceDE w:val="0"/>
      <w:autoSpaceDN w:val="0"/>
      <w:adjustRightInd/>
      <w:spacing w:before="260" w:after="260" w:line="300" w:lineRule="auto"/>
      <w:ind w:firstLineChars="200" w:firstLine="420"/>
      <w:textAlignment w:val="auto"/>
    </w:pPr>
    <w:rPr>
      <w:rFonts w:ascii="宋体" w:hAnsi="宋体" w:cs="宋体"/>
      <w:kern w:val="0"/>
    </w:rPr>
  </w:style>
  <w:style w:type="paragraph" w:customStyle="1" w:styleId="xl117">
    <w:name w:val="xl117"/>
    <w:basedOn w:val="afff9"/>
    <w:qFormat/>
    <w:pPr>
      <w:widowControl/>
      <w:pBdr>
        <w:top w:val="single" w:sz="4" w:space="0" w:color="auto"/>
        <w:bottom w:val="single" w:sz="4" w:space="0" w:color="auto"/>
        <w:right w:val="single" w:sz="4" w:space="0" w:color="auto"/>
      </w:pBdr>
      <w:adjustRightInd/>
      <w:spacing w:before="100" w:beforeAutospacing="1" w:after="100" w:afterAutospacing="1" w:line="240" w:lineRule="auto"/>
      <w:jc w:val="center"/>
      <w:textAlignment w:val="bottom"/>
    </w:pPr>
    <w:rPr>
      <w:rFonts w:ascii="微软雅黑" w:eastAsia="微软雅黑" w:hAnsi="微软雅黑" w:cs="宋体"/>
      <w:b/>
      <w:bCs/>
      <w:color w:val="000000"/>
      <w:kern w:val="0"/>
      <w:sz w:val="18"/>
      <w:szCs w:val="18"/>
    </w:rPr>
  </w:style>
  <w:style w:type="paragraph" w:customStyle="1" w:styleId="CharChar3CharCharCharCharChar1Char1">
    <w:name w:val="Char Char3 Char Char Char Char Char1 Char1"/>
    <w:basedOn w:val="afff9"/>
    <w:pPr>
      <w:adjustRightInd/>
      <w:spacing w:line="360" w:lineRule="auto"/>
      <w:textAlignment w:val="auto"/>
    </w:pPr>
    <w:rPr>
      <w:rFonts w:ascii="宋体" w:hAnsi="宋体"/>
      <w:sz w:val="22"/>
    </w:rPr>
  </w:style>
  <w:style w:type="paragraph" w:customStyle="1" w:styleId="xl22">
    <w:name w:val="xl22"/>
    <w:basedOn w:val="afff9"/>
    <w:qFormat/>
    <w:pPr>
      <w:widowControl/>
      <w:adjustRightInd/>
      <w:spacing w:before="100" w:beforeAutospacing="1" w:after="100" w:afterAutospacing="1" w:line="360" w:lineRule="auto"/>
      <w:jc w:val="center"/>
      <w:textAlignment w:val="auto"/>
    </w:pPr>
    <w:rPr>
      <w:rFonts w:ascii="新宋体" w:eastAsia="新宋体" w:hAnsi="新宋体"/>
      <w:kern w:val="0"/>
      <w:sz w:val="28"/>
      <w:szCs w:val="28"/>
    </w:rPr>
  </w:style>
  <w:style w:type="paragraph" w:customStyle="1" w:styleId="24">
    <w:name w:val="标题 2."/>
    <w:basedOn w:val="2a"/>
    <w:next w:val="afffffff7"/>
    <w:qFormat/>
    <w:pPr>
      <w:keepLines/>
      <w:numPr>
        <w:ilvl w:val="1"/>
        <w:numId w:val="13"/>
      </w:numPr>
      <w:adjustRightInd/>
      <w:spacing w:before="260" w:after="260" w:line="415" w:lineRule="auto"/>
      <w:jc w:val="left"/>
      <w:textAlignment w:val="auto"/>
    </w:pPr>
    <w:rPr>
      <w:rFonts w:ascii="Arial" w:hAnsi="Arial"/>
      <w:b/>
      <w:bCs w:val="0"/>
      <w:sz w:val="32"/>
      <w:szCs w:val="32"/>
    </w:rPr>
  </w:style>
  <w:style w:type="paragraph" w:customStyle="1" w:styleId="1ffffff3">
    <w:name w:val="圆点_1"/>
    <w:basedOn w:val="Default"/>
    <w:next w:val="Default"/>
    <w:uiPriority w:val="99"/>
    <w:qFormat/>
    <w:pPr>
      <w:spacing w:before="260" w:after="260" w:line="415" w:lineRule="auto"/>
      <w:ind w:hangingChars="472" w:hanging="992"/>
      <w:jc w:val="both"/>
    </w:pPr>
    <w:rPr>
      <w:rFonts w:ascii="黑体" w:eastAsia="黑体" w:hAnsi="Times New Roman" w:cs="Times New Roman"/>
      <w:color w:val="auto"/>
    </w:rPr>
  </w:style>
  <w:style w:type="paragraph" w:customStyle="1" w:styleId="Char1CharCharCharCharCharCharCharCharCharCharCharCharCharCharCharCharCharChar21">
    <w:name w:val="Char1 Char Char Char Char Char Char Char Char Char Char Char Char Char Char Char Char Char Char21"/>
    <w:basedOn w:val="affff6"/>
    <w:qFormat/>
    <w:pPr>
      <w:adjustRightInd/>
      <w:spacing w:before="120" w:after="120" w:line="240" w:lineRule="auto"/>
      <w:ind w:firstLine="420"/>
      <w:textAlignment w:val="auto"/>
    </w:pPr>
    <w:rPr>
      <w:rFonts w:ascii="Tahoma" w:hAnsi="Tahoma"/>
      <w:kern w:val="0"/>
      <w:sz w:val="24"/>
      <w:lang w:val="zh-CN"/>
    </w:rPr>
  </w:style>
  <w:style w:type="paragraph" w:customStyle="1" w:styleId="Sub-topic">
    <w:name w:val="Sub-topic"/>
    <w:basedOn w:val="afff9"/>
    <w:qFormat/>
    <w:pPr>
      <w:widowControl/>
      <w:adjustRightInd/>
      <w:spacing w:line="240" w:lineRule="auto"/>
      <w:ind w:left="720"/>
      <w:jc w:val="left"/>
      <w:textAlignment w:val="auto"/>
    </w:pPr>
    <w:rPr>
      <w:rFonts w:ascii="Book Antiqua" w:eastAsia="PMingLiU" w:hAnsi="Book Antiqua"/>
      <w:kern w:val="0"/>
      <w:szCs w:val="20"/>
      <w:lang w:eastAsia="zh-TW"/>
    </w:rPr>
  </w:style>
  <w:style w:type="paragraph" w:customStyle="1" w:styleId="xl115">
    <w:name w:val="xl115"/>
    <w:basedOn w:val="afff9"/>
    <w:qFormat/>
    <w:pPr>
      <w:widowControl/>
      <w:pBdr>
        <w:top w:val="single" w:sz="4" w:space="0" w:color="auto"/>
        <w:left w:val="single" w:sz="4" w:space="0" w:color="auto"/>
        <w:bottom w:val="single" w:sz="4" w:space="0" w:color="auto"/>
      </w:pBdr>
      <w:adjustRightInd/>
      <w:spacing w:before="100" w:beforeAutospacing="1" w:after="100" w:afterAutospacing="1" w:line="240" w:lineRule="auto"/>
      <w:jc w:val="center"/>
      <w:textAlignment w:val="bottom"/>
    </w:pPr>
    <w:rPr>
      <w:rFonts w:ascii="微软雅黑" w:eastAsia="微软雅黑" w:hAnsi="微软雅黑" w:cs="宋体"/>
      <w:b/>
      <w:bCs/>
      <w:color w:val="000000"/>
      <w:kern w:val="0"/>
      <w:sz w:val="18"/>
      <w:szCs w:val="18"/>
    </w:rPr>
  </w:style>
  <w:style w:type="paragraph" w:customStyle="1" w:styleId="CharChar3CharCharCharCharCharCharCharCharCharCharCharCharCharCharCharCharCharCharCharCharCharCharCharCharCharChar1CharChar">
    <w:name w:val="Char Char3 Char Char Char Char Char Char Char Char Char Char Char Char Char Char Char Char Char Char Char Char Char Char Char Char Char Char1 Char Char"/>
    <w:basedOn w:val="afff9"/>
    <w:qFormat/>
    <w:pPr>
      <w:adjustRightInd/>
      <w:spacing w:line="360" w:lineRule="auto"/>
      <w:textAlignment w:val="auto"/>
    </w:pPr>
    <w:rPr>
      <w:rFonts w:ascii="宋体" w:hAnsi="宋体"/>
      <w:sz w:val="22"/>
    </w:rPr>
  </w:style>
  <w:style w:type="paragraph" w:customStyle="1" w:styleId="affffffffffffffffffffc">
    <w:name w:val="图表文字"/>
    <w:basedOn w:val="afff9"/>
    <w:next w:val="1f6"/>
    <w:uiPriority w:val="99"/>
    <w:qFormat/>
    <w:pPr>
      <w:widowControl/>
      <w:adjustRightInd/>
      <w:spacing w:before="260" w:after="260" w:line="360" w:lineRule="auto"/>
      <w:jc w:val="center"/>
      <w:textAlignment w:val="auto"/>
    </w:pPr>
    <w:rPr>
      <w:rFonts w:ascii="Arial" w:hAnsi="Arial"/>
      <w:sz w:val="21"/>
    </w:rPr>
  </w:style>
  <w:style w:type="paragraph" w:customStyle="1" w:styleId="ICONForm">
    <w:name w:val="ICON Form"/>
    <w:pPr>
      <w:keepNext/>
      <w:keepLines/>
    </w:pPr>
    <w:rPr>
      <w:rFonts w:eastAsia="PMingLiU"/>
      <w:lang w:eastAsia="zh-TW"/>
    </w:rPr>
  </w:style>
  <w:style w:type="paragraph" w:customStyle="1" w:styleId="body1">
    <w:name w:val="body 1"/>
    <w:basedOn w:val="afff9"/>
    <w:uiPriority w:val="99"/>
    <w:qFormat/>
    <w:pPr>
      <w:keepLines/>
      <w:widowControl/>
      <w:tabs>
        <w:tab w:val="left" w:pos="1008"/>
        <w:tab w:val="left" w:pos="1728"/>
        <w:tab w:val="left" w:pos="2592"/>
      </w:tabs>
      <w:adjustRightInd/>
      <w:spacing w:before="40" w:after="120" w:line="360" w:lineRule="auto"/>
      <w:ind w:firstLineChars="200" w:firstLine="200"/>
      <w:jc w:val="left"/>
      <w:textAlignment w:val="auto"/>
      <w:outlineLvl w:val="0"/>
    </w:pPr>
    <w:rPr>
      <w:rFonts w:ascii="Book Antiqua" w:hAnsi="Book Antiqua" w:cs="Arial"/>
      <w:kern w:val="0"/>
      <w:sz w:val="18"/>
      <w:szCs w:val="20"/>
      <w:lang w:val="en-GB" w:eastAsia="en-US"/>
    </w:rPr>
  </w:style>
  <w:style w:type="paragraph" w:customStyle="1" w:styleId="WW-">
    <w:name w:val="WW-正文缩进"/>
    <w:basedOn w:val="afff9"/>
    <w:qFormat/>
    <w:pPr>
      <w:overflowPunct w:val="0"/>
      <w:adjustRightInd/>
      <w:spacing w:line="240" w:lineRule="auto"/>
      <w:ind w:firstLine="420"/>
      <w:textAlignment w:val="auto"/>
    </w:pPr>
    <w:rPr>
      <w:rFonts w:eastAsia="仿宋_GB2312"/>
      <w:kern w:val="1"/>
      <w:szCs w:val="20"/>
      <w:lang w:eastAsia="ar-SA"/>
    </w:rPr>
  </w:style>
  <w:style w:type="paragraph" w:customStyle="1" w:styleId="CharChar3CharCharCharCharCharCharCharCharCharCharCharCharCharCharCharCharCharCharCharCharCharCharCharCharCharChar1Char">
    <w:name w:val="Char Char3 Char Char Char Char Char Char Char Char Char Char Char Char Char Char Char Char Char Char Char Char Char Char Char Char Char Char1 Char"/>
    <w:basedOn w:val="afff9"/>
    <w:qFormat/>
    <w:pPr>
      <w:adjustRightInd/>
      <w:spacing w:line="360" w:lineRule="auto"/>
      <w:textAlignment w:val="auto"/>
    </w:pPr>
    <w:rPr>
      <w:rFonts w:ascii="宋体" w:hAnsi="宋体"/>
      <w:sz w:val="22"/>
    </w:rPr>
  </w:style>
  <w:style w:type="paragraph" w:customStyle="1" w:styleId="5h55ALT5dashdsddRomanlistH5dash1ds11">
    <w:name w:val="样式 样式 标题 5h5标题 5(ALT+5)正文五级标题dashdsddRoman listH5dash1ds1... + 非...1"/>
    <w:basedOn w:val="5h55ALT5dashdsddRomanlistH5dash1ds1"/>
    <w:uiPriority w:val="99"/>
    <w:qFormat/>
  </w:style>
  <w:style w:type="paragraph" w:customStyle="1" w:styleId="affffffffffffffffffffd">
    <w:name w:val="二级标题"/>
    <w:basedOn w:val="afff9"/>
    <w:uiPriority w:val="99"/>
    <w:qFormat/>
    <w:pPr>
      <w:widowControl/>
      <w:adjustRightInd/>
      <w:spacing w:before="260" w:after="260" w:line="360" w:lineRule="auto"/>
      <w:textAlignment w:val="auto"/>
    </w:pPr>
    <w:rPr>
      <w:rFonts w:ascii="仿宋_GB2312" w:eastAsia="仿宋_GB2312"/>
      <w:b/>
    </w:rPr>
  </w:style>
  <w:style w:type="paragraph" w:customStyle="1" w:styleId="CharChar7CharCharCharChar1CharCharCharCharCharChar">
    <w:name w:val="Char Char7 Char Char Char Char1 Char Char Char Char Char Char"/>
    <w:basedOn w:val="afff9"/>
    <w:qFormat/>
    <w:pPr>
      <w:adjustRightInd/>
      <w:spacing w:line="360" w:lineRule="auto"/>
      <w:textAlignment w:val="auto"/>
    </w:pPr>
    <w:rPr>
      <w:rFonts w:ascii="宋体" w:hAnsi="宋体"/>
      <w:sz w:val="22"/>
    </w:rPr>
  </w:style>
  <w:style w:type="paragraph" w:customStyle="1" w:styleId="Char1CharChar1CharCharChar2CharCharChar1Char1CharCharCharCharCharChar1">
    <w:name w:val="Char1 Char Char1 Char Char Char2 Char Char Char1 Char1 Char Char Char Char Char Char1"/>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ModuleTitle0">
    <w:name w:val="Module Title"/>
    <w:basedOn w:val="afff9"/>
    <w:next w:val="ModuleSub-title"/>
    <w:qFormat/>
    <w:pPr>
      <w:widowControl/>
      <w:adjustRightInd/>
      <w:spacing w:before="1200" w:after="1200" w:line="240" w:lineRule="auto"/>
      <w:jc w:val="right"/>
      <w:textAlignment w:val="auto"/>
    </w:pPr>
    <w:rPr>
      <w:rFonts w:ascii="Helvetica" w:eastAsia="PMingLiU" w:hAnsi="Helvetica"/>
      <w:kern w:val="0"/>
      <w:sz w:val="52"/>
      <w:szCs w:val="20"/>
      <w:lang w:eastAsia="zh-TW"/>
    </w:rPr>
  </w:style>
  <w:style w:type="paragraph" w:customStyle="1" w:styleId="44">
    <w:name w:val="标题 4."/>
    <w:basedOn w:val="42"/>
    <w:next w:val="afffffff7"/>
    <w:qFormat/>
    <w:pPr>
      <w:widowControl/>
      <w:numPr>
        <w:numId w:val="13"/>
      </w:numPr>
      <w:adjustRightInd/>
      <w:spacing w:before="280" w:after="156" w:line="376" w:lineRule="auto"/>
      <w:textAlignment w:val="auto"/>
    </w:pPr>
    <w:rPr>
      <w:rFonts w:ascii="Arial" w:hAnsi="Arial"/>
      <w:b/>
      <w:kern w:val="0"/>
    </w:rPr>
  </w:style>
  <w:style w:type="paragraph" w:customStyle="1" w:styleId="Table-text">
    <w:name w:val="Table - text"/>
    <w:basedOn w:val="afff9"/>
    <w:uiPriority w:val="99"/>
    <w:qFormat/>
    <w:pPr>
      <w:widowControl/>
      <w:adjustRightInd/>
      <w:spacing w:before="40" w:after="60" w:line="360" w:lineRule="auto"/>
      <w:ind w:firstLineChars="200" w:firstLine="200"/>
      <w:jc w:val="left"/>
      <w:textAlignment w:val="auto"/>
    </w:pPr>
    <w:rPr>
      <w:rFonts w:ascii="Verdana" w:eastAsia="Arial Unicode MS" w:hAnsi="Verdana"/>
      <w:kern w:val="0"/>
      <w:sz w:val="20"/>
      <w:szCs w:val="20"/>
      <w:lang w:val="sv-SE" w:eastAsia="en-US"/>
    </w:rPr>
  </w:style>
  <w:style w:type="paragraph" w:customStyle="1" w:styleId="CharChar3CharCharCharCharCharCharCharCharCharCharCharCharCharCharCharCharCharCharCharCharCharCharCharCharCharChar2CharCharCharCharCharCharCharChar">
    <w:name w:val="Char Char3 Char Char Char Char Char Char Char Char Char Char Char Char Char Char Char Char Char Char Char Char Char Char Char Char Char Char2 Char Char Char Char Char Char Char Char"/>
    <w:basedOn w:val="afff9"/>
    <w:qFormat/>
    <w:pPr>
      <w:adjustRightInd/>
      <w:spacing w:line="360" w:lineRule="auto"/>
      <w:textAlignment w:val="auto"/>
    </w:pPr>
    <w:rPr>
      <w:rFonts w:ascii="宋体" w:hAnsi="宋体"/>
      <w:sz w:val="22"/>
    </w:rPr>
  </w:style>
  <w:style w:type="paragraph" w:customStyle="1" w:styleId="affffffffffffffffffffe">
    <w:name w:val="说明正文"/>
    <w:basedOn w:val="1f6"/>
    <w:uiPriority w:val="99"/>
    <w:qFormat/>
    <w:pPr>
      <w:spacing w:before="260" w:after="0" w:line="360" w:lineRule="auto"/>
      <w:ind w:left="0" w:firstLineChars="200" w:firstLine="480"/>
    </w:pPr>
    <w:rPr>
      <w:rFonts w:eastAsia="楷体_GB2312"/>
      <w:b/>
      <w:i/>
      <w:kern w:val="0"/>
      <w:szCs w:val="21"/>
      <w:lang w:val="zh-CN"/>
    </w:rPr>
  </w:style>
  <w:style w:type="paragraph" w:customStyle="1" w:styleId="xl63">
    <w:name w:val="xl63"/>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Microsoft Sans Serif" w:hAnsi="Microsoft Sans Serif" w:cs="Microsoft Sans Serif"/>
      <w:b/>
      <w:bCs/>
      <w:kern w:val="0"/>
    </w:rPr>
  </w:style>
  <w:style w:type="paragraph" w:customStyle="1" w:styleId="111">
    <w:name w:val="新标题1.1"/>
    <w:basedOn w:val="afff9"/>
    <w:next w:val="2f3"/>
    <w:qFormat/>
    <w:pPr>
      <w:numPr>
        <w:numId w:val="91"/>
      </w:numPr>
      <w:adjustRightInd/>
      <w:spacing w:line="360" w:lineRule="auto"/>
      <w:textAlignment w:val="auto"/>
      <w:outlineLvl w:val="1"/>
    </w:pPr>
    <w:rPr>
      <w:b/>
      <w:sz w:val="30"/>
      <w:szCs w:val="20"/>
    </w:rPr>
  </w:style>
  <w:style w:type="paragraph" w:customStyle="1" w:styleId="xl263">
    <w:name w:val="xl26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3h3heading3h31heading31h32heading32h311heading">
    <w:name w:val="样式 标题 3h3heading 3h31heading 31h32heading 32h311heading ..."/>
    <w:basedOn w:val="afff9"/>
    <w:uiPriority w:val="99"/>
    <w:qFormat/>
    <w:pPr>
      <w:widowControl/>
      <w:adjustRightInd/>
      <w:spacing w:before="260" w:after="260" w:line="360" w:lineRule="auto"/>
      <w:textAlignment w:val="auto"/>
    </w:pPr>
    <w:rPr>
      <w:szCs w:val="20"/>
    </w:rPr>
  </w:style>
  <w:style w:type="paragraph" w:customStyle="1" w:styleId="afffffffffffffffffffff">
    <w:name w:val="表正文中"/>
    <w:qFormat/>
    <w:pPr>
      <w:jc w:val="center"/>
    </w:pPr>
    <w:rPr>
      <w:rFonts w:ascii="Arial" w:hAnsi="Arial"/>
      <w:kern w:val="2"/>
      <w:sz w:val="18"/>
      <w:szCs w:val="24"/>
    </w:rPr>
  </w:style>
  <w:style w:type="paragraph" w:customStyle="1" w:styleId="BulletShade">
    <w:name w:val="Bullet Shade"/>
    <w:basedOn w:val="Bullet"/>
    <w:qFormat/>
    <w:pPr>
      <w:shd w:val="pct10" w:color="auto" w:fill="auto"/>
      <w:spacing w:before="240" w:after="0"/>
      <w:ind w:left="720" w:hanging="720"/>
    </w:pPr>
    <w:rPr>
      <w:rFonts w:ascii="Helvetica" w:hAnsi="Helvetica"/>
      <w:sz w:val="36"/>
    </w:rPr>
  </w:style>
  <w:style w:type="paragraph" w:customStyle="1" w:styleId="1ffffff4">
    <w:name w:val="正文 1"/>
    <w:basedOn w:val="afff9"/>
    <w:qFormat/>
    <w:pPr>
      <w:adjustRightInd/>
      <w:spacing w:line="360" w:lineRule="auto"/>
      <w:ind w:firstLineChars="200" w:firstLine="200"/>
      <w:textAlignment w:val="auto"/>
    </w:pPr>
    <w:rPr>
      <w:rFonts w:cs="Calibri"/>
    </w:rPr>
  </w:style>
  <w:style w:type="paragraph" w:customStyle="1" w:styleId="afffffffffffffffffffff0">
    <w:name w:val="文档编号"/>
    <w:basedOn w:val="afff9"/>
    <w:next w:val="afff9"/>
    <w:uiPriority w:val="99"/>
    <w:qFormat/>
    <w:pPr>
      <w:widowControl/>
      <w:spacing w:before="260" w:after="260" w:line="360" w:lineRule="auto"/>
      <w:jc w:val="center"/>
      <w:textAlignment w:val="auto"/>
    </w:pPr>
    <w:rPr>
      <w:rFonts w:ascii="宋体"/>
      <w:kern w:val="0"/>
      <w:szCs w:val="20"/>
    </w:rPr>
  </w:style>
  <w:style w:type="paragraph" w:customStyle="1" w:styleId="xl74">
    <w:name w:val="xl74"/>
    <w:basedOn w:val="afff9"/>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af1">
    <w:name w:val="计费规范编写 一级列表"/>
    <w:basedOn w:val="afff9"/>
    <w:uiPriority w:val="99"/>
    <w:qFormat/>
    <w:pPr>
      <w:widowControl/>
      <w:numPr>
        <w:numId w:val="92"/>
      </w:numPr>
      <w:tabs>
        <w:tab w:val="left" w:pos="987"/>
        <w:tab w:val="left" w:pos="1260"/>
      </w:tabs>
      <w:adjustRightInd/>
      <w:spacing w:before="260" w:after="260" w:line="360" w:lineRule="auto"/>
      <w:textAlignment w:val="auto"/>
    </w:pPr>
  </w:style>
  <w:style w:type="paragraph" w:customStyle="1" w:styleId="1ffffff5">
    <w:name w:val="修订1"/>
    <w:uiPriority w:val="99"/>
    <w:semiHidden/>
    <w:rPr>
      <w:kern w:val="2"/>
      <w:sz w:val="24"/>
      <w:szCs w:val="24"/>
    </w:rPr>
  </w:style>
  <w:style w:type="paragraph" w:customStyle="1" w:styleId="xl249">
    <w:name w:val="xl24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431">
    <w:name w:val="正文列4_3"/>
    <w:basedOn w:val="afff9"/>
    <w:uiPriority w:val="99"/>
    <w:qFormat/>
    <w:pPr>
      <w:widowControl/>
      <w:autoSpaceDE w:val="0"/>
      <w:autoSpaceDN w:val="0"/>
      <w:spacing w:before="260" w:after="260" w:line="360" w:lineRule="exact"/>
      <w:ind w:firstLineChars="200" w:firstLine="200"/>
      <w:jc w:val="left"/>
      <w:textAlignment w:val="auto"/>
    </w:pPr>
    <w:rPr>
      <w:rFonts w:ascii="宋体"/>
      <w:color w:val="000000"/>
      <w:szCs w:val="20"/>
    </w:rPr>
  </w:style>
  <w:style w:type="paragraph" w:customStyle="1" w:styleId="CharCharCharChar1CharCharCharCharCharCharCharCharChar">
    <w:name w:val="Char Char Char Char1 Char Char Char Char Char Char Char Char Char"/>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afffffffffffffffffffff1">
    <w:name w:val="目录标题"/>
    <w:basedOn w:val="13"/>
    <w:next w:val="afff9"/>
    <w:uiPriority w:val="39"/>
    <w:qFormat/>
    <w:pPr>
      <w:widowControl/>
      <w:tabs>
        <w:tab w:val="left" w:pos="605"/>
      </w:tabs>
      <w:adjustRightInd/>
      <w:spacing w:before="480" w:after="0" w:line="276" w:lineRule="auto"/>
      <w:ind w:left="605" w:hanging="425"/>
      <w:jc w:val="left"/>
      <w:textAlignment w:val="auto"/>
      <w:outlineLvl w:val="9"/>
    </w:pPr>
    <w:rPr>
      <w:rFonts w:ascii="Cambria" w:hAnsi="Cambria"/>
      <w:color w:val="365F91"/>
      <w:sz w:val="28"/>
      <w:szCs w:val="28"/>
      <w:lang w:val="zh-CN"/>
    </w:rPr>
  </w:style>
  <w:style w:type="paragraph" w:customStyle="1" w:styleId="afffffffffffffffffffff2">
    <w:name w:val="探险队"/>
    <w:qFormat/>
    <w:pPr>
      <w:tabs>
        <w:tab w:val="left" w:pos="3960"/>
      </w:tabs>
      <w:adjustRightInd w:val="0"/>
      <w:spacing w:line="360" w:lineRule="auto"/>
      <w:ind w:firstLineChars="225" w:firstLine="540"/>
    </w:pPr>
    <w:rPr>
      <w:rFonts w:ascii="宋体" w:hAnsi="宋体"/>
      <w:sz w:val="24"/>
    </w:rPr>
  </w:style>
  <w:style w:type="paragraph" w:customStyle="1" w:styleId="afffffffffffffffffffff3">
    <w:name w:val="表格内正文（正文+宋体）"/>
    <w:basedOn w:val="afff9"/>
    <w:qFormat/>
    <w:pPr>
      <w:adjustRightInd/>
      <w:spacing w:line="240" w:lineRule="auto"/>
      <w:jc w:val="left"/>
      <w:textAlignment w:val="auto"/>
    </w:pPr>
    <w:rPr>
      <w:rFonts w:ascii="Arial" w:hAnsi="Arial"/>
      <w:color w:val="000000"/>
      <w:kern w:val="0"/>
      <w:sz w:val="21"/>
      <w:szCs w:val="21"/>
    </w:rPr>
  </w:style>
  <w:style w:type="paragraph" w:customStyle="1" w:styleId="HD1">
    <w:name w:val="HD正文1"/>
    <w:basedOn w:val="afff9"/>
    <w:qFormat/>
    <w:pPr>
      <w:adjustRightInd/>
      <w:spacing w:line="360" w:lineRule="auto"/>
      <w:ind w:firstLine="482"/>
      <w:textAlignment w:val="auto"/>
    </w:pPr>
    <w:rPr>
      <w:rFonts w:ascii="宋体" w:hAnsi="宋体"/>
      <w:b/>
      <w:color w:val="000000"/>
      <w:szCs w:val="18"/>
    </w:rPr>
  </w:style>
  <w:style w:type="paragraph" w:customStyle="1" w:styleId="Tabletext1">
    <w:name w:val="Table text"/>
    <w:basedOn w:val="afff9"/>
    <w:pPr>
      <w:widowControl/>
      <w:adjustRightInd/>
      <w:spacing w:line="240" w:lineRule="auto"/>
      <w:jc w:val="left"/>
      <w:textAlignment w:val="auto"/>
    </w:pPr>
    <w:rPr>
      <w:rFonts w:ascii="Arial" w:hAnsi="Arial" w:cs="Arial"/>
      <w:kern w:val="0"/>
      <w:sz w:val="16"/>
      <w:lang w:eastAsia="en-US"/>
    </w:rPr>
  </w:style>
  <w:style w:type="paragraph" w:customStyle="1" w:styleId="xl79">
    <w:name w:val="xl79"/>
    <w:basedOn w:val="afff9"/>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ICONReport">
    <w:name w:val="ICON Report"/>
    <w:pPr>
      <w:keepNext/>
      <w:keepLines/>
    </w:pPr>
    <w:rPr>
      <w:rFonts w:eastAsia="PMingLiU"/>
      <w:lang w:eastAsia="zh-TW"/>
    </w:rPr>
  </w:style>
  <w:style w:type="paragraph" w:customStyle="1" w:styleId="xl76">
    <w:name w:val="xl76"/>
    <w:basedOn w:val="afff9"/>
    <w:qFormat/>
    <w:pPr>
      <w:widowControl/>
      <w:pBdr>
        <w:right w:val="single" w:sz="4" w:space="0" w:color="auto"/>
      </w:pBdr>
      <w:adjustRightInd/>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ICONDocument1">
    <w:name w:val="ICON Document1"/>
    <w:qFormat/>
    <w:pPr>
      <w:spacing w:before="120" w:after="120"/>
      <w:ind w:left="2520"/>
    </w:pPr>
    <w:rPr>
      <w:rFonts w:ascii="Book Antiqua" w:eastAsia="PMingLiU" w:hAnsi="Book Antiqua"/>
      <w:lang w:eastAsia="zh-TW"/>
    </w:rPr>
  </w:style>
  <w:style w:type="paragraph" w:customStyle="1" w:styleId="WebHeader">
    <w:name w:val="WebHeader"/>
    <w:qFormat/>
    <w:rPr>
      <w:rFonts w:ascii="Helvetica" w:hAnsi="Helvetica"/>
      <w:b/>
      <w:color w:val="FF0000"/>
      <w:sz w:val="24"/>
      <w:szCs w:val="24"/>
      <w:lang w:eastAsia="en-US"/>
    </w:rPr>
  </w:style>
  <w:style w:type="paragraph" w:customStyle="1" w:styleId="-1111">
    <w:name w:val="彩色底纹 - 强调文字颜色 111"/>
    <w:qFormat/>
    <w:rPr>
      <w:kern w:val="2"/>
      <w:sz w:val="21"/>
      <w:szCs w:val="24"/>
    </w:rPr>
  </w:style>
  <w:style w:type="paragraph" w:customStyle="1" w:styleId="xl69">
    <w:name w:val="xl69"/>
    <w:basedOn w:val="afff9"/>
    <w:qFormat/>
    <w:pPr>
      <w:widowControl/>
      <w:adjustRightInd/>
      <w:spacing w:before="100" w:beforeAutospacing="1" w:after="100" w:afterAutospacing="1" w:line="240" w:lineRule="auto"/>
      <w:jc w:val="left"/>
      <w:textAlignment w:val="auto"/>
    </w:pPr>
    <w:rPr>
      <w:rFonts w:ascii="宋体" w:hAnsi="宋体" w:cs="宋体"/>
      <w:kern w:val="0"/>
    </w:rPr>
  </w:style>
  <w:style w:type="paragraph" w:customStyle="1" w:styleId="xl73">
    <w:name w:val="xl73"/>
    <w:basedOn w:val="afff9"/>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AbbreviationEntry">
    <w:name w:val="Abbreviation Entry"/>
    <w:basedOn w:val="afff9"/>
    <w:qFormat/>
    <w:pPr>
      <w:widowControl/>
      <w:adjustRightInd/>
      <w:spacing w:after="20" w:line="240" w:lineRule="auto"/>
      <w:jc w:val="left"/>
      <w:textAlignment w:val="auto"/>
    </w:pPr>
    <w:rPr>
      <w:rFonts w:cs="Calibri"/>
      <w:kern w:val="0"/>
      <w:sz w:val="20"/>
      <w:szCs w:val="20"/>
      <w:lang w:eastAsia="en-US"/>
    </w:rPr>
  </w:style>
  <w:style w:type="paragraph" w:customStyle="1" w:styleId="TOC1">
    <w:name w:val="TOC 标题1"/>
    <w:basedOn w:val="13"/>
    <w:next w:val="afff9"/>
    <w:uiPriority w:val="39"/>
    <w:qFormat/>
    <w:pPr>
      <w:widowControl/>
      <w:tabs>
        <w:tab w:val="left" w:pos="605"/>
      </w:tabs>
      <w:adjustRightInd/>
      <w:spacing w:before="480" w:after="0" w:line="276" w:lineRule="auto"/>
      <w:ind w:left="605" w:hanging="425"/>
      <w:jc w:val="left"/>
      <w:textAlignment w:val="auto"/>
      <w:outlineLvl w:val="9"/>
    </w:pPr>
    <w:rPr>
      <w:rFonts w:ascii="Cambria" w:eastAsia="方正黑体简体" w:hAnsi="Cambria"/>
      <w:color w:val="365F91"/>
      <w:sz w:val="28"/>
      <w:szCs w:val="28"/>
      <w:lang w:val="zh-CN"/>
    </w:rPr>
  </w:style>
  <w:style w:type="paragraph" w:customStyle="1" w:styleId="statenumter">
    <w:name w:val="statenumter"/>
    <w:basedOn w:val="afff9"/>
    <w:uiPriority w:val="99"/>
    <w:qFormat/>
    <w:pPr>
      <w:widowControl/>
      <w:spacing w:before="260" w:after="260" w:line="360" w:lineRule="auto"/>
      <w:textAlignment w:val="auto"/>
    </w:pPr>
    <w:rPr>
      <w:rFonts w:ascii="宋体"/>
      <w:kern w:val="0"/>
      <w:szCs w:val="20"/>
    </w:rPr>
  </w:style>
  <w:style w:type="paragraph" w:customStyle="1" w:styleId="CharChar7CharChar1CharCharCharCharCharCharCharCharCharCharCharCharCharCharCharCharCharCharCharCharCharCharCharChar1CharCharCharCharCharCharCharCharCharCharCharCharCharChar">
    <w:name w:val="Char Char7 Char Char1 Char Char Char Char Char Char Char Char Char Char Char Char Char Char Char Char Char Char Char Char Char Char Char Char1 Char Char Char Char Char Char Char Char Char Char Char Char Char Char"/>
    <w:basedOn w:val="afff9"/>
    <w:qFormat/>
    <w:pPr>
      <w:adjustRightInd/>
      <w:spacing w:line="360" w:lineRule="auto"/>
      <w:textAlignment w:val="auto"/>
    </w:pPr>
    <w:rPr>
      <w:rFonts w:ascii="宋体" w:hAnsi="宋体"/>
      <w:sz w:val="22"/>
    </w:rPr>
  </w:style>
  <w:style w:type="paragraph" w:customStyle="1" w:styleId="5f2">
    <w:name w:val="标题5后正文"/>
    <w:basedOn w:val="afff9"/>
    <w:qFormat/>
    <w:pPr>
      <w:adjustRightInd/>
      <w:spacing w:before="60" w:after="60" w:line="360" w:lineRule="auto"/>
      <w:ind w:leftChars="300" w:left="630" w:firstLineChars="200" w:firstLine="480"/>
      <w:textAlignment w:val="auto"/>
    </w:pPr>
    <w:rPr>
      <w:szCs w:val="20"/>
    </w:rPr>
  </w:style>
  <w:style w:type="paragraph" w:customStyle="1" w:styleId="-116">
    <w:name w:val="彩色底纹 - 强调文字颜色 11"/>
    <w:qFormat/>
    <w:rPr>
      <w:rFonts w:ascii="Calibri" w:hAnsi="Calibri"/>
      <w:kern w:val="2"/>
      <w:sz w:val="21"/>
      <w:szCs w:val="24"/>
    </w:rPr>
  </w:style>
  <w:style w:type="paragraph" w:customStyle="1" w:styleId="11a">
    <w:name w:val="修订11"/>
    <w:unhideWhenUsed/>
    <w:qFormat/>
    <w:rPr>
      <w:kern w:val="2"/>
      <w:sz w:val="21"/>
      <w:szCs w:val="24"/>
    </w:rPr>
  </w:style>
  <w:style w:type="paragraph" w:customStyle="1" w:styleId="TableBulletStyle1NBStiboGrayed">
    <w:name w:val="TableBulletStyle1_NB_Stibo_Grayed"/>
    <w:basedOn w:val="TableBulletStyle1NoBullet"/>
    <w:next w:val="TableBulletStyle1StiboGrayed"/>
    <w:qFormat/>
    <w:pPr>
      <w:numPr>
        <w:numId w:val="93"/>
      </w:numPr>
      <w:tabs>
        <w:tab w:val="clear" w:pos="1077"/>
      </w:tabs>
      <w:ind w:left="720" w:firstLine="0"/>
    </w:pPr>
    <w:rPr>
      <w:color w:val="999999"/>
      <w:szCs w:val="20"/>
    </w:rPr>
  </w:style>
  <w:style w:type="paragraph" w:customStyle="1" w:styleId="TableBulletStyle1StiboGrayed">
    <w:name w:val="TableBulletStyle1_Stibo_Grayed"/>
    <w:basedOn w:val="TableBulletStyle1"/>
    <w:next w:val="TableBulletStyle1NBStiboGrayed"/>
    <w:qFormat/>
    <w:rPr>
      <w:color w:val="999999"/>
      <w:szCs w:val="20"/>
    </w:rPr>
  </w:style>
  <w:style w:type="paragraph" w:customStyle="1" w:styleId="BONC2">
    <w:name w:val="BONC_标题2"/>
    <w:basedOn w:val="2a"/>
    <w:next w:val="afff9"/>
    <w:qFormat/>
    <w:pPr>
      <w:keepLines/>
      <w:tabs>
        <w:tab w:val="left" w:pos="567"/>
      </w:tabs>
      <w:adjustRightInd/>
      <w:spacing w:before="260" w:after="260" w:line="415" w:lineRule="auto"/>
      <w:ind w:left="1143" w:hanging="1143"/>
      <w:jc w:val="left"/>
      <w:textAlignment w:val="auto"/>
    </w:pPr>
    <w:rPr>
      <w:rFonts w:ascii="Arial" w:hAnsi="Arial"/>
      <w:b/>
      <w:kern w:val="0"/>
      <w:sz w:val="32"/>
      <w:szCs w:val="32"/>
    </w:rPr>
  </w:style>
  <w:style w:type="paragraph" w:customStyle="1" w:styleId="NormalStiboGrayed">
    <w:name w:val="Normal_Stibo_Grayed"/>
    <w:basedOn w:val="afff9"/>
    <w:pPr>
      <w:widowControl/>
      <w:adjustRightInd/>
      <w:spacing w:line="240" w:lineRule="auto"/>
      <w:jc w:val="left"/>
      <w:textAlignment w:val="auto"/>
    </w:pPr>
    <w:rPr>
      <w:rFonts w:ascii="Arial" w:hAnsi="Arial"/>
      <w:b/>
      <w:bCs/>
      <w:color w:val="999999"/>
      <w:kern w:val="0"/>
    </w:rPr>
  </w:style>
  <w:style w:type="paragraph" w:customStyle="1" w:styleId="378020">
    <w:name w:val="样式 标题 3 + (中文) 黑体 小四 非加粗 段前: 7.8 磅 段后: 0 磅 行距: 固定值 20 磅"/>
    <w:basedOn w:val="30"/>
    <w:pPr>
      <w:tabs>
        <w:tab w:val="left" w:pos="709"/>
      </w:tabs>
      <w:adjustRightInd/>
      <w:spacing w:before="0" w:after="0" w:line="400" w:lineRule="exact"/>
      <w:ind w:left="709" w:firstLineChars="200" w:hanging="709"/>
      <w:jc w:val="both"/>
      <w:textAlignment w:val="auto"/>
    </w:pPr>
    <w:rPr>
      <w:rFonts w:ascii="Times New Roman" w:hAnsi="Arial" w:cs="宋体"/>
      <w:sz w:val="24"/>
      <w:szCs w:val="24"/>
    </w:rPr>
  </w:style>
  <w:style w:type="paragraph" w:customStyle="1" w:styleId="7-21">
    <w:name w:val="网格表 7 彩色 - 强调文字颜色 21"/>
    <w:basedOn w:val="13"/>
    <w:next w:val="afff9"/>
    <w:uiPriority w:val="39"/>
    <w:qFormat/>
    <w:pPr>
      <w:numPr>
        <w:numId w:val="0"/>
      </w:numPr>
      <w:tabs>
        <w:tab w:val="left" w:pos="420"/>
        <w:tab w:val="left" w:pos="780"/>
      </w:tabs>
      <w:adjustRightInd/>
      <w:spacing w:before="340" w:after="330" w:line="578" w:lineRule="auto"/>
      <w:ind w:left="780" w:hanging="360"/>
      <w:textAlignment w:val="auto"/>
      <w:outlineLvl w:val="9"/>
    </w:pPr>
    <w:rPr>
      <w:rFonts w:ascii="Calibri" w:hAnsi="Calibri"/>
      <w:bCs/>
      <w:color w:val="auto"/>
      <w:kern w:val="44"/>
      <w:sz w:val="44"/>
      <w:szCs w:val="44"/>
      <w:lang w:val="zh-CN"/>
    </w:rPr>
  </w:style>
  <w:style w:type="paragraph" w:customStyle="1" w:styleId="xl248">
    <w:name w:val="xl24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Style203">
    <w:name w:val="_Style 203"/>
    <w:uiPriority w:val="99"/>
    <w:unhideWhenUsed/>
    <w:qFormat/>
    <w:pPr>
      <w:widowControl w:val="0"/>
      <w:jc w:val="both"/>
    </w:pPr>
    <w:rPr>
      <w:rFonts w:ascii="Calibri" w:hAnsi="Calibri" w:cs="Calibri"/>
      <w:kern w:val="2"/>
      <w:sz w:val="21"/>
      <w:szCs w:val="22"/>
    </w:rPr>
  </w:style>
  <w:style w:type="paragraph" w:customStyle="1" w:styleId="xl82">
    <w:name w:val="xl82"/>
    <w:basedOn w:val="afff9"/>
    <w:qFormat/>
    <w:pPr>
      <w:widowControl/>
      <w:pBdr>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TableENHyphenBulletsNBStiboGrayed">
    <w:name w:val="TableENHyphenBullets_NB_Stibo_Grayed"/>
    <w:basedOn w:val="TableENHyphenBulletsNoBullet"/>
    <w:next w:val="TableENHyphenBulletsStiboGrayed"/>
    <w:qFormat/>
    <w:rPr>
      <w:color w:val="999999"/>
    </w:rPr>
  </w:style>
  <w:style w:type="paragraph" w:customStyle="1" w:styleId="TableENHyphenBulletsNoBullet">
    <w:name w:val="TableENHyphenBullets_NoBullet"/>
    <w:next w:val="TableENHyphenBullets"/>
    <w:qFormat/>
    <w:pPr>
      <w:tabs>
        <w:tab w:val="left" w:pos="720"/>
      </w:tabs>
      <w:ind w:left="1077"/>
    </w:pPr>
    <w:rPr>
      <w:rFonts w:ascii="Helvetica" w:hAnsi="Helvetica"/>
      <w:lang w:eastAsia="en-US"/>
    </w:rPr>
  </w:style>
  <w:style w:type="paragraph" w:customStyle="1" w:styleId="TableENHyphenBullets">
    <w:name w:val="TableENHyphenBullets"/>
    <w:next w:val="TableENHyphenBulletsNoBullet"/>
    <w:qFormat/>
    <w:pPr>
      <w:tabs>
        <w:tab w:val="left" w:pos="420"/>
        <w:tab w:val="left" w:pos="720"/>
        <w:tab w:val="left" w:pos="840"/>
      </w:tabs>
      <w:ind w:left="840" w:hanging="360"/>
    </w:pPr>
    <w:rPr>
      <w:rFonts w:ascii="Helvetica" w:hAnsi="Helvetica"/>
      <w:szCs w:val="24"/>
      <w:lang w:eastAsia="en-US"/>
    </w:rPr>
  </w:style>
  <w:style w:type="paragraph" w:customStyle="1" w:styleId="TableENHyphenBulletsStiboGrayed">
    <w:name w:val="TableENHyphenBullets_Stibo_Grayed"/>
    <w:basedOn w:val="TableENHyphenBullets"/>
    <w:next w:val="TableENHyphenBulletsNBStiboGrayed"/>
    <w:qFormat/>
    <w:rPr>
      <w:color w:val="999999"/>
      <w:szCs w:val="20"/>
    </w:rPr>
  </w:style>
  <w:style w:type="paragraph" w:customStyle="1" w:styleId="CM58">
    <w:name w:val="CM58"/>
    <w:basedOn w:val="Default"/>
    <w:next w:val="Default"/>
    <w:uiPriority w:val="99"/>
    <w:qFormat/>
    <w:pPr>
      <w:spacing w:before="260" w:after="260" w:line="611" w:lineRule="atLeast"/>
      <w:ind w:hangingChars="472" w:hanging="992"/>
      <w:jc w:val="both"/>
    </w:pPr>
    <w:rPr>
      <w:rFonts w:ascii="宋体" w:hAnsi="Times New Roman" w:cs="Times New Roman"/>
      <w:color w:val="auto"/>
    </w:rPr>
  </w:style>
  <w:style w:type="paragraph" w:customStyle="1" w:styleId="CharChar3CharCharCharCharCharCharCharCharCharCharCharCharCharCharCharCharCharCharCharCharCharCharCharCharCharChar1CharCharCharCharCharCharCharCharCharCharCharChar">
    <w:name w:val="Char Char3 Char Char Char Char Char Char Char Char Char Char Char Char Char Char Char Char Char Char Char Char Char Char Char Char Char Char1 Char Char Char Char Char Char Char Char Char Char Char Char"/>
    <w:basedOn w:val="afff9"/>
    <w:qFormat/>
    <w:pPr>
      <w:adjustRightInd/>
      <w:spacing w:line="360" w:lineRule="auto"/>
      <w:textAlignment w:val="auto"/>
    </w:pPr>
    <w:rPr>
      <w:rFonts w:ascii="宋体" w:hAnsi="宋体"/>
      <w:sz w:val="22"/>
    </w:rPr>
  </w:style>
  <w:style w:type="paragraph" w:customStyle="1" w:styleId="BulletList">
    <w:name w:val="Bullet List"/>
    <w:basedOn w:val="afff9"/>
    <w:qFormat/>
    <w:pPr>
      <w:widowControl/>
      <w:tabs>
        <w:tab w:val="left" w:pos="1365"/>
      </w:tabs>
      <w:adjustRightInd/>
      <w:spacing w:line="240" w:lineRule="auto"/>
      <w:ind w:left="1365" w:hanging="420"/>
      <w:jc w:val="left"/>
      <w:textAlignment w:val="auto"/>
    </w:pPr>
    <w:rPr>
      <w:rFonts w:ascii="宋体"/>
      <w:iCs/>
      <w:kern w:val="0"/>
      <w:sz w:val="22"/>
      <w:szCs w:val="20"/>
      <w:lang w:eastAsia="en-US"/>
    </w:rPr>
  </w:style>
  <w:style w:type="paragraph" w:customStyle="1" w:styleId="55">
    <w:name w:val="标题 55"/>
    <w:basedOn w:val="50"/>
    <w:pPr>
      <w:keepNext/>
      <w:keepLines/>
      <w:numPr>
        <w:numId w:val="26"/>
      </w:numPr>
      <w:tabs>
        <w:tab w:val="left" w:pos="620"/>
      </w:tabs>
      <w:adjustRightInd/>
      <w:spacing w:before="280" w:after="290" w:line="376" w:lineRule="auto"/>
      <w:textAlignment w:val="auto"/>
    </w:pPr>
    <w:rPr>
      <w:rFonts w:ascii="方正黑体简体" w:eastAsia="方正黑体简体"/>
      <w:b w:val="0"/>
      <w:sz w:val="28"/>
      <w:szCs w:val="28"/>
      <w:lang w:val="zh-CN"/>
    </w:rPr>
  </w:style>
  <w:style w:type="paragraph" w:customStyle="1" w:styleId="1H1HeadingOnePIM1SectionHeadh1l11Heading0app">
    <w:name w:val="样式 标题 1H1Heading OnePIM 1Section Headh1l11Heading 0app ..."/>
    <w:basedOn w:val="13"/>
    <w:qFormat/>
    <w:pPr>
      <w:widowControl/>
      <w:numPr>
        <w:numId w:val="0"/>
      </w:numPr>
      <w:adjustRightInd/>
      <w:spacing w:before="360" w:line="160" w:lineRule="atLeast"/>
      <w:jc w:val="left"/>
      <w:textAlignment w:val="auto"/>
    </w:pPr>
    <w:rPr>
      <w:rFonts w:ascii="黑体" w:eastAsia="黑体" w:cs="宋体"/>
      <w:bCs/>
      <w:color w:val="auto"/>
      <w:kern w:val="44"/>
      <w:sz w:val="30"/>
      <w:szCs w:val="30"/>
      <w:lang w:val="zh-CN"/>
    </w:rPr>
  </w:style>
  <w:style w:type="paragraph" w:customStyle="1" w:styleId="60">
    <w:name w:val="标题 60"/>
    <w:basedOn w:val="64"/>
    <w:pPr>
      <w:numPr>
        <w:numId w:val="26"/>
      </w:numPr>
      <w:tabs>
        <w:tab w:val="left" w:pos="620"/>
      </w:tabs>
      <w:adjustRightInd/>
      <w:spacing w:line="319" w:lineRule="auto"/>
      <w:ind w:firstLineChars="200" w:firstLine="200"/>
      <w:textAlignment w:val="auto"/>
    </w:pPr>
    <w:rPr>
      <w:b w:val="0"/>
      <w:bCs w:val="0"/>
    </w:rPr>
  </w:style>
  <w:style w:type="paragraph" w:customStyle="1" w:styleId="MTDisplayEquation">
    <w:name w:val="MTDisplayEquation"/>
    <w:basedOn w:val="afff9"/>
    <w:next w:val="afff9"/>
    <w:uiPriority w:val="99"/>
    <w:qFormat/>
    <w:pPr>
      <w:widowControl/>
      <w:tabs>
        <w:tab w:val="center" w:pos="4160"/>
        <w:tab w:val="right" w:pos="8300"/>
      </w:tabs>
      <w:adjustRightInd/>
      <w:spacing w:before="260" w:after="260" w:line="360" w:lineRule="auto"/>
      <w:ind w:firstLineChars="200" w:firstLine="200"/>
      <w:jc w:val="left"/>
      <w:textAlignment w:val="auto"/>
    </w:pPr>
    <w:rPr>
      <w:sz w:val="21"/>
    </w:rPr>
  </w:style>
  <w:style w:type="paragraph" w:customStyle="1" w:styleId="afffffffffffffffffffff4">
    <w:name w:val="题头"/>
    <w:basedOn w:val="affffffffffff3"/>
    <w:next w:val="affffffffffff3"/>
    <w:qFormat/>
    <w:pPr>
      <w:spacing w:afterLines="50" w:after="120" w:line="360" w:lineRule="auto"/>
      <w:ind w:firstLineChars="0" w:firstLine="0"/>
      <w:jc w:val="center"/>
    </w:pPr>
    <w:rPr>
      <w:rFonts w:ascii="黑体" w:eastAsia="黑体" w:hAnsi="宋体"/>
      <w:color w:val="000000"/>
      <w:spacing w:val="4"/>
      <w:sz w:val="30"/>
      <w:szCs w:val="30"/>
      <w:lang w:val="zh-CN"/>
    </w:rPr>
  </w:style>
  <w:style w:type="paragraph" w:customStyle="1" w:styleId="QB8">
    <w:name w:val="QB表"/>
    <w:basedOn w:val="afff9"/>
    <w:next w:val="afff9"/>
    <w:qFormat/>
    <w:pPr>
      <w:widowControl/>
      <w:numPr>
        <w:ilvl w:val="7"/>
        <w:numId w:val="28"/>
      </w:numPr>
      <w:autoSpaceDE w:val="0"/>
      <w:autoSpaceDN w:val="0"/>
      <w:adjustRightInd/>
      <w:spacing w:before="260" w:after="260" w:line="360" w:lineRule="auto"/>
      <w:jc w:val="center"/>
      <w:textAlignment w:val="auto"/>
    </w:pPr>
    <w:rPr>
      <w:rFonts w:ascii="宋体"/>
      <w:kern w:val="0"/>
      <w:sz w:val="21"/>
      <w:szCs w:val="20"/>
    </w:rPr>
  </w:style>
  <w:style w:type="paragraph" w:customStyle="1" w:styleId="14">
    <w:name w:val="1）编号"/>
    <w:uiPriority w:val="99"/>
    <w:qFormat/>
    <w:pPr>
      <w:numPr>
        <w:numId w:val="94"/>
      </w:numPr>
      <w:tabs>
        <w:tab w:val="left" w:pos="902"/>
      </w:tabs>
      <w:spacing w:before="260" w:after="260" w:line="360" w:lineRule="auto"/>
      <w:ind w:hangingChars="472" w:hanging="472"/>
      <w:jc w:val="both"/>
    </w:pPr>
    <w:rPr>
      <w:rFonts w:ascii="宋体" w:hAnsi="宋体" w:cs="宋体"/>
      <w:sz w:val="24"/>
      <w:lang w:val="en-GB"/>
    </w:rPr>
  </w:style>
  <w:style w:type="paragraph" w:customStyle="1" w:styleId="xl78">
    <w:name w:val="xl78"/>
    <w:basedOn w:val="afff9"/>
    <w:qFormat/>
    <w:pPr>
      <w:widowControl/>
      <w:pBdr>
        <w:top w:val="single" w:sz="4" w:space="0" w:color="auto"/>
        <w:left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001">
    <w:name w:val="正文00"/>
    <w:basedOn w:val="afff9"/>
    <w:pPr>
      <w:topLinePunct/>
      <w:adjustRightInd/>
      <w:spacing w:line="360" w:lineRule="auto"/>
      <w:ind w:firstLineChars="200" w:firstLine="200"/>
      <w:textAlignment w:val="auto"/>
    </w:pPr>
    <w:rPr>
      <w:szCs w:val="21"/>
    </w:rPr>
  </w:style>
  <w:style w:type="paragraph" w:customStyle="1" w:styleId="xl219">
    <w:name w:val="xl21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harChar1CharCharChar1CharCharChar1Char1">
    <w:name w:val="Char Char1 Char Char Char1 Char Char Char1 Char1"/>
    <w:basedOn w:val="afff9"/>
    <w:qFormat/>
    <w:pPr>
      <w:adjustRightInd/>
      <w:spacing w:line="240" w:lineRule="auto"/>
      <w:textAlignment w:val="auto"/>
    </w:pPr>
    <w:rPr>
      <w:rFonts w:ascii="Tahoma" w:hAnsi="Tahoma"/>
      <w:szCs w:val="20"/>
    </w:rPr>
  </w:style>
  <w:style w:type="paragraph" w:customStyle="1" w:styleId="ml2">
    <w:name w:val="ml2"/>
    <w:basedOn w:val="116"/>
    <w:qFormat/>
    <w:pPr>
      <w:tabs>
        <w:tab w:val="right" w:leader="dot" w:pos="8302"/>
      </w:tabs>
      <w:adjustRightInd/>
      <w:spacing w:before="120" w:line="240" w:lineRule="auto"/>
      <w:ind w:leftChars="200" w:left="420"/>
      <w:jc w:val="left"/>
      <w:textAlignment w:val="auto"/>
    </w:pPr>
    <w:rPr>
      <w:rFonts w:ascii="宋体" w:hAnsi="宋体"/>
      <w:b/>
      <w:bCs/>
      <w:szCs w:val="21"/>
    </w:rPr>
  </w:style>
  <w:style w:type="paragraph" w:customStyle="1" w:styleId="CharChar7CharChar5CharCharCharChar4CharChar4CharCharCharChar">
    <w:name w:val="Char Char7 Char Char5 Char Char Char Char4 Char Char4 Char Char Char Char"/>
    <w:basedOn w:val="afff9"/>
    <w:qFormat/>
    <w:pPr>
      <w:adjustRightInd/>
      <w:spacing w:before="120" w:after="120" w:line="360" w:lineRule="auto"/>
      <w:ind w:firstLine="420"/>
      <w:textAlignment w:val="auto"/>
    </w:pPr>
    <w:rPr>
      <w:rFonts w:ascii="宋体" w:hAnsi="宋体"/>
      <w:sz w:val="22"/>
      <w:szCs w:val="21"/>
    </w:rPr>
  </w:style>
  <w:style w:type="paragraph" w:customStyle="1" w:styleId="xl107">
    <w:name w:val="xl10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jc w:val="left"/>
      <w:textAlignment w:val="auto"/>
    </w:pPr>
    <w:rPr>
      <w:rFonts w:ascii="宋体" w:hAnsi="宋体" w:cs="宋体"/>
      <w:kern w:val="0"/>
      <w:sz w:val="18"/>
      <w:szCs w:val="18"/>
    </w:rPr>
  </w:style>
  <w:style w:type="paragraph" w:customStyle="1" w:styleId="TableHeader0">
    <w:name w:val="Table Header"/>
    <w:basedOn w:val="afff9"/>
    <w:qFormat/>
    <w:pPr>
      <w:keepNext/>
      <w:keepLines/>
      <w:widowControl/>
      <w:adjustRightInd/>
      <w:spacing w:before="120" w:line="240" w:lineRule="auto"/>
      <w:jc w:val="center"/>
      <w:textAlignment w:val="auto"/>
    </w:pPr>
    <w:rPr>
      <w:rFonts w:ascii="Arial" w:hAnsi="Arial" w:cs="Arial"/>
      <w:b/>
      <w:bCs/>
      <w:kern w:val="0"/>
      <w:sz w:val="20"/>
      <w:szCs w:val="20"/>
      <w:lang w:eastAsia="en-US"/>
    </w:rPr>
  </w:style>
  <w:style w:type="paragraph" w:customStyle="1" w:styleId="ml">
    <w:name w:val="ml"/>
    <w:basedOn w:val="116"/>
    <w:qFormat/>
    <w:pPr>
      <w:tabs>
        <w:tab w:val="right" w:leader="dot" w:pos="8302"/>
      </w:tabs>
      <w:adjustRightInd/>
      <w:spacing w:before="120" w:line="240" w:lineRule="auto"/>
      <w:jc w:val="left"/>
      <w:textAlignment w:val="auto"/>
    </w:pPr>
    <w:rPr>
      <w:rFonts w:ascii="宋体" w:hAnsi="宋体"/>
      <w:b/>
      <w:kern w:val="0"/>
      <w:szCs w:val="21"/>
    </w:rPr>
  </w:style>
  <w:style w:type="paragraph" w:customStyle="1" w:styleId="BulletStyle1StiboGrayed">
    <w:name w:val="BulletStyle1_Stibo_Grayed"/>
    <w:basedOn w:val="BulletStyle1"/>
    <w:qFormat/>
    <w:pPr>
      <w:numPr>
        <w:numId w:val="0"/>
      </w:numPr>
      <w:tabs>
        <w:tab w:val="left" w:pos="840"/>
      </w:tabs>
      <w:ind w:left="840" w:hanging="840"/>
    </w:pPr>
    <w:rPr>
      <w:color w:val="999999"/>
    </w:rPr>
  </w:style>
  <w:style w:type="paragraph" w:customStyle="1" w:styleId="SFTextHead1">
    <w:name w:val="SFTextHead1"/>
    <w:qFormat/>
    <w:pPr>
      <w:numPr>
        <w:numId w:val="95"/>
      </w:numPr>
      <w:tabs>
        <w:tab w:val="clear" w:pos="720"/>
      </w:tabs>
      <w:ind w:left="0" w:firstLine="0"/>
    </w:pPr>
    <w:rPr>
      <w:rFonts w:ascii="Helvetica" w:hAnsi="Helvetica"/>
      <w:b/>
      <w:sz w:val="28"/>
      <w:szCs w:val="24"/>
      <w:lang w:eastAsia="en-US"/>
    </w:rPr>
  </w:style>
  <w:style w:type="paragraph" w:customStyle="1" w:styleId="045">
    <w:name w:val="样式 摘要 + 左侧:  0.45 厘米"/>
    <w:basedOn w:val="afff9"/>
    <w:uiPriority w:val="99"/>
    <w:qFormat/>
    <w:pPr>
      <w:widowControl/>
      <w:tabs>
        <w:tab w:val="left" w:pos="907"/>
      </w:tabs>
      <w:autoSpaceDE w:val="0"/>
      <w:autoSpaceDN w:val="0"/>
      <w:adjustRightInd/>
      <w:spacing w:before="260" w:after="260" w:line="360" w:lineRule="auto"/>
      <w:ind w:left="879" w:hanging="879"/>
      <w:textAlignment w:val="auto"/>
    </w:pPr>
    <w:rPr>
      <w:rFonts w:ascii="Arial" w:hAnsi="Arial"/>
      <w:b/>
      <w:kern w:val="0"/>
      <w:sz w:val="21"/>
      <w:szCs w:val="21"/>
    </w:rPr>
  </w:style>
  <w:style w:type="paragraph" w:customStyle="1" w:styleId="CharChar7CharCharCharChar1CharCharChar">
    <w:name w:val="Char Char7 Char Char Char Char1 Char Char Char"/>
    <w:basedOn w:val="afff9"/>
    <w:qFormat/>
    <w:pPr>
      <w:adjustRightInd/>
      <w:spacing w:line="360" w:lineRule="auto"/>
      <w:textAlignment w:val="auto"/>
    </w:pPr>
    <w:rPr>
      <w:rFonts w:ascii="宋体" w:hAnsi="宋体"/>
      <w:sz w:val="22"/>
    </w:rPr>
  </w:style>
  <w:style w:type="paragraph" w:customStyle="1" w:styleId="TableSFClearBulletsStiboGrayed">
    <w:name w:val="TableSFClearBullets_Stibo_Grayed"/>
    <w:basedOn w:val="TableSFClearBullets"/>
    <w:next w:val="TableSFClearBulletNBStiboGrayed"/>
    <w:qFormat/>
    <w:rPr>
      <w:color w:val="999999"/>
      <w:szCs w:val="20"/>
    </w:rPr>
  </w:style>
  <w:style w:type="paragraph" w:customStyle="1" w:styleId="TableSFClearBulletNBStiboGrayed">
    <w:name w:val="TableSFClearBullet_NB_Stibo_Grayed"/>
    <w:basedOn w:val="TableSFClearBulletsNoBullet"/>
    <w:next w:val="TableSFClearBulletsStiboGrayed"/>
    <w:qFormat/>
    <w:rPr>
      <w:color w:val="999999"/>
      <w:szCs w:val="20"/>
    </w:rPr>
  </w:style>
  <w:style w:type="paragraph" w:customStyle="1" w:styleId="Char1CharCharCharCharCharCharCharCharCharCharCharCharCharCharCharCharCharChar22">
    <w:name w:val="Char1 Char Char Char Char Char Char Char Char Char Char Char Char Char Char Char Char Char Char22"/>
    <w:basedOn w:val="affff6"/>
    <w:qFormat/>
    <w:pPr>
      <w:adjustRightInd/>
      <w:spacing w:before="120" w:after="120" w:line="240" w:lineRule="auto"/>
      <w:ind w:firstLine="420"/>
      <w:textAlignment w:val="auto"/>
    </w:pPr>
    <w:rPr>
      <w:rFonts w:ascii="Tahoma" w:hAnsi="Tahoma"/>
      <w:kern w:val="0"/>
      <w:sz w:val="24"/>
      <w:lang w:val="zh-CN"/>
    </w:rPr>
  </w:style>
  <w:style w:type="paragraph" w:customStyle="1" w:styleId="TableText2">
    <w:name w:val="TableText"/>
    <w:qFormat/>
    <w:rPr>
      <w:rFonts w:ascii="Helvetica" w:hAnsi="Helvetica"/>
      <w:sz w:val="18"/>
      <w:szCs w:val="24"/>
      <w:lang w:eastAsia="en-US"/>
    </w:rPr>
  </w:style>
  <w:style w:type="paragraph" w:customStyle="1" w:styleId="bocenter">
    <w:name w:val="bo center"/>
    <w:basedOn w:val="afff9"/>
    <w:qFormat/>
    <w:pPr>
      <w:widowControl/>
      <w:tabs>
        <w:tab w:val="left" w:pos="540"/>
        <w:tab w:val="left" w:pos="2790"/>
      </w:tabs>
      <w:adjustRightInd/>
      <w:spacing w:before="120" w:after="240" w:line="360" w:lineRule="auto"/>
      <w:jc w:val="left"/>
      <w:textAlignment w:val="auto"/>
    </w:pPr>
    <w:rPr>
      <w:rFonts w:ascii="宋体" w:hAnsi="宋体"/>
      <w:b/>
      <w:kern w:val="0"/>
      <w:lang w:val="en-GB"/>
    </w:rPr>
  </w:style>
  <w:style w:type="paragraph" w:customStyle="1" w:styleId="afffffffffffffffffffff5">
    <w:name w:val="项目符号缩进"/>
    <w:basedOn w:val="afff9"/>
    <w:qFormat/>
    <w:pPr>
      <w:widowControl/>
      <w:overflowPunct w:val="0"/>
      <w:autoSpaceDE w:val="0"/>
      <w:autoSpaceDN w:val="0"/>
      <w:spacing w:line="360" w:lineRule="auto"/>
      <w:jc w:val="left"/>
      <w:textAlignment w:val="auto"/>
    </w:pPr>
    <w:rPr>
      <w:rFonts w:ascii="Arial"/>
      <w:kern w:val="0"/>
      <w:szCs w:val="20"/>
    </w:rPr>
  </w:style>
  <w:style w:type="paragraph" w:customStyle="1" w:styleId="CharChar3CharCharCharCharCharCharCharCharCharCharCharCharCharCharCharCharCharCharCharCharCharCharCharCharCharChar1CharCharCharCharCharCharCharCharCharChar">
    <w:name w:val="Char Char3 Char Char Char Char Char Char Char Char Char Char Char Char Char Char Char Char Char Char Char Char Char Char Char Char Char Char1 Char Char Char Char Char Char Char Char Char Char"/>
    <w:basedOn w:val="afff9"/>
    <w:qFormat/>
    <w:pPr>
      <w:adjustRightInd/>
      <w:spacing w:line="360" w:lineRule="auto"/>
      <w:textAlignment w:val="auto"/>
    </w:pPr>
    <w:rPr>
      <w:rFonts w:ascii="宋体" w:hAnsi="宋体"/>
      <w:sz w:val="22"/>
    </w:rPr>
  </w:style>
  <w:style w:type="paragraph" w:customStyle="1" w:styleId="ENHyphenBulletsStiboGrayed">
    <w:name w:val="ENHyphenBullets_Stibo_Grayed"/>
    <w:basedOn w:val="ENHyphenBullets"/>
    <w:qFormat/>
    <w:rPr>
      <w:color w:val="999999"/>
    </w:rPr>
  </w:style>
  <w:style w:type="paragraph" w:customStyle="1" w:styleId="ENHyphenBullets">
    <w:name w:val="ENHyphenBullets"/>
    <w:qFormat/>
    <w:pPr>
      <w:tabs>
        <w:tab w:val="left" w:pos="780"/>
      </w:tabs>
      <w:ind w:left="1080" w:hanging="360"/>
    </w:pPr>
    <w:rPr>
      <w:rFonts w:ascii="Helvetica" w:hAnsi="Helvetica"/>
      <w:szCs w:val="24"/>
      <w:lang w:eastAsia="en-US"/>
    </w:rPr>
  </w:style>
  <w:style w:type="paragraph" w:customStyle="1" w:styleId="xl242">
    <w:name w:val="xl242"/>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ffffffffffffffffffff6">
    <w:name w:val="服务标准"/>
    <w:qFormat/>
    <w:pPr>
      <w:tabs>
        <w:tab w:val="left" w:pos="227"/>
      </w:tabs>
      <w:spacing w:beforeLines="5" w:line="340" w:lineRule="exact"/>
      <w:ind w:leftChars="350" w:left="1155" w:hangingChars="200" w:hanging="420"/>
    </w:pPr>
    <w:rPr>
      <w:rFonts w:ascii="宋体" w:hAnsi="宋体"/>
      <w:bCs/>
      <w:color w:val="000000"/>
      <w:kern w:val="2"/>
      <w:sz w:val="21"/>
      <w:szCs w:val="21"/>
      <w:lang w:val="zh-CN"/>
    </w:rPr>
  </w:style>
  <w:style w:type="paragraph" w:customStyle="1" w:styleId="150">
    <w:name w:val="样式 内容计费项目编号 + 行距: 1.5 倍行距"/>
    <w:basedOn w:val="afff9"/>
    <w:qFormat/>
    <w:pPr>
      <w:widowControl/>
      <w:numPr>
        <w:numId w:val="96"/>
      </w:numPr>
      <w:adjustRightInd/>
      <w:spacing w:line="300" w:lineRule="auto"/>
      <w:jc w:val="left"/>
      <w:textAlignment w:val="auto"/>
    </w:pPr>
    <w:rPr>
      <w:rFonts w:ascii="Book Antiqua" w:hAnsi="Book Antiqua"/>
      <w:kern w:val="0"/>
      <w:sz w:val="22"/>
      <w:szCs w:val="20"/>
    </w:rPr>
  </w:style>
  <w:style w:type="paragraph" w:customStyle="1" w:styleId="HorizontalLine">
    <w:name w:val="Horizontal Line"/>
    <w:basedOn w:val="afff9"/>
    <w:next w:val="affffa"/>
    <w:uiPriority w:val="99"/>
    <w:qFormat/>
    <w:pPr>
      <w:widowControl/>
      <w:pBdr>
        <w:bottom w:val="double" w:sz="6" w:space="0" w:color="808080"/>
      </w:pBdr>
      <w:autoSpaceDE w:val="0"/>
      <w:autoSpaceDN w:val="0"/>
      <w:spacing w:before="260" w:after="283" w:line="360" w:lineRule="auto"/>
      <w:jc w:val="left"/>
      <w:textAlignment w:val="auto"/>
    </w:pPr>
    <w:rPr>
      <w:rFonts w:ascii="Andale Sans UI" w:eastAsia="Andale Sans UI" w:hAnsi="Andale Sans UI" w:cs="Mangal"/>
      <w:color w:val="000000"/>
      <w:kern w:val="0"/>
      <w:sz w:val="12"/>
      <w:lang w:bidi="hi-IN"/>
    </w:rPr>
  </w:style>
  <w:style w:type="paragraph" w:customStyle="1" w:styleId="xl305">
    <w:name w:val="xl30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CharCharCharChar21">
    <w:name w:val="Char Char Char Char Char Char21"/>
    <w:basedOn w:val="affff6"/>
    <w:qFormat/>
    <w:pPr>
      <w:adjustRightInd/>
      <w:spacing w:line="240" w:lineRule="auto"/>
      <w:textAlignment w:val="auto"/>
    </w:pPr>
    <w:rPr>
      <w:shd w:val="clear" w:color="auto" w:fill="000080"/>
      <w:lang w:val="zh-CN"/>
    </w:rPr>
  </w:style>
  <w:style w:type="paragraph" w:customStyle="1" w:styleId="CharChar7CharChar5CharCharCharChar4CharChar1">
    <w:name w:val="Char Char7 Char Char5 Char Char Char Char4 Char Char1"/>
    <w:basedOn w:val="afff9"/>
    <w:qFormat/>
    <w:pPr>
      <w:tabs>
        <w:tab w:val="left" w:pos="840"/>
      </w:tabs>
      <w:adjustRightInd/>
      <w:spacing w:before="120" w:after="120" w:line="360" w:lineRule="auto"/>
      <w:ind w:firstLine="420"/>
      <w:textAlignment w:val="auto"/>
    </w:pPr>
    <w:rPr>
      <w:rFonts w:ascii="宋体" w:hAnsi="宋体"/>
      <w:sz w:val="22"/>
      <w:szCs w:val="21"/>
    </w:rPr>
  </w:style>
  <w:style w:type="paragraph" w:customStyle="1" w:styleId="SFModuleTitleStiboGrayed">
    <w:name w:val="SFModuleTitle_Stibo_Grayed"/>
    <w:basedOn w:val="SFModuleTitle"/>
    <w:qFormat/>
    <w:rPr>
      <w:color w:val="999999"/>
    </w:rPr>
  </w:style>
  <w:style w:type="paragraph" w:customStyle="1" w:styleId="SFModuleTitle">
    <w:name w:val="SFModuleTitle"/>
    <w:qFormat/>
    <w:pPr>
      <w:jc w:val="center"/>
    </w:pPr>
    <w:rPr>
      <w:rFonts w:ascii="Helvetica" w:hAnsi="Helvetica"/>
      <w:b/>
      <w:sz w:val="36"/>
      <w:szCs w:val="24"/>
      <w:lang w:eastAsia="en-US"/>
    </w:rPr>
  </w:style>
  <w:style w:type="paragraph" w:customStyle="1" w:styleId="SFClearBulletsStiboGrayed">
    <w:name w:val="SFClearBullets_Stibo_Grayed"/>
    <w:basedOn w:val="SFClearBullets"/>
    <w:qFormat/>
    <w:pPr>
      <w:numPr>
        <w:ilvl w:val="0"/>
        <w:numId w:val="0"/>
      </w:numPr>
      <w:tabs>
        <w:tab w:val="left" w:pos="840"/>
      </w:tabs>
      <w:ind w:left="840" w:hanging="840"/>
    </w:pPr>
    <w:rPr>
      <w:color w:val="999999"/>
    </w:rPr>
  </w:style>
  <w:style w:type="paragraph" w:customStyle="1" w:styleId="Checklist">
    <w:name w:val="Checklist"/>
    <w:basedOn w:val="Bullet"/>
    <w:qFormat/>
    <w:pPr>
      <w:ind w:left="3427" w:hanging="547"/>
    </w:pPr>
  </w:style>
  <w:style w:type="paragraph" w:customStyle="1" w:styleId="69">
    <w:name w:val="6'"/>
    <w:basedOn w:val="afff9"/>
    <w:qFormat/>
    <w:pPr>
      <w:autoSpaceDE w:val="0"/>
      <w:autoSpaceDN w:val="0"/>
      <w:snapToGrid w:val="0"/>
      <w:spacing w:line="320" w:lineRule="exact"/>
      <w:jc w:val="center"/>
    </w:pPr>
    <w:rPr>
      <w:spacing w:val="20"/>
      <w:kern w:val="28"/>
      <w:sz w:val="21"/>
      <w:szCs w:val="20"/>
    </w:rPr>
  </w:style>
  <w:style w:type="paragraph" w:customStyle="1" w:styleId="2ffff7">
    <w:name w:val="样式2正文"/>
    <w:basedOn w:val="afff9"/>
    <w:qFormat/>
    <w:pPr>
      <w:adjustRightInd/>
      <w:snapToGrid w:val="0"/>
      <w:spacing w:before="120" w:line="300" w:lineRule="auto"/>
      <w:ind w:left="1276"/>
      <w:textAlignment w:val="auto"/>
    </w:pPr>
  </w:style>
  <w:style w:type="paragraph" w:customStyle="1" w:styleId="WebAddressStiboGrayed">
    <w:name w:val="WebAddress_Stibo_Grayed"/>
    <w:basedOn w:val="WebAddress"/>
    <w:qFormat/>
    <w:rPr>
      <w:color w:val="999999"/>
    </w:rPr>
  </w:style>
  <w:style w:type="paragraph" w:customStyle="1" w:styleId="Checklist-X">
    <w:name w:val="Checklist-X"/>
    <w:basedOn w:val="Checklist"/>
  </w:style>
  <w:style w:type="paragraph" w:customStyle="1" w:styleId="6a">
    <w:name w:val="正文6后正文"/>
    <w:basedOn w:val="afff9"/>
    <w:qFormat/>
    <w:pPr>
      <w:adjustRightInd/>
      <w:spacing w:before="60" w:after="60" w:line="360" w:lineRule="auto"/>
      <w:ind w:leftChars="771" w:left="1619" w:firstLineChars="200" w:firstLine="480"/>
      <w:textAlignment w:val="auto"/>
    </w:pPr>
    <w:rPr>
      <w:szCs w:val="20"/>
    </w:rPr>
  </w:style>
  <w:style w:type="paragraph" w:customStyle="1" w:styleId="BONC3">
    <w:name w:val="BONC_标题3"/>
    <w:basedOn w:val="30"/>
    <w:next w:val="afff9"/>
    <w:qFormat/>
    <w:pPr>
      <w:numPr>
        <w:ilvl w:val="0"/>
        <w:numId w:val="0"/>
      </w:numPr>
      <w:tabs>
        <w:tab w:val="left" w:pos="709"/>
        <w:tab w:val="left" w:pos="2220"/>
      </w:tabs>
      <w:adjustRightInd/>
      <w:spacing w:before="260" w:after="260" w:line="415" w:lineRule="auto"/>
      <w:ind w:left="709" w:hanging="709"/>
      <w:jc w:val="both"/>
      <w:textAlignment w:val="auto"/>
    </w:pPr>
    <w:rPr>
      <w:rFonts w:ascii="Times New Roman" w:eastAsia="宋体"/>
      <w:b/>
      <w:bCs/>
      <w:kern w:val="0"/>
      <w:sz w:val="32"/>
      <w:szCs w:val="32"/>
    </w:rPr>
  </w:style>
  <w:style w:type="paragraph" w:customStyle="1" w:styleId="11b">
    <w:name w:val="索引标题11"/>
    <w:basedOn w:val="afff9"/>
    <w:next w:val="afff9"/>
    <w:qFormat/>
    <w:pPr>
      <w:adjustRightInd/>
      <w:spacing w:line="240" w:lineRule="auto"/>
      <w:textAlignment w:val="auto"/>
    </w:pPr>
    <w:rPr>
      <w:sz w:val="21"/>
    </w:rPr>
  </w:style>
  <w:style w:type="paragraph" w:customStyle="1" w:styleId="1ffffff6">
    <w:name w:val="目录标题1"/>
    <w:basedOn w:val="afff9"/>
    <w:qFormat/>
    <w:pPr>
      <w:keepNext/>
      <w:pageBreakBefore/>
      <w:widowControl/>
      <w:pBdr>
        <w:top w:val="single" w:sz="48" w:space="26" w:color="auto"/>
      </w:pBdr>
      <w:adjustRightInd/>
      <w:spacing w:before="960" w:after="960" w:line="240" w:lineRule="auto"/>
      <w:ind w:left="2520"/>
      <w:jc w:val="left"/>
      <w:textAlignment w:val="auto"/>
    </w:pPr>
    <w:rPr>
      <w:rFonts w:ascii="Book Antiqua" w:eastAsia="PMingLiU" w:hAnsi="Book Antiqua"/>
      <w:kern w:val="0"/>
      <w:sz w:val="36"/>
      <w:szCs w:val="20"/>
      <w:lang w:eastAsia="zh-TW"/>
    </w:rPr>
  </w:style>
  <w:style w:type="paragraph" w:customStyle="1" w:styleId="PageBreakStyleStibo">
    <w:name w:val="PageBreakStyle_Stibo"/>
    <w:qFormat/>
    <w:pPr>
      <w:pageBreakBefore/>
    </w:pPr>
    <w:rPr>
      <w:rFonts w:ascii="Helvetica" w:hAnsi="Helvetica"/>
      <w:b/>
      <w:sz w:val="28"/>
      <w:szCs w:val="24"/>
      <w:lang w:eastAsia="en-US"/>
    </w:rPr>
  </w:style>
  <w:style w:type="paragraph" w:customStyle="1" w:styleId="CharCharCharCharChar2">
    <w:name w:val="文档正文 Char Char Char Char Char"/>
    <w:basedOn w:val="afff9"/>
    <w:pPr>
      <w:spacing w:after="120" w:line="360" w:lineRule="auto"/>
      <w:jc w:val="left"/>
    </w:pPr>
    <w:rPr>
      <w:rFonts w:ascii="宋体" w:hAnsi="Arial Narrow"/>
      <w:kern w:val="0"/>
      <w:sz w:val="21"/>
      <w:szCs w:val="21"/>
    </w:rPr>
  </w:style>
  <w:style w:type="paragraph" w:customStyle="1" w:styleId="TableTextStiboGrayed">
    <w:name w:val="TableText_Stibo_Grayed"/>
    <w:basedOn w:val="TableText2"/>
    <w:qFormat/>
    <w:rPr>
      <w:color w:val="999999"/>
    </w:rPr>
  </w:style>
  <w:style w:type="paragraph" w:customStyle="1" w:styleId="DeltaViewTableBody">
    <w:name w:val="DeltaView Table Body"/>
    <w:basedOn w:val="afff9"/>
    <w:pPr>
      <w:widowControl/>
      <w:autoSpaceDE w:val="0"/>
      <w:autoSpaceDN w:val="0"/>
      <w:spacing w:line="240" w:lineRule="auto"/>
      <w:jc w:val="left"/>
      <w:textAlignment w:val="auto"/>
    </w:pPr>
    <w:rPr>
      <w:rFonts w:ascii="Arial" w:hAnsi="Arial"/>
      <w:kern w:val="0"/>
    </w:rPr>
  </w:style>
  <w:style w:type="paragraph" w:customStyle="1" w:styleId="05057878">
    <w:name w:val="样式 样式 加粗 段前: 0.5 行 段后: 0.5 行 + 段前: 7.8 磅 段后: 7.8 磅"/>
    <w:basedOn w:val="afff9"/>
    <w:uiPriority w:val="99"/>
    <w:qFormat/>
    <w:pPr>
      <w:widowControl/>
      <w:adjustRightInd/>
      <w:spacing w:before="240" w:after="240" w:line="360" w:lineRule="auto"/>
      <w:ind w:firstLineChars="200" w:firstLine="200"/>
      <w:jc w:val="left"/>
      <w:textAlignment w:val="auto"/>
    </w:pPr>
    <w:rPr>
      <w:rFonts w:ascii="宋体" w:hAnsi="宋体" w:cs="宋体"/>
      <w:b/>
      <w:bCs/>
      <w:kern w:val="0"/>
      <w:szCs w:val="20"/>
    </w:rPr>
  </w:style>
  <w:style w:type="paragraph" w:customStyle="1" w:styleId="xl128">
    <w:name w:val="xl128"/>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color w:val="000000"/>
      <w:kern w:val="0"/>
      <w:sz w:val="18"/>
      <w:szCs w:val="18"/>
    </w:rPr>
  </w:style>
  <w:style w:type="paragraph" w:customStyle="1" w:styleId="TeaserStiboGrayed">
    <w:name w:val="Teaser_Stibo_Grayed"/>
    <w:basedOn w:val="Teaser"/>
    <w:qFormat/>
    <w:rPr>
      <w:color w:val="999999"/>
    </w:rPr>
  </w:style>
  <w:style w:type="paragraph" w:customStyle="1" w:styleId="44dashd3dashDescriptionTHIRDThirddescriptionDash">
    <w:name w:val="样式 标题 44 dashd3dashDescriptionTHIRDThirddescriptionDash..."/>
    <w:basedOn w:val="42"/>
    <w:uiPriority w:val="99"/>
    <w:qFormat/>
    <w:pPr>
      <w:widowControl/>
      <w:numPr>
        <w:ilvl w:val="0"/>
        <w:numId w:val="0"/>
      </w:numPr>
      <w:tabs>
        <w:tab w:val="left" w:pos="2880"/>
      </w:tabs>
      <w:adjustRightInd/>
      <w:spacing w:before="0" w:after="0" w:line="360" w:lineRule="auto"/>
      <w:ind w:left="2880" w:hanging="360"/>
      <w:jc w:val="both"/>
      <w:textAlignment w:val="auto"/>
    </w:pPr>
    <w:rPr>
      <w:rFonts w:ascii="仿宋_GB2312" w:eastAsia="仿宋_GB2312" w:hAnsi="仿宋_GB2312"/>
      <w:kern w:val="0"/>
      <w:sz w:val="24"/>
      <w:szCs w:val="24"/>
      <w:lang w:eastAsia="en-US"/>
    </w:rPr>
  </w:style>
  <w:style w:type="paragraph" w:customStyle="1" w:styleId="ICONHand">
    <w:name w:val="ICON Hand"/>
    <w:qFormat/>
    <w:pPr>
      <w:keepNext/>
      <w:keepLines/>
    </w:pPr>
    <w:rPr>
      <w:rFonts w:eastAsia="PMingLiU"/>
      <w:lang w:eastAsia="zh-TW"/>
    </w:rPr>
  </w:style>
  <w:style w:type="paragraph" w:customStyle="1" w:styleId="xl129">
    <w:name w:val="xl129"/>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color w:val="000000"/>
      <w:kern w:val="0"/>
      <w:sz w:val="18"/>
      <w:szCs w:val="18"/>
    </w:rPr>
  </w:style>
  <w:style w:type="paragraph" w:customStyle="1" w:styleId="font0">
    <w:name w:val="font0"/>
    <w:basedOn w:val="afff9"/>
    <w:qFormat/>
    <w:pPr>
      <w:widowControl/>
      <w:adjustRightInd/>
      <w:spacing w:before="100" w:beforeAutospacing="1" w:after="100" w:afterAutospacing="1" w:line="240" w:lineRule="auto"/>
      <w:jc w:val="left"/>
      <w:textAlignment w:val="auto"/>
    </w:pPr>
    <w:rPr>
      <w:rFonts w:ascii="Arial" w:hAnsi="Arial" w:cs="Arial"/>
      <w:color w:val="000000"/>
      <w:kern w:val="0"/>
      <w:sz w:val="20"/>
      <w:szCs w:val="20"/>
    </w:rPr>
  </w:style>
  <w:style w:type="paragraph" w:customStyle="1" w:styleId="WebHeaderStiboGrayed">
    <w:name w:val="WebHeader_Stibo_Grayed"/>
    <w:basedOn w:val="WebHeader"/>
    <w:qFormat/>
    <w:rPr>
      <w:color w:val="999999"/>
    </w:rPr>
  </w:style>
  <w:style w:type="paragraph" w:customStyle="1" w:styleId="xl127">
    <w:name w:val="xl127"/>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color w:val="000000"/>
      <w:kern w:val="0"/>
      <w:sz w:val="18"/>
      <w:szCs w:val="18"/>
    </w:rPr>
  </w:style>
  <w:style w:type="paragraph" w:customStyle="1" w:styleId="WPSOffice1">
    <w:name w:val="WPSOffice手动目录 1"/>
    <w:qFormat/>
    <w:rPr>
      <w:rFonts w:ascii="Calibri" w:hAnsi="Calibri"/>
    </w:rPr>
  </w:style>
  <w:style w:type="paragraph" w:customStyle="1" w:styleId="xl70">
    <w:name w:val="xl70"/>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kern w:val="0"/>
    </w:rPr>
  </w:style>
  <w:style w:type="paragraph" w:customStyle="1" w:styleId="SourceCodeChar">
    <w:name w:val="Source Code Char"/>
    <w:basedOn w:val="afff9"/>
    <w:uiPriority w:val="99"/>
    <w:pPr>
      <w:widowControl/>
      <w:adjustRightInd/>
      <w:spacing w:before="260" w:after="260" w:line="360" w:lineRule="auto"/>
      <w:ind w:firstLineChars="200" w:firstLine="200"/>
      <w:jc w:val="left"/>
      <w:textAlignment w:val="auto"/>
    </w:pPr>
    <w:rPr>
      <w:rFonts w:ascii="Courier New" w:hAnsi="Courier New"/>
      <w:kern w:val="0"/>
    </w:rPr>
  </w:style>
  <w:style w:type="paragraph" w:customStyle="1" w:styleId="xl126">
    <w:name w:val="xl126"/>
    <w:basedOn w:val="afff9"/>
    <w:qFormat/>
    <w:pPr>
      <w:widowControl/>
      <w:adjustRightInd/>
      <w:spacing w:before="100" w:beforeAutospacing="1" w:after="100" w:afterAutospacing="1" w:line="240" w:lineRule="auto"/>
      <w:jc w:val="center"/>
      <w:textAlignment w:val="auto"/>
    </w:pPr>
    <w:rPr>
      <w:rFonts w:ascii="微软雅黑" w:eastAsia="微软雅黑" w:hAnsi="微软雅黑" w:cs="宋体"/>
      <w:kern w:val="0"/>
      <w:sz w:val="18"/>
      <w:szCs w:val="18"/>
    </w:rPr>
  </w:style>
  <w:style w:type="paragraph" w:customStyle="1" w:styleId="a8">
    <w:name w:val="正文二级项目"/>
    <w:basedOn w:val="-312"/>
    <w:qFormat/>
    <w:pPr>
      <w:widowControl/>
      <w:numPr>
        <w:numId w:val="97"/>
      </w:numPr>
      <w:tabs>
        <w:tab w:val="left" w:pos="360"/>
      </w:tabs>
      <w:spacing w:before="260" w:after="260" w:line="360" w:lineRule="auto"/>
      <w:ind w:left="0" w:firstLineChars="0" w:firstLine="0"/>
      <w:jc w:val="both"/>
    </w:pPr>
    <w:rPr>
      <w:rFonts w:ascii="微软雅黑" w:eastAsia="微软雅黑" w:hAnsi="微软雅黑"/>
      <w:szCs w:val="24"/>
    </w:rPr>
  </w:style>
  <w:style w:type="paragraph" w:customStyle="1" w:styleId="ICONWarningSign">
    <w:name w:val="ICON WarningSign"/>
    <w:pPr>
      <w:spacing w:before="120" w:after="120"/>
      <w:ind w:left="2520"/>
    </w:pPr>
    <w:rPr>
      <w:rFonts w:ascii="Book Antiqua" w:eastAsia="PMingLiU" w:hAnsi="Book Antiqua"/>
      <w:lang w:eastAsia="zh-TW"/>
    </w:rPr>
  </w:style>
  <w:style w:type="paragraph" w:customStyle="1" w:styleId="xl65">
    <w:name w:val="xl65"/>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kern w:val="0"/>
    </w:rPr>
  </w:style>
  <w:style w:type="paragraph" w:customStyle="1" w:styleId="PICAACompass3">
    <w:name w:val="PIC AACompass3"/>
    <w:rPr>
      <w:rFonts w:ascii="Book Antiqua" w:eastAsia="PMingLiU" w:hAnsi="Book Antiqua"/>
      <w:lang w:eastAsia="zh-TW"/>
    </w:rPr>
  </w:style>
  <w:style w:type="paragraph" w:customStyle="1" w:styleId="BT3">
    <w:name w:val="BT3"/>
    <w:basedOn w:val="30"/>
    <w:pPr>
      <w:widowControl/>
      <w:tabs>
        <w:tab w:val="left" w:pos="709"/>
      </w:tabs>
      <w:adjustRightInd/>
      <w:spacing w:before="120" w:line="240" w:lineRule="auto"/>
      <w:ind w:left="709" w:hanging="709"/>
      <w:jc w:val="both"/>
      <w:textAlignment w:val="auto"/>
    </w:pPr>
    <w:rPr>
      <w:rFonts w:ascii="Times New Roman" w:eastAsia="宋体"/>
      <w:b/>
      <w:bCs/>
      <w:szCs w:val="32"/>
    </w:rPr>
  </w:style>
  <w:style w:type="paragraph" w:customStyle="1" w:styleId="2ffff8">
    <w:name w:val="文档标题2"/>
    <w:basedOn w:val="afff9"/>
    <w:uiPriority w:val="99"/>
    <w:qFormat/>
    <w:pPr>
      <w:widowControl/>
      <w:autoSpaceDE w:val="0"/>
      <w:autoSpaceDN w:val="0"/>
      <w:snapToGrid w:val="0"/>
      <w:spacing w:before="260" w:after="260" w:line="288" w:lineRule="auto"/>
      <w:jc w:val="center"/>
      <w:textAlignment w:val="auto"/>
    </w:pPr>
    <w:rPr>
      <w:color w:val="000000"/>
      <w:kern w:val="0"/>
      <w:sz w:val="28"/>
      <w:szCs w:val="20"/>
    </w:rPr>
  </w:style>
  <w:style w:type="paragraph" w:customStyle="1" w:styleId="4f6">
    <w:name w:val="正文文本缩进 4"/>
    <w:basedOn w:val="affffa"/>
    <w:pPr>
      <w:widowControl/>
      <w:adjustRightInd/>
      <w:spacing w:before="120" w:line="240" w:lineRule="auto"/>
      <w:ind w:left="1701"/>
      <w:textAlignment w:val="auto"/>
    </w:pPr>
    <w:rPr>
      <w:kern w:val="0"/>
      <w:sz w:val="21"/>
      <w:szCs w:val="21"/>
      <w:lang w:val="zh-CN"/>
    </w:rPr>
  </w:style>
  <w:style w:type="paragraph" w:customStyle="1" w:styleId="afffffffffffffffffffff7">
    <w:name w:val="双列文本"/>
    <w:basedOn w:val="1f6"/>
    <w:pPr>
      <w:autoSpaceDE w:val="0"/>
      <w:autoSpaceDN w:val="0"/>
      <w:adjustRightInd w:val="0"/>
      <w:spacing w:before="0" w:after="0" w:line="360" w:lineRule="auto"/>
      <w:ind w:left="544" w:hangingChars="200" w:hanging="200"/>
    </w:pPr>
    <w:rPr>
      <w:rFonts w:ascii="Times New Roman" w:hAnsi="Times New Roman" w:cs="Times New Roman"/>
      <w:kern w:val="0"/>
      <w:lang w:val="zh-CN"/>
    </w:rPr>
  </w:style>
  <w:style w:type="paragraph" w:customStyle="1" w:styleId="Heading30">
    <w:name w:val="Heading3"/>
    <w:basedOn w:val="afff9"/>
    <w:pPr>
      <w:widowControl/>
      <w:adjustRightInd/>
      <w:spacing w:line="240" w:lineRule="auto"/>
      <w:jc w:val="left"/>
      <w:textAlignment w:val="auto"/>
    </w:pPr>
    <w:rPr>
      <w:rFonts w:ascii="Times" w:eastAsia="PMingLiU" w:hAnsi="Times"/>
      <w:kern w:val="0"/>
      <w:sz w:val="20"/>
      <w:szCs w:val="20"/>
      <w:lang w:eastAsia="zh-TW"/>
    </w:rPr>
  </w:style>
  <w:style w:type="paragraph" w:customStyle="1" w:styleId="Char1CharCharCharCharCharCharCharChar1Char">
    <w:name w:val="Char1 Char Char Char Char Char Char Char Char1 Char"/>
    <w:basedOn w:val="afff9"/>
    <w:pPr>
      <w:keepNext/>
      <w:keepLines/>
      <w:pageBreakBefore/>
      <w:widowControl/>
      <w:tabs>
        <w:tab w:val="left" w:pos="1551"/>
      </w:tabs>
      <w:spacing w:afterLines="50" w:after="50" w:line="440" w:lineRule="exact"/>
      <w:ind w:hangingChars="200" w:hanging="200"/>
    </w:pPr>
    <w:rPr>
      <w:kern w:val="0"/>
      <w:sz w:val="22"/>
    </w:rPr>
  </w:style>
  <w:style w:type="paragraph" w:customStyle="1" w:styleId="DefinitionTerm">
    <w:name w:val="Definition Term"/>
    <w:basedOn w:val="afff9"/>
    <w:next w:val="afff9"/>
    <w:qFormat/>
    <w:pPr>
      <w:widowControl/>
      <w:autoSpaceDE w:val="0"/>
      <w:autoSpaceDN w:val="0"/>
      <w:adjustRightInd/>
      <w:spacing w:before="100" w:after="100" w:line="240" w:lineRule="auto"/>
      <w:jc w:val="left"/>
      <w:textAlignment w:val="auto"/>
    </w:pPr>
    <w:rPr>
      <w:rFonts w:eastAsia="MS Mincho"/>
      <w:b/>
      <w:bCs/>
      <w:kern w:val="0"/>
      <w:sz w:val="20"/>
      <w:szCs w:val="20"/>
      <w:lang w:eastAsia="en-US"/>
    </w:rPr>
  </w:style>
  <w:style w:type="paragraph" w:customStyle="1" w:styleId="RouteTitle">
    <w:name w:val="Route Title"/>
    <w:basedOn w:val="afff9"/>
    <w:qFormat/>
    <w:pPr>
      <w:keepLines/>
      <w:widowControl/>
      <w:adjustRightInd/>
      <w:spacing w:after="120" w:line="240" w:lineRule="auto"/>
      <w:ind w:left="2520" w:right="720"/>
      <w:jc w:val="left"/>
      <w:textAlignment w:val="auto"/>
    </w:pPr>
    <w:rPr>
      <w:rFonts w:ascii="Book Antiqua" w:eastAsia="PMingLiU" w:hAnsi="Book Antiqua"/>
      <w:kern w:val="0"/>
      <w:sz w:val="36"/>
      <w:szCs w:val="20"/>
      <w:lang w:eastAsia="zh-TW"/>
    </w:rPr>
  </w:style>
  <w:style w:type="paragraph" w:customStyle="1" w:styleId="BEA7">
    <w:name w:val="BEA应答"/>
    <w:basedOn w:val="afff9"/>
    <w:uiPriority w:val="99"/>
    <w:qFormat/>
    <w:pPr>
      <w:widowControl/>
      <w:spacing w:before="260" w:after="260" w:line="360" w:lineRule="auto"/>
      <w:ind w:firstLineChars="200" w:firstLine="200"/>
      <w:jc w:val="left"/>
      <w:textAlignment w:val="auto"/>
    </w:pPr>
    <w:rPr>
      <w:rFonts w:ascii="Arial Unicode MS" w:eastAsia="楷体_GB2312" w:hAnsi="Arial Unicode MS"/>
      <w:b/>
      <w:spacing w:val="8"/>
      <w:kern w:val="0"/>
    </w:rPr>
  </w:style>
  <w:style w:type="paragraph" w:customStyle="1" w:styleId="afffffffffffffffffffff8">
    <w:name w:val="标题二"/>
    <w:basedOn w:val="afff9"/>
    <w:qFormat/>
    <w:pPr>
      <w:widowControl/>
      <w:numPr>
        <w:ilvl w:val="1"/>
        <w:numId w:val="28"/>
      </w:numPr>
      <w:tabs>
        <w:tab w:val="left" w:pos="1418"/>
      </w:tabs>
      <w:adjustRightInd/>
      <w:spacing w:afterLines="100" w:after="312" w:line="360" w:lineRule="auto"/>
      <w:textAlignment w:val="auto"/>
    </w:pPr>
    <w:rPr>
      <w:rFonts w:ascii="Arial" w:hAnsi="Arial"/>
      <w:b/>
      <w:bCs/>
      <w:kern w:val="0"/>
      <w:sz w:val="22"/>
      <w:lang w:val="en-GB"/>
    </w:rPr>
  </w:style>
  <w:style w:type="paragraph" w:customStyle="1" w:styleId="78">
    <w:name w:val="목차7"/>
    <w:next w:val="afffffffffffff2"/>
    <w:qFormat/>
    <w:pPr>
      <w:widowControl w:val="0"/>
      <w:autoSpaceDE w:val="0"/>
      <w:autoSpaceDN w:val="0"/>
      <w:adjustRightInd w:val="0"/>
      <w:spacing w:line="320" w:lineRule="atLeast"/>
      <w:ind w:firstLine="3600"/>
    </w:pPr>
    <w:rPr>
      <w:rFonts w:ascii="Batang" w:eastAsia="Batang" w:hAnsi="Batang" w:cs="Calibri"/>
      <w:color w:val="000000"/>
      <w:lang w:eastAsia="ko-KR"/>
    </w:rPr>
  </w:style>
  <w:style w:type="paragraph" w:customStyle="1" w:styleId="9PIM99ctcCaptiontextcolumn-wideftITTt">
    <w:name w:val="样式 标题 9PIM 9不用9正文九级标题ctcCaption text (column-wide)ftITT t..."/>
    <w:basedOn w:val="9"/>
    <w:pPr>
      <w:widowControl/>
      <w:tabs>
        <w:tab w:val="left" w:pos="326"/>
        <w:tab w:val="left" w:pos="1584"/>
      </w:tabs>
      <w:spacing w:before="120" w:afterLines="50" w:after="0" w:line="300" w:lineRule="auto"/>
      <w:ind w:left="1584" w:hangingChars="200" w:hanging="1584"/>
    </w:pPr>
    <w:rPr>
      <w:rFonts w:cs="宋体"/>
      <w:kern w:val="0"/>
      <w:szCs w:val="20"/>
    </w:rPr>
  </w:style>
  <w:style w:type="paragraph" w:customStyle="1" w:styleId="PlainText1">
    <w:name w:val="Plain Text1"/>
    <w:basedOn w:val="afff9"/>
    <w:uiPriority w:val="99"/>
    <w:qFormat/>
    <w:pPr>
      <w:widowControl/>
      <w:spacing w:afterLines="50" w:after="50" w:line="312" w:lineRule="atLeast"/>
      <w:ind w:hangingChars="200" w:hanging="482"/>
    </w:pPr>
    <w:rPr>
      <w:rFonts w:ascii="Arial Black" w:hAnsi="Courier New"/>
      <w:kern w:val="0"/>
      <w:sz w:val="21"/>
      <w:szCs w:val="20"/>
    </w:rPr>
  </w:style>
  <w:style w:type="paragraph" w:customStyle="1" w:styleId="Title-Major">
    <w:name w:val="Title-Major"/>
    <w:basedOn w:val="affffff1"/>
    <w:qFormat/>
    <w:pPr>
      <w:keepLines/>
      <w:widowControl/>
      <w:spacing w:before="0" w:after="120"/>
      <w:ind w:left="2520" w:right="720"/>
      <w:jc w:val="left"/>
      <w:outlineLvl w:val="9"/>
    </w:pPr>
    <w:rPr>
      <w:rFonts w:ascii="Book Antiqua" w:eastAsia="PMingLiU" w:hAnsi="Book Antiqua" w:cs="Times New Roman"/>
      <w:b w:val="0"/>
      <w:bCs w:val="0"/>
      <w:smallCaps/>
      <w:kern w:val="0"/>
      <w:sz w:val="48"/>
      <w:szCs w:val="20"/>
      <w:lang w:val="zh-CN" w:eastAsia="zh-TW"/>
    </w:rPr>
  </w:style>
  <w:style w:type="paragraph" w:customStyle="1" w:styleId="afffffffffffffffffffff9">
    <w:name w:val="样式 题注 + 居中"/>
    <w:basedOn w:val="affff4"/>
    <w:pPr>
      <w:widowControl/>
      <w:spacing w:before="152" w:after="160" w:line="360" w:lineRule="auto"/>
      <w:ind w:firstLineChars="200" w:firstLine="432"/>
    </w:pPr>
    <w:rPr>
      <w:rFonts w:cs="宋体"/>
      <w:kern w:val="0"/>
      <w:sz w:val="21"/>
      <w:szCs w:val="21"/>
      <w:lang w:val="zh-CN" w:eastAsia="en-US"/>
    </w:rPr>
  </w:style>
  <w:style w:type="paragraph" w:customStyle="1" w:styleId="afffffffffffffffffffffa">
    <w:name w:val="标题名称"/>
    <w:basedOn w:val="afff9"/>
    <w:pPr>
      <w:widowControl/>
      <w:spacing w:afterLines="50" w:after="50" w:line="360" w:lineRule="auto"/>
      <w:ind w:hangingChars="200" w:hanging="482"/>
      <w:jc w:val="center"/>
    </w:pPr>
    <w:rPr>
      <w:b/>
      <w:kern w:val="0"/>
      <w:sz w:val="44"/>
      <w:szCs w:val="44"/>
    </w:rPr>
  </w:style>
  <w:style w:type="paragraph" w:customStyle="1" w:styleId="BT4">
    <w:name w:val="BT4"/>
    <w:basedOn w:val="42"/>
    <w:pPr>
      <w:keepNext w:val="0"/>
      <w:keepLines w:val="0"/>
      <w:widowControl/>
      <w:tabs>
        <w:tab w:val="left" w:pos="851"/>
      </w:tabs>
      <w:adjustRightInd/>
      <w:spacing w:before="120" w:line="314" w:lineRule="exact"/>
      <w:ind w:left="851" w:right="210" w:hanging="851"/>
      <w:jc w:val="both"/>
      <w:textAlignment w:val="auto"/>
    </w:pPr>
    <w:rPr>
      <w:rFonts w:ascii="宋体" w:eastAsia="宋体" w:hAnsi="宋体"/>
      <w:kern w:val="0"/>
      <w:sz w:val="24"/>
    </w:rPr>
  </w:style>
  <w:style w:type="paragraph" w:customStyle="1" w:styleId="BT2">
    <w:name w:val="BT2"/>
    <w:basedOn w:val="2a"/>
    <w:pPr>
      <w:keepLines/>
      <w:widowControl/>
      <w:tabs>
        <w:tab w:val="left" w:pos="567"/>
      </w:tabs>
      <w:adjustRightInd/>
      <w:spacing w:before="100" w:beforeAutospacing="1" w:after="100" w:afterAutospacing="1" w:line="413" w:lineRule="auto"/>
      <w:ind w:left="567" w:hanging="567"/>
      <w:textAlignment w:val="auto"/>
    </w:pPr>
    <w:rPr>
      <w:rFonts w:ascii="Arial" w:eastAsia="宋体" w:hAnsi="Arial"/>
      <w:b/>
      <w:szCs w:val="32"/>
    </w:rPr>
  </w:style>
  <w:style w:type="paragraph" w:customStyle="1" w:styleId="Content1Char">
    <w:name w:val="Content1 Char"/>
    <w:basedOn w:val="afff9"/>
    <w:uiPriority w:val="99"/>
    <w:qFormat/>
    <w:pPr>
      <w:widowControl/>
      <w:adjustRightInd/>
      <w:snapToGrid w:val="0"/>
      <w:spacing w:beforeLines="50" w:before="260" w:after="260" w:line="360" w:lineRule="auto"/>
      <w:ind w:firstLine="418"/>
      <w:jc w:val="left"/>
      <w:textAlignment w:val="auto"/>
    </w:pPr>
    <w:rPr>
      <w:rFonts w:ascii="宋体" w:hAnsi="宋体"/>
      <w:szCs w:val="22"/>
      <w:lang w:val="en-GB"/>
    </w:rPr>
  </w:style>
  <w:style w:type="paragraph" w:customStyle="1" w:styleId="21c">
    <w:name w:val="列出段落21"/>
    <w:basedOn w:val="afff9"/>
    <w:uiPriority w:val="34"/>
    <w:qFormat/>
    <w:pPr>
      <w:widowControl/>
      <w:overflowPunct w:val="0"/>
      <w:autoSpaceDE w:val="0"/>
      <w:autoSpaceDN w:val="0"/>
      <w:spacing w:line="240" w:lineRule="auto"/>
      <w:ind w:firstLineChars="200" w:firstLine="420"/>
      <w:jc w:val="left"/>
    </w:pPr>
    <w:rPr>
      <w:kern w:val="0"/>
      <w:sz w:val="20"/>
      <w:szCs w:val="20"/>
    </w:rPr>
  </w:style>
  <w:style w:type="paragraph" w:customStyle="1" w:styleId="tty80indent">
    <w:name w:val="tty80 indent"/>
    <w:basedOn w:val="tty80"/>
    <w:pPr>
      <w:ind w:left="2895"/>
    </w:pPr>
    <w:rPr>
      <w:rFonts w:eastAsia="PMingLiU"/>
    </w:rPr>
  </w:style>
  <w:style w:type="paragraph" w:customStyle="1" w:styleId="xl296">
    <w:name w:val="xl29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94">
    <w:name w:val="제목9"/>
    <w:next w:val="afffffffffffff2"/>
    <w:qFormat/>
    <w:pPr>
      <w:widowControl w:val="0"/>
      <w:autoSpaceDE w:val="0"/>
      <w:autoSpaceDN w:val="0"/>
      <w:adjustRightInd w:val="0"/>
      <w:spacing w:line="320" w:lineRule="atLeast"/>
      <w:ind w:firstLine="2400"/>
    </w:pPr>
    <w:rPr>
      <w:rFonts w:ascii="Batang" w:eastAsia="Batang" w:hAnsi="Batang" w:cs="Calibri"/>
      <w:color w:val="000000"/>
      <w:lang w:eastAsia="ko-KR"/>
    </w:rPr>
  </w:style>
  <w:style w:type="paragraph" w:customStyle="1" w:styleId="CharChar18">
    <w:name w:val="Char Char18"/>
    <w:basedOn w:val="afff9"/>
    <w:pPr>
      <w:widowControl/>
      <w:adjustRightInd/>
      <w:spacing w:afterLines="50" w:after="50" w:line="440" w:lineRule="exact"/>
      <w:ind w:hangingChars="200" w:hanging="482"/>
      <w:textAlignment w:val="auto"/>
    </w:pPr>
    <w:rPr>
      <w:rFonts w:ascii="Tahoma" w:hAnsi="Tahoma"/>
      <w:szCs w:val="20"/>
    </w:rPr>
  </w:style>
  <w:style w:type="paragraph" w:customStyle="1" w:styleId="3ff9">
    <w:name w:val="목차3"/>
    <w:next w:val="afffffffffffff2"/>
    <w:qFormat/>
    <w:pPr>
      <w:widowControl w:val="0"/>
      <w:autoSpaceDE w:val="0"/>
      <w:autoSpaceDN w:val="0"/>
      <w:adjustRightInd w:val="0"/>
      <w:spacing w:line="320" w:lineRule="atLeast"/>
      <w:ind w:firstLine="1200"/>
    </w:pPr>
    <w:rPr>
      <w:rFonts w:ascii="Batang" w:eastAsia="Batang" w:hAnsi="Batang" w:cs="Calibri"/>
      <w:color w:val="000000"/>
      <w:lang w:eastAsia="ko-KR"/>
    </w:rPr>
  </w:style>
  <w:style w:type="paragraph" w:customStyle="1" w:styleId="cooper">
    <w:name w:val="正文cooper"/>
    <w:basedOn w:val="affffa"/>
    <w:qFormat/>
    <w:pPr>
      <w:widowControl/>
      <w:tabs>
        <w:tab w:val="left" w:pos="4320"/>
      </w:tabs>
      <w:adjustRightInd/>
      <w:spacing w:before="120" w:after="0" w:line="240" w:lineRule="auto"/>
      <w:ind w:left="2520"/>
      <w:jc w:val="left"/>
      <w:textAlignment w:val="auto"/>
    </w:pPr>
    <w:rPr>
      <w:rFonts w:ascii="宋体" w:hAnsi="宋体"/>
      <w:kern w:val="0"/>
      <w:lang w:val="zh-CN"/>
    </w:rPr>
  </w:style>
  <w:style w:type="paragraph" w:customStyle="1" w:styleId="ST203">
    <w:name w:val="ST20_3"/>
    <w:basedOn w:val="afff9"/>
    <w:pPr>
      <w:widowControl/>
      <w:autoSpaceDE w:val="0"/>
      <w:autoSpaceDN w:val="0"/>
      <w:spacing w:afterLines="50" w:after="50" w:line="312" w:lineRule="atLeast"/>
      <w:ind w:hangingChars="200" w:hanging="200"/>
    </w:pPr>
    <w:rPr>
      <w:rFonts w:ascii="长城仿宋" w:eastAsia="长城仿宋" w:hAnsi="Tms Rmn"/>
      <w:kern w:val="0"/>
      <w:sz w:val="28"/>
      <w:szCs w:val="20"/>
    </w:rPr>
  </w:style>
  <w:style w:type="paragraph" w:customStyle="1" w:styleId="scripts">
    <w:name w:val="scripts"/>
    <w:basedOn w:val="tty80"/>
    <w:pPr>
      <w:ind w:left="2880"/>
    </w:pPr>
    <w:rPr>
      <w:rFonts w:eastAsia="PMingLiU"/>
      <w:sz w:val="18"/>
    </w:rPr>
  </w:style>
  <w:style w:type="paragraph" w:customStyle="1" w:styleId="1CharCharCharCharCharCharCharCharCharCharCharCharChar">
    <w:name w:val="1 Char Char Char Char Char Char Char Char Char Char Char Char Char"/>
    <w:basedOn w:val="afff9"/>
    <w:uiPriority w:val="99"/>
    <w:qFormat/>
    <w:pPr>
      <w:widowControl/>
      <w:adjustRightInd/>
      <w:spacing w:before="260" w:after="260" w:line="360" w:lineRule="auto"/>
      <w:textAlignment w:val="auto"/>
    </w:pPr>
    <w:rPr>
      <w:rFonts w:ascii="Tahoma" w:hAnsi="Tahoma"/>
    </w:rPr>
  </w:style>
  <w:style w:type="paragraph" w:customStyle="1" w:styleId="0745">
    <w:name w:val="样式 正文首行缩进 + 宋体 首行缩进:  0.74 厘米"/>
    <w:basedOn w:val="1f6"/>
    <w:qFormat/>
    <w:pPr>
      <w:widowControl w:val="0"/>
      <w:autoSpaceDE w:val="0"/>
      <w:autoSpaceDN w:val="0"/>
      <w:adjustRightInd w:val="0"/>
      <w:spacing w:before="0" w:after="0" w:line="380" w:lineRule="exact"/>
      <w:ind w:left="0" w:firstLineChars="0" w:firstLine="0"/>
    </w:pPr>
    <w:rPr>
      <w:rFonts w:ascii="宋体" w:hAnsi="宋体" w:cs="宋体"/>
      <w:kern w:val="0"/>
      <w:szCs w:val="20"/>
      <w:lang w:val="zh-CN"/>
    </w:rPr>
  </w:style>
  <w:style w:type="paragraph" w:customStyle="1" w:styleId="afffffffffffffffffffffb">
    <w:name w:val="题头内容"/>
    <w:basedOn w:val="afff9"/>
    <w:qFormat/>
    <w:pPr>
      <w:widowControl/>
      <w:spacing w:before="120" w:after="120" w:line="312" w:lineRule="atLeast"/>
      <w:ind w:right="879" w:hangingChars="200" w:hanging="200"/>
      <w:jc w:val="center"/>
    </w:pPr>
    <w:rPr>
      <w:rFonts w:ascii="黑体" w:eastAsia="黑体"/>
      <w:kern w:val="0"/>
      <w:sz w:val="32"/>
      <w:szCs w:val="20"/>
    </w:rPr>
  </w:style>
  <w:style w:type="paragraph" w:customStyle="1" w:styleId="86">
    <w:name w:val="正文8"/>
    <w:pPr>
      <w:jc w:val="both"/>
    </w:pPr>
    <w:rPr>
      <w:rFonts w:ascii="等线" w:hAnsi="等线" w:cs="宋体"/>
      <w:kern w:val="2"/>
      <w:sz w:val="21"/>
      <w:szCs w:val="21"/>
    </w:rPr>
  </w:style>
  <w:style w:type="paragraph" w:customStyle="1" w:styleId="2ffff9">
    <w:name w:val="样式2正文符号"/>
    <w:basedOn w:val="2ffff7"/>
    <w:qFormat/>
    <w:pPr>
      <w:tabs>
        <w:tab w:val="left" w:pos="1680"/>
      </w:tabs>
      <w:snapToGrid/>
      <w:spacing w:before="0" w:line="360" w:lineRule="auto"/>
      <w:ind w:left="1680" w:hanging="420"/>
    </w:pPr>
  </w:style>
  <w:style w:type="paragraph" w:customStyle="1" w:styleId="afffffffffffffffffffffc">
    <w:name w:val="矩形"/>
    <w:basedOn w:val="afff9"/>
    <w:uiPriority w:val="99"/>
    <w:qFormat/>
    <w:pPr>
      <w:widowControl/>
      <w:adjustRightInd/>
      <w:spacing w:before="260" w:after="260"/>
      <w:textAlignment w:val="auto"/>
    </w:pPr>
    <w:rPr>
      <w:rFonts w:ascii="宋体"/>
      <w:sz w:val="21"/>
      <w:szCs w:val="20"/>
    </w:rPr>
  </w:style>
  <w:style w:type="paragraph" w:customStyle="1" w:styleId="afffffffffffffffffffffd">
    <w:name w:val="分发表内容"/>
    <w:basedOn w:val="afff9"/>
    <w:pPr>
      <w:widowControl/>
      <w:spacing w:before="120" w:after="120" w:line="440" w:lineRule="exact"/>
      <w:ind w:hangingChars="200" w:hanging="482"/>
      <w:jc w:val="center"/>
    </w:pPr>
    <w:rPr>
      <w:rFonts w:ascii="仿宋_GB2312" w:eastAsia="仿宋_GB2312"/>
      <w:kern w:val="0"/>
      <w:sz w:val="21"/>
      <w:szCs w:val="20"/>
    </w:rPr>
  </w:style>
  <w:style w:type="paragraph" w:customStyle="1" w:styleId="font13">
    <w:name w:val="font13"/>
    <w:basedOn w:val="afff9"/>
    <w:qFormat/>
    <w:pPr>
      <w:widowControl/>
      <w:adjustRightInd/>
      <w:spacing w:before="100" w:beforeAutospacing="1" w:after="100" w:afterAutospacing="1" w:line="240" w:lineRule="auto"/>
      <w:jc w:val="left"/>
      <w:textAlignment w:val="auto"/>
    </w:pPr>
    <w:rPr>
      <w:rFonts w:ascii="宋体" w:hAnsi="宋体" w:hint="eastAsia"/>
      <w:b/>
      <w:color w:val="0000FF"/>
      <w:kern w:val="0"/>
      <w:sz w:val="20"/>
      <w:szCs w:val="20"/>
      <w:u w:val="single"/>
    </w:rPr>
  </w:style>
  <w:style w:type="paragraph" w:customStyle="1" w:styleId="afffffffffffffffffffffe">
    <w:name w:val="四方列表"/>
    <w:basedOn w:val="afff9"/>
    <w:qFormat/>
    <w:pPr>
      <w:widowControl/>
      <w:tabs>
        <w:tab w:val="left" w:pos="425"/>
      </w:tabs>
      <w:adjustRightInd/>
      <w:spacing w:afterLines="50" w:after="50" w:line="360" w:lineRule="auto"/>
      <w:ind w:left="425" w:hangingChars="200" w:hanging="425"/>
      <w:textAlignment w:val="auto"/>
    </w:pPr>
    <w:rPr>
      <w:rFonts w:ascii="宋体" w:hAnsi="Arial Narrow"/>
      <w:szCs w:val="20"/>
    </w:rPr>
  </w:style>
  <w:style w:type="paragraph" w:customStyle="1" w:styleId="CharCharChar2Char2">
    <w:name w:val="Char Char Char2 Char2"/>
    <w:basedOn w:val="afff9"/>
    <w:pPr>
      <w:adjustRightInd/>
      <w:spacing w:line="240" w:lineRule="auto"/>
      <w:textAlignment w:val="auto"/>
    </w:pPr>
    <w:rPr>
      <w:rFonts w:ascii="Tahoma" w:hAnsi="Tahoma"/>
      <w:szCs w:val="20"/>
    </w:rPr>
  </w:style>
  <w:style w:type="paragraph" w:customStyle="1" w:styleId="Char121">
    <w:name w:val="Char121"/>
    <w:basedOn w:val="afff9"/>
    <w:pPr>
      <w:widowControl/>
      <w:adjustRightInd/>
      <w:spacing w:after="160" w:line="240" w:lineRule="exact"/>
      <w:ind w:hangingChars="200" w:hanging="482"/>
      <w:jc w:val="left"/>
      <w:textAlignment w:val="auto"/>
    </w:pPr>
    <w:rPr>
      <w:rFonts w:ascii="Verdana" w:hAnsi="Verdana"/>
      <w:kern w:val="0"/>
      <w:sz w:val="20"/>
      <w:szCs w:val="20"/>
      <w:lang w:eastAsia="en-US"/>
    </w:rPr>
  </w:style>
  <w:style w:type="paragraph" w:customStyle="1" w:styleId="TitleBar">
    <w:name w:val="Title Bar"/>
    <w:basedOn w:val="afff9"/>
    <w:pPr>
      <w:keepNext/>
      <w:pageBreakBefore/>
      <w:widowControl/>
      <w:shd w:val="solid" w:color="auto" w:fill="auto"/>
      <w:adjustRightInd/>
      <w:spacing w:before="1680" w:line="240" w:lineRule="auto"/>
      <w:ind w:left="2520" w:right="720"/>
      <w:jc w:val="left"/>
      <w:textAlignment w:val="auto"/>
    </w:pPr>
    <w:rPr>
      <w:rFonts w:ascii="Book Antiqua" w:eastAsia="PMingLiU" w:hAnsi="Book Antiqua"/>
      <w:kern w:val="0"/>
      <w:sz w:val="36"/>
      <w:szCs w:val="20"/>
      <w:lang w:eastAsia="zh-TW"/>
    </w:rPr>
  </w:style>
  <w:style w:type="paragraph" w:customStyle="1" w:styleId="font14">
    <w:name w:val="font14"/>
    <w:basedOn w:val="afff9"/>
    <w:qFormat/>
    <w:pPr>
      <w:widowControl/>
      <w:adjustRightInd/>
      <w:spacing w:before="100" w:beforeAutospacing="1" w:after="100" w:afterAutospacing="1" w:line="240" w:lineRule="auto"/>
      <w:jc w:val="left"/>
      <w:textAlignment w:val="auto"/>
    </w:pPr>
    <w:rPr>
      <w:rFonts w:ascii="宋体" w:hAnsi="宋体" w:hint="eastAsia"/>
      <w:color w:val="0000FF"/>
      <w:kern w:val="0"/>
      <w:sz w:val="18"/>
      <w:szCs w:val="20"/>
      <w:u w:val="single"/>
    </w:rPr>
  </w:style>
  <w:style w:type="paragraph" w:customStyle="1" w:styleId="Char1CharCharCharCharCharChar2">
    <w:name w:val="Char1 Char Char Char Char Char Char2"/>
    <w:basedOn w:val="afff9"/>
    <w:pPr>
      <w:keepNext/>
      <w:keepLines/>
      <w:pageBreakBefore/>
      <w:widowControl/>
      <w:tabs>
        <w:tab w:val="left" w:pos="1551"/>
      </w:tabs>
      <w:spacing w:afterLines="50" w:after="50" w:line="440" w:lineRule="exact"/>
      <w:ind w:hangingChars="200" w:hanging="200"/>
    </w:pPr>
    <w:rPr>
      <w:kern w:val="0"/>
      <w:sz w:val="22"/>
    </w:rPr>
  </w:style>
  <w:style w:type="paragraph" w:customStyle="1" w:styleId="CharChar7CharCharCharCharCharCharCharCharCharCharCharChar1">
    <w:name w:val="Char Char7 Char Char Char Char Char Char Char Char Char Char Char Char1"/>
    <w:basedOn w:val="afff9"/>
    <w:qFormat/>
    <w:pPr>
      <w:adjustRightInd/>
      <w:spacing w:line="360" w:lineRule="auto"/>
      <w:textAlignment w:val="auto"/>
    </w:pPr>
    <w:rPr>
      <w:rFonts w:ascii="宋体" w:hAnsi="宋体" w:cs="Calibri"/>
      <w:sz w:val="22"/>
    </w:rPr>
  </w:style>
  <w:style w:type="paragraph" w:customStyle="1" w:styleId="tty132">
    <w:name w:val="tty132"/>
    <w:basedOn w:val="afff9"/>
    <w:pPr>
      <w:widowControl/>
      <w:adjustRightInd/>
      <w:spacing w:line="240" w:lineRule="auto"/>
      <w:jc w:val="left"/>
      <w:textAlignment w:val="auto"/>
    </w:pPr>
    <w:rPr>
      <w:rFonts w:ascii="Courier New" w:eastAsia="PMingLiU" w:hAnsi="Courier New"/>
      <w:kern w:val="0"/>
      <w:sz w:val="12"/>
      <w:szCs w:val="20"/>
      <w:lang w:eastAsia="zh-TW"/>
    </w:rPr>
  </w:style>
  <w:style w:type="paragraph" w:customStyle="1" w:styleId="xl100">
    <w:name w:val="xl100"/>
    <w:basedOn w:val="afff9"/>
    <w:qFormat/>
    <w:pPr>
      <w:widowControl/>
      <w:pBdr>
        <w:top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b/>
      <w:bCs/>
      <w:color w:val="003366"/>
      <w:kern w:val="0"/>
    </w:rPr>
  </w:style>
  <w:style w:type="paragraph" w:customStyle="1" w:styleId="Char41">
    <w:name w:val="Char41"/>
    <w:basedOn w:val="affff6"/>
    <w:pPr>
      <w:widowControl/>
      <w:adjustRightInd/>
      <w:spacing w:afterLines="50" w:after="50" w:line="440" w:lineRule="exact"/>
      <w:ind w:hangingChars="200" w:hanging="482"/>
      <w:textAlignment w:val="auto"/>
    </w:pPr>
    <w:rPr>
      <w:kern w:val="0"/>
      <w:sz w:val="22"/>
      <w:lang w:val="zh-CN"/>
    </w:rPr>
  </w:style>
  <w:style w:type="paragraph" w:customStyle="1" w:styleId="2ffffa">
    <w:name w:val="标题2后正文"/>
    <w:basedOn w:val="afff9"/>
    <w:qFormat/>
    <w:pPr>
      <w:widowControl/>
      <w:adjustRightInd/>
      <w:spacing w:before="60" w:after="60" w:line="360" w:lineRule="auto"/>
      <w:ind w:leftChars="75" w:left="158" w:firstLineChars="200" w:firstLine="480"/>
      <w:jc w:val="left"/>
      <w:textAlignment w:val="auto"/>
    </w:pPr>
    <w:rPr>
      <w:rFonts w:cs="宋体"/>
      <w:szCs w:val="20"/>
    </w:rPr>
  </w:style>
  <w:style w:type="paragraph" w:customStyle="1" w:styleId="affffffffffffffffffffff">
    <w:name w:val="标题三"/>
    <w:basedOn w:val="afffffffffffffffffffff8"/>
    <w:uiPriority w:val="99"/>
    <w:qFormat/>
    <w:pPr>
      <w:numPr>
        <w:ilvl w:val="2"/>
      </w:numPr>
      <w:tabs>
        <w:tab w:val="clear" w:pos="1418"/>
        <w:tab w:val="left" w:pos="2100"/>
      </w:tabs>
      <w:ind w:left="2100"/>
    </w:pPr>
    <w:rPr>
      <w:b w:val="0"/>
    </w:rPr>
  </w:style>
  <w:style w:type="paragraph" w:customStyle="1" w:styleId="Charfffffa">
    <w:name w:val="缺省文本 Char"/>
    <w:basedOn w:val="afff9"/>
    <w:uiPriority w:val="99"/>
    <w:qFormat/>
    <w:pPr>
      <w:widowControl/>
      <w:autoSpaceDE w:val="0"/>
      <w:autoSpaceDN w:val="0"/>
      <w:adjustRightInd/>
      <w:spacing w:before="260" w:after="260" w:line="360" w:lineRule="auto"/>
      <w:jc w:val="left"/>
      <w:textAlignment w:val="auto"/>
    </w:pPr>
    <w:rPr>
      <w:rFonts w:ascii="Arial" w:hAnsi="Arial"/>
      <w:kern w:val="0"/>
      <w:sz w:val="21"/>
      <w:szCs w:val="21"/>
    </w:rPr>
  </w:style>
  <w:style w:type="paragraph" w:customStyle="1" w:styleId="affffffffffffffffffffff0">
    <w:name w:val="标准"/>
    <w:basedOn w:val="afff9"/>
    <w:pPr>
      <w:widowControl/>
      <w:spacing w:afterLines="50" w:after="50" w:line="288" w:lineRule="auto"/>
      <w:ind w:right="-57" w:hangingChars="200" w:hanging="482"/>
    </w:pPr>
    <w:rPr>
      <w:rFonts w:ascii="宋体"/>
      <w:kern w:val="0"/>
      <w:szCs w:val="20"/>
    </w:rPr>
  </w:style>
  <w:style w:type="paragraph" w:customStyle="1" w:styleId="BT5">
    <w:name w:val="BT5"/>
    <w:basedOn w:val="50"/>
    <w:pPr>
      <w:keepNext/>
      <w:keepLines/>
      <w:widowControl/>
      <w:numPr>
        <w:ilvl w:val="0"/>
        <w:numId w:val="0"/>
      </w:numPr>
      <w:tabs>
        <w:tab w:val="left" w:pos="2100"/>
      </w:tabs>
      <w:adjustRightInd/>
      <w:spacing w:before="120" w:after="120" w:line="377" w:lineRule="auto"/>
      <w:ind w:left="2100" w:hanging="420"/>
      <w:textAlignment w:val="auto"/>
    </w:pPr>
    <w:rPr>
      <w:rFonts w:ascii="宋体" w:eastAsia="黑体" w:hAnsi="宋体"/>
      <w:b w:val="0"/>
      <w:bCs/>
      <w:sz w:val="21"/>
      <w:szCs w:val="21"/>
      <w:lang w:val="en-GB"/>
    </w:rPr>
  </w:style>
  <w:style w:type="paragraph" w:customStyle="1" w:styleId="11c">
    <w:name w:val="日期11"/>
    <w:basedOn w:val="afff9"/>
    <w:next w:val="afff9"/>
    <w:uiPriority w:val="99"/>
    <w:qFormat/>
    <w:pPr>
      <w:widowControl/>
      <w:spacing w:before="260" w:after="260" w:line="312" w:lineRule="atLeast"/>
      <w:textAlignment w:val="auto"/>
    </w:pPr>
    <w:rPr>
      <w:kern w:val="0"/>
      <w:szCs w:val="20"/>
    </w:rPr>
  </w:style>
  <w:style w:type="paragraph" w:customStyle="1" w:styleId="JQ0">
    <w:name w:val="JQ小标题"/>
    <w:next w:val="JQ"/>
    <w:pPr>
      <w:spacing w:afterLines="50" w:after="50" w:line="440" w:lineRule="exact"/>
      <w:ind w:hangingChars="200" w:hanging="482"/>
      <w:jc w:val="both"/>
    </w:pPr>
    <w:rPr>
      <w:b/>
      <w:kern w:val="2"/>
      <w:sz w:val="21"/>
      <w:szCs w:val="24"/>
    </w:rPr>
  </w:style>
  <w:style w:type="paragraph" w:customStyle="1" w:styleId="affffffffffffffffffffff1">
    <w:name w:val="项目符号"/>
    <w:basedOn w:val="afff9"/>
    <w:uiPriority w:val="99"/>
    <w:qFormat/>
    <w:pPr>
      <w:widowControl/>
      <w:overflowPunct w:val="0"/>
      <w:autoSpaceDE w:val="0"/>
      <w:autoSpaceDN w:val="0"/>
      <w:spacing w:before="20" w:after="20" w:line="360" w:lineRule="auto"/>
      <w:ind w:left="355" w:hangingChars="200" w:hanging="155"/>
    </w:pPr>
    <w:rPr>
      <w:rFonts w:ascii="Arial" w:hAnsi="Arial"/>
      <w:kern w:val="0"/>
      <w:szCs w:val="20"/>
    </w:rPr>
  </w:style>
  <w:style w:type="paragraph" w:customStyle="1" w:styleId="CharCharCharCharCharCharCharCharCharCharCharCharCharCharCharCharCharChar">
    <w:name w:val="Char Char Char Char Char Char Char Char Char Char Char Char Char Char Char Char Char Char"/>
    <w:basedOn w:val="affff6"/>
    <w:pPr>
      <w:widowControl/>
      <w:spacing w:afterLines="50" w:after="50" w:line="436" w:lineRule="exact"/>
      <w:ind w:left="357" w:hangingChars="200" w:hanging="482"/>
      <w:jc w:val="left"/>
      <w:textAlignment w:val="auto"/>
      <w:outlineLvl w:val="3"/>
    </w:pPr>
    <w:rPr>
      <w:rFonts w:ascii="Tahoma" w:hAnsi="Tahoma"/>
      <w:b/>
      <w:sz w:val="24"/>
      <w:lang w:val="zh-CN"/>
    </w:rPr>
  </w:style>
  <w:style w:type="paragraph" w:customStyle="1" w:styleId="affffffffffffffffffffff2">
    <w:name w:val="样式 四号 左"/>
    <w:basedOn w:val="afff9"/>
    <w:uiPriority w:val="99"/>
    <w:qFormat/>
    <w:pPr>
      <w:widowControl/>
      <w:tabs>
        <w:tab w:val="left" w:pos="737"/>
      </w:tabs>
      <w:adjustRightInd/>
      <w:spacing w:before="260" w:after="260" w:line="360" w:lineRule="auto"/>
      <w:ind w:left="737" w:firstLineChars="200" w:hanging="680"/>
      <w:jc w:val="left"/>
      <w:textAlignment w:val="auto"/>
    </w:pPr>
    <w:rPr>
      <w:rFonts w:cs="宋体"/>
      <w:szCs w:val="20"/>
    </w:rPr>
  </w:style>
  <w:style w:type="paragraph" w:customStyle="1" w:styleId="CharCharCharCharChar1CharCharCharCharCharCharCharCharCharCharCharCharCharCharCharCharCharCharChar1CharCharCharCharChar">
    <w:name w:val="Char Char Char Char Char1 Char Char Char Char Char Char Char Char Char Char Char Char Char Char Char Char Char Char Char1 Char Char Char Char Char"/>
    <w:basedOn w:val="afff9"/>
    <w:pPr>
      <w:widowControl/>
      <w:adjustRightInd/>
      <w:spacing w:afterLines="50" w:after="50" w:line="440" w:lineRule="exact"/>
      <w:ind w:hangingChars="200" w:hanging="482"/>
      <w:textAlignment w:val="auto"/>
    </w:pPr>
    <w:rPr>
      <w:rFonts w:ascii="Tahoma" w:hAnsi="Tahoma"/>
      <w:szCs w:val="20"/>
    </w:rPr>
  </w:style>
  <w:style w:type="paragraph" w:customStyle="1" w:styleId="CharChar3CharCharCharCharCharCharCharCharCharCharCharCharCharCharCharCharCharCharCharCharCharCharCharChar3">
    <w:name w:val="Char Char3 Char Char Char Char Char Char Char Char Char Char Char Char Char Char Char Char Char Char Char Char Char Char Char Char3"/>
    <w:basedOn w:val="afff9"/>
    <w:uiPriority w:val="99"/>
    <w:pPr>
      <w:widowControl/>
      <w:adjustRightInd/>
      <w:spacing w:before="260" w:after="260" w:line="360" w:lineRule="auto"/>
      <w:ind w:firstLineChars="200" w:firstLine="200"/>
      <w:jc w:val="center"/>
      <w:textAlignment w:val="auto"/>
    </w:pPr>
    <w:rPr>
      <w:rFonts w:ascii="宋体" w:hAnsi="宋体"/>
      <w:bCs/>
      <w:kern w:val="0"/>
    </w:rPr>
  </w:style>
  <w:style w:type="paragraph" w:customStyle="1" w:styleId="a4">
    <w:name w:val="附图标题"/>
    <w:basedOn w:val="afff9"/>
    <w:next w:val="affff3"/>
    <w:qFormat/>
    <w:pPr>
      <w:keepNext/>
      <w:numPr>
        <w:numId w:val="98"/>
      </w:numPr>
      <w:adjustRightInd/>
      <w:spacing w:afterLines="100" w:after="100" w:line="240" w:lineRule="auto"/>
      <w:jc w:val="center"/>
      <w:textAlignment w:val="auto"/>
    </w:pPr>
    <w:rPr>
      <w:rFonts w:ascii="Arial" w:eastAsia="黑体" w:hAnsi="Arial"/>
      <w:b/>
      <w:sz w:val="18"/>
    </w:rPr>
  </w:style>
  <w:style w:type="paragraph" w:customStyle="1" w:styleId="05">
    <w:name w:val="样式 正文首行缩进 + 首行缩进:  0 厘米"/>
    <w:basedOn w:val="1f6"/>
    <w:uiPriority w:val="99"/>
    <w:qFormat/>
    <w:pPr>
      <w:overflowPunct w:val="0"/>
      <w:autoSpaceDE w:val="0"/>
      <w:autoSpaceDN w:val="0"/>
      <w:adjustRightInd w:val="0"/>
      <w:spacing w:before="260" w:after="0" w:line="360" w:lineRule="auto"/>
      <w:ind w:left="0" w:firstLineChars="0" w:firstLine="0"/>
    </w:pPr>
    <w:rPr>
      <w:rFonts w:cs="宋体"/>
      <w:kern w:val="0"/>
      <w:szCs w:val="40"/>
      <w:lang w:val="zh-CN"/>
    </w:rPr>
  </w:style>
  <w:style w:type="paragraph" w:customStyle="1" w:styleId="TOCTitle">
    <w:name w:val="&quot;TOC&quot; Title"/>
    <w:basedOn w:val="afff9"/>
    <w:qFormat/>
    <w:pPr>
      <w:widowControl/>
      <w:adjustRightInd/>
      <w:spacing w:before="600" w:after="360" w:line="240" w:lineRule="auto"/>
      <w:jc w:val="left"/>
      <w:textAlignment w:val="auto"/>
    </w:pPr>
    <w:rPr>
      <w:rFonts w:ascii="Verdana" w:hAnsi="Verdana"/>
      <w:b/>
      <w:color w:val="003387"/>
      <w:kern w:val="0"/>
      <w:sz w:val="32"/>
      <w:szCs w:val="32"/>
      <w:lang w:eastAsia="en-US"/>
    </w:rPr>
  </w:style>
  <w:style w:type="paragraph" w:customStyle="1" w:styleId="CharCharChar3">
    <w:name w:val="Char Char Char3"/>
    <w:basedOn w:val="affff6"/>
    <w:uiPriority w:val="99"/>
    <w:qFormat/>
    <w:pPr>
      <w:adjustRightInd/>
      <w:spacing w:line="240" w:lineRule="auto"/>
      <w:textAlignment w:val="auto"/>
    </w:pPr>
    <w:rPr>
      <w:rFonts w:ascii="Tahoma" w:hAnsi="Tahoma"/>
      <w:sz w:val="24"/>
      <w:lang w:val="zh-CN"/>
    </w:rPr>
  </w:style>
  <w:style w:type="paragraph" w:customStyle="1" w:styleId="affffffffffffffffffffff3">
    <w:name w:val="可研二级标题"/>
    <w:basedOn w:val="2a"/>
    <w:pPr>
      <w:keepNext w:val="0"/>
      <w:keepLines/>
      <w:widowControl/>
      <w:tabs>
        <w:tab w:val="left" w:pos="567"/>
      </w:tabs>
      <w:spacing w:beforeAutospacing="1" w:after="100" w:afterAutospacing="1" w:line="360" w:lineRule="auto"/>
      <w:ind w:left="567" w:hanging="567"/>
      <w:jc w:val="left"/>
    </w:pPr>
    <w:rPr>
      <w:rFonts w:ascii="Times New Roman" w:eastAsia="宋体"/>
      <w:b/>
      <w:bCs w:val="0"/>
      <w:kern w:val="28"/>
      <w:sz w:val="28"/>
      <w:szCs w:val="20"/>
    </w:rPr>
  </w:style>
  <w:style w:type="paragraph" w:customStyle="1" w:styleId="CharCharCharChar1CharCharCharCharCharChar">
    <w:name w:val="Char Char Char Char1 Char Char Char Char Char Char"/>
    <w:basedOn w:val="afff9"/>
    <w:uiPriority w:val="99"/>
    <w:qFormat/>
    <w:pPr>
      <w:widowControl/>
      <w:adjustRightInd/>
      <w:spacing w:before="260" w:after="260" w:line="360" w:lineRule="auto"/>
      <w:ind w:firstLineChars="200" w:firstLine="200"/>
      <w:jc w:val="left"/>
      <w:textAlignment w:val="auto"/>
    </w:pPr>
    <w:rPr>
      <w:rFonts w:ascii="宋体" w:hAnsi="宋体"/>
    </w:rPr>
  </w:style>
  <w:style w:type="paragraph" w:customStyle="1" w:styleId="font12">
    <w:name w:val="font12"/>
    <w:basedOn w:val="afff9"/>
    <w:qFormat/>
    <w:pPr>
      <w:widowControl/>
      <w:adjustRightInd/>
      <w:spacing w:before="100" w:beforeAutospacing="1" w:after="100" w:afterAutospacing="1" w:line="240" w:lineRule="auto"/>
      <w:jc w:val="left"/>
      <w:textAlignment w:val="auto"/>
    </w:pPr>
    <w:rPr>
      <w:rFonts w:ascii="宋体" w:hAnsi="宋体" w:hint="eastAsia"/>
      <w:b/>
      <w:color w:val="FF0000"/>
      <w:kern w:val="0"/>
      <w:sz w:val="18"/>
      <w:szCs w:val="20"/>
      <w:u w:val="single"/>
    </w:rPr>
  </w:style>
  <w:style w:type="paragraph" w:customStyle="1" w:styleId="affffffffffffffffffffff4">
    <w:name w:val="可研一级标题"/>
    <w:basedOn w:val="13"/>
    <w:pPr>
      <w:widowControl/>
      <w:tabs>
        <w:tab w:val="left" w:pos="605"/>
      </w:tabs>
      <w:spacing w:before="50" w:after="200" w:line="300" w:lineRule="auto"/>
      <w:ind w:left="605" w:hanging="425"/>
      <w:jc w:val="left"/>
    </w:pPr>
    <w:rPr>
      <w:color w:val="auto"/>
      <w:kern w:val="44"/>
      <w:szCs w:val="20"/>
      <w:lang w:val="en-GB"/>
    </w:rPr>
  </w:style>
  <w:style w:type="paragraph" w:customStyle="1" w:styleId="CharCharCharCharCharCharChar1">
    <w:name w:val="Char Char Char Char Char Char Char1"/>
    <w:basedOn w:val="afff9"/>
    <w:pPr>
      <w:widowControl/>
      <w:adjustRightInd/>
      <w:spacing w:afterLines="50" w:after="50" w:line="440" w:lineRule="exact"/>
      <w:ind w:hangingChars="200" w:hanging="482"/>
      <w:textAlignment w:val="auto"/>
    </w:pPr>
    <w:rPr>
      <w:rFonts w:ascii="Tahoma" w:hAnsi="Tahoma"/>
      <w:szCs w:val="20"/>
    </w:rPr>
  </w:style>
  <w:style w:type="paragraph" w:customStyle="1" w:styleId="1ffffff7">
    <w:name w:val="已访问的超链接1"/>
    <w:qFormat/>
    <w:pPr>
      <w:widowControl w:val="0"/>
      <w:jc w:val="both"/>
    </w:pPr>
    <w:rPr>
      <w:rFonts w:ascii="Calibri" w:hAnsi="Calibri" w:cs="Calibri"/>
    </w:rPr>
  </w:style>
  <w:style w:type="paragraph" w:customStyle="1" w:styleId="CharCharChar20">
    <w:name w:val="Char Char Char2"/>
    <w:basedOn w:val="affff6"/>
    <w:uiPriority w:val="99"/>
    <w:qFormat/>
    <w:pPr>
      <w:adjustRightInd/>
      <w:spacing w:line="240" w:lineRule="auto"/>
      <w:textAlignment w:val="auto"/>
    </w:pPr>
    <w:rPr>
      <w:rFonts w:ascii="Tahoma" w:hAnsi="Tahoma"/>
      <w:sz w:val="24"/>
      <w:lang w:val="zh-CN"/>
    </w:rPr>
  </w:style>
  <w:style w:type="paragraph" w:customStyle="1" w:styleId="ParaCharCharCharCharCharCharCharCharCharCharCharCharChar">
    <w:name w:val="默认段落字体 Para Char Char Char Char Char Char Char Char Char Char Char Char Char"/>
    <w:basedOn w:val="afff9"/>
    <w:uiPriority w:val="34"/>
    <w:qFormat/>
    <w:pPr>
      <w:widowControl/>
      <w:adjustRightInd/>
      <w:spacing w:afterLines="50" w:after="50" w:line="440" w:lineRule="exact"/>
      <w:ind w:hangingChars="200" w:hanging="482"/>
      <w:textAlignment w:val="auto"/>
    </w:pPr>
    <w:rPr>
      <w:rFonts w:ascii="Tahoma" w:hAnsi="Tahoma"/>
      <w:szCs w:val="20"/>
    </w:rPr>
  </w:style>
  <w:style w:type="paragraph" w:customStyle="1" w:styleId="xl87">
    <w:name w:val="xl87"/>
    <w:basedOn w:val="afff9"/>
    <w:qFormat/>
    <w:pPr>
      <w:widowControl/>
      <w:pBdr>
        <w:right w:val="single" w:sz="4" w:space="0" w:color="auto"/>
      </w:pBdr>
      <w:adjustRightInd/>
      <w:spacing w:before="100" w:beforeAutospacing="1" w:after="100" w:afterAutospacing="1" w:line="240" w:lineRule="auto"/>
      <w:jc w:val="center"/>
      <w:textAlignment w:val="center"/>
    </w:pPr>
    <w:rPr>
      <w:rFonts w:ascii="微软雅黑" w:eastAsia="微软雅黑" w:hAnsi="微软雅黑" w:cs="宋体"/>
      <w:kern w:val="0"/>
      <w:sz w:val="22"/>
      <w:szCs w:val="22"/>
    </w:rPr>
  </w:style>
  <w:style w:type="paragraph" w:customStyle="1" w:styleId="Char1CharCharCharCharCharCharCharChar1CharCharChar">
    <w:name w:val="Char1 Char Char Char Char Char Char Char Char1 Char Char Char"/>
    <w:basedOn w:val="afff9"/>
    <w:pPr>
      <w:keepNext/>
      <w:keepLines/>
      <w:pageBreakBefore/>
      <w:widowControl/>
      <w:tabs>
        <w:tab w:val="left" w:pos="1551"/>
      </w:tabs>
      <w:spacing w:afterLines="50" w:after="50" w:line="440" w:lineRule="exact"/>
      <w:ind w:hangingChars="200" w:hanging="200"/>
    </w:pPr>
    <w:rPr>
      <w:kern w:val="0"/>
      <w:sz w:val="22"/>
    </w:rPr>
  </w:style>
  <w:style w:type="paragraph" w:customStyle="1" w:styleId="affffffffffffffffffffff5">
    <w:name w:val="需求正文"/>
    <w:basedOn w:val="afff9"/>
    <w:uiPriority w:val="99"/>
    <w:qFormat/>
    <w:pPr>
      <w:widowControl/>
      <w:adjustRightInd/>
      <w:spacing w:afterLines="50" w:after="50" w:line="400" w:lineRule="exact"/>
      <w:ind w:hangingChars="200" w:hanging="200"/>
      <w:textAlignment w:val="auto"/>
    </w:pPr>
    <w:rPr>
      <w:sz w:val="21"/>
    </w:rPr>
  </w:style>
  <w:style w:type="paragraph" w:customStyle="1" w:styleId="-9">
    <w:name w:val="表格正文-左对齐"/>
    <w:rPr>
      <w:rFonts w:cs="宋体"/>
      <w:kern w:val="2"/>
      <w:sz w:val="21"/>
    </w:rPr>
  </w:style>
  <w:style w:type="paragraph" w:customStyle="1" w:styleId="BT1">
    <w:name w:val="BT1"/>
    <w:basedOn w:val="13"/>
    <w:pPr>
      <w:widowControl/>
      <w:tabs>
        <w:tab w:val="left" w:pos="605"/>
        <w:tab w:val="left" w:pos="1080"/>
      </w:tabs>
      <w:adjustRightInd/>
      <w:spacing w:before="340" w:after="330" w:line="240" w:lineRule="auto"/>
      <w:ind w:left="425" w:hanging="425"/>
      <w:jc w:val="center"/>
      <w:textAlignment w:val="auto"/>
    </w:pPr>
    <w:rPr>
      <w:bCs/>
      <w:color w:val="auto"/>
      <w:kern w:val="44"/>
      <w:lang w:val="zh-CN"/>
    </w:rPr>
  </w:style>
  <w:style w:type="paragraph" w:customStyle="1" w:styleId="5f3">
    <w:name w:val="樣式5"/>
    <w:basedOn w:val="afff9"/>
    <w:pPr>
      <w:widowControl/>
      <w:overflowPunct w:val="0"/>
      <w:autoSpaceDE w:val="0"/>
      <w:autoSpaceDN w:val="0"/>
      <w:spacing w:line="400" w:lineRule="exact"/>
      <w:ind w:leftChars="225" w:left="450"/>
      <w:jc w:val="left"/>
    </w:pPr>
    <w:rPr>
      <w:rFonts w:ascii="DFKai-SB" w:eastAsia="DFKai-SB" w:hAnsi="DFKai-SB"/>
      <w:kern w:val="0"/>
      <w:sz w:val="28"/>
      <w:szCs w:val="28"/>
      <w:lang w:eastAsia="zh-TW"/>
    </w:rPr>
  </w:style>
  <w:style w:type="paragraph" w:customStyle="1" w:styleId="CharCharCharChar20">
    <w:name w:val="Char Char Char Char2"/>
    <w:basedOn w:val="afff9"/>
    <w:uiPriority w:val="99"/>
    <w:qFormat/>
    <w:pPr>
      <w:snapToGrid w:val="0"/>
      <w:spacing w:line="360" w:lineRule="auto"/>
      <w:textAlignment w:val="auto"/>
    </w:pPr>
    <w:rPr>
      <w:b/>
      <w:kern w:val="0"/>
      <w:szCs w:val="20"/>
    </w:rPr>
  </w:style>
  <w:style w:type="paragraph" w:customStyle="1" w:styleId="2ffffb">
    <w:name w:val="条目2"/>
    <w:basedOn w:val="afff9"/>
    <w:pPr>
      <w:widowControl/>
      <w:tabs>
        <w:tab w:val="left" w:pos="840"/>
      </w:tabs>
      <w:adjustRightInd/>
      <w:spacing w:afterLines="50" w:after="50" w:line="360" w:lineRule="auto"/>
      <w:ind w:left="840" w:hangingChars="200" w:hanging="420"/>
      <w:textAlignment w:val="auto"/>
    </w:pPr>
  </w:style>
  <w:style w:type="paragraph" w:customStyle="1" w:styleId="affffffffffffffffffffff6">
    <w:name w:val="技术方案正文样式"/>
    <w:basedOn w:val="afff9"/>
    <w:qFormat/>
    <w:pPr>
      <w:autoSpaceDE w:val="0"/>
      <w:autoSpaceDN w:val="0"/>
      <w:spacing w:line="400" w:lineRule="exact"/>
      <w:ind w:firstLineChars="200" w:firstLine="480"/>
      <w:jc w:val="left"/>
    </w:pPr>
    <w:rPr>
      <w:rFonts w:ascii="宋体" w:eastAsia="仿宋" w:hAnsi="宋体" w:cs="宋体"/>
      <w:kern w:val="0"/>
      <w:szCs w:val="21"/>
    </w:rPr>
  </w:style>
  <w:style w:type="paragraph" w:customStyle="1" w:styleId="CharCharChar2Char1">
    <w:name w:val="Char Char Char2 Char1"/>
    <w:basedOn w:val="afff9"/>
    <w:pPr>
      <w:adjustRightInd/>
      <w:spacing w:line="240" w:lineRule="auto"/>
      <w:textAlignment w:val="auto"/>
    </w:pPr>
    <w:rPr>
      <w:rFonts w:ascii="Tahoma" w:hAnsi="Tahoma"/>
      <w:szCs w:val="20"/>
    </w:rPr>
  </w:style>
  <w:style w:type="paragraph" w:customStyle="1" w:styleId="Char1CharCharCharCharCharCharCharCharChar2">
    <w:name w:val="Char1 Char Char Char Char Char Char Char Char Char2"/>
    <w:basedOn w:val="afff9"/>
    <w:pPr>
      <w:widowControl/>
      <w:adjustRightInd/>
      <w:spacing w:beforeLines="100" w:before="100" w:after="160" w:line="240" w:lineRule="exact"/>
      <w:jc w:val="left"/>
      <w:textAlignment w:val="auto"/>
    </w:pPr>
    <w:rPr>
      <w:rFonts w:ascii="Verdana" w:hAnsi="Verdana"/>
      <w:kern w:val="0"/>
      <w:sz w:val="20"/>
      <w:szCs w:val="20"/>
      <w:lang w:eastAsia="en-US"/>
    </w:rPr>
  </w:style>
  <w:style w:type="paragraph" w:customStyle="1" w:styleId="Style50">
    <w:name w:val="_Style 5"/>
    <w:basedOn w:val="afff9"/>
    <w:uiPriority w:val="34"/>
    <w:qFormat/>
    <w:pPr>
      <w:widowControl/>
      <w:overflowPunct w:val="0"/>
      <w:autoSpaceDN w:val="0"/>
      <w:adjustRightInd/>
      <w:spacing w:line="240" w:lineRule="auto"/>
      <w:ind w:firstLineChars="200" w:firstLine="420"/>
      <w:jc w:val="left"/>
    </w:pPr>
    <w:rPr>
      <w:rFonts w:ascii="Calibri" w:hAnsi="Calibri"/>
      <w:sz w:val="21"/>
      <w:szCs w:val="22"/>
    </w:rPr>
  </w:style>
  <w:style w:type="paragraph" w:customStyle="1" w:styleId="Comment">
    <w:name w:val="Comment"/>
    <w:basedOn w:val="afff9"/>
    <w:pPr>
      <w:widowControl/>
      <w:overflowPunct w:val="0"/>
      <w:autoSpaceDE w:val="0"/>
      <w:autoSpaceDN w:val="0"/>
      <w:spacing w:after="100" w:line="440" w:lineRule="exact"/>
      <w:ind w:hangingChars="200" w:hanging="482"/>
      <w:jc w:val="left"/>
    </w:pPr>
    <w:rPr>
      <w:rFonts w:ascii="Arial" w:hAnsi="Arial" w:cs="Arial"/>
      <w:color w:val="0000FF"/>
      <w:kern w:val="0"/>
      <w:sz w:val="20"/>
      <w:szCs w:val="20"/>
    </w:rPr>
  </w:style>
  <w:style w:type="paragraph" w:customStyle="1" w:styleId="affffffffffffffffffffff7">
    <w:name w:val="带项目符号的正文"/>
    <w:basedOn w:val="afff9"/>
    <w:qFormat/>
    <w:pPr>
      <w:tabs>
        <w:tab w:val="left" w:pos="902"/>
      </w:tabs>
      <w:adjustRightInd/>
      <w:spacing w:beforeLines="50" w:before="163" w:afterLines="50" w:after="163" w:line="360" w:lineRule="auto"/>
      <w:ind w:left="902" w:hanging="420"/>
      <w:textAlignment w:val="auto"/>
    </w:pPr>
    <w:rPr>
      <w:szCs w:val="22"/>
    </w:rPr>
  </w:style>
  <w:style w:type="paragraph" w:customStyle="1" w:styleId="2CharChar1">
    <w:name w:val="样式 正文首行缩进 + 首行缩进:  2 字符 Char Char"/>
    <w:basedOn w:val="afff9"/>
    <w:pPr>
      <w:widowControl/>
      <w:adjustRightInd/>
      <w:spacing w:afterLines="50" w:after="50" w:line="440" w:lineRule="exact"/>
      <w:ind w:hangingChars="200" w:hanging="200"/>
      <w:textAlignment w:val="auto"/>
    </w:pPr>
    <w:rPr>
      <w:rFonts w:ascii="宋体" w:hAnsi="宋体"/>
      <w:kern w:val="0"/>
      <w:szCs w:val="20"/>
      <w:lang w:val="zh-CN"/>
    </w:rPr>
  </w:style>
  <w:style w:type="paragraph" w:customStyle="1" w:styleId="Style4">
    <w:name w:val="_Style 4"/>
    <w:qFormat/>
    <w:rPr>
      <w:rFonts w:ascii="Calibri" w:hAnsi="Calibri"/>
      <w:kern w:val="2"/>
      <w:sz w:val="21"/>
      <w:szCs w:val="24"/>
    </w:rPr>
  </w:style>
  <w:style w:type="paragraph" w:customStyle="1" w:styleId="Style20">
    <w:name w:val="_Style 2"/>
    <w:basedOn w:val="afff9"/>
    <w:uiPriority w:val="34"/>
    <w:qFormat/>
    <w:pPr>
      <w:widowControl/>
      <w:overflowPunct w:val="0"/>
      <w:autoSpaceDN w:val="0"/>
      <w:adjustRightInd/>
      <w:spacing w:line="240" w:lineRule="auto"/>
      <w:ind w:firstLineChars="200" w:firstLine="420"/>
      <w:jc w:val="left"/>
    </w:pPr>
    <w:rPr>
      <w:rFonts w:ascii="Calibri" w:hAnsi="Calibri"/>
      <w:sz w:val="21"/>
      <w:szCs w:val="22"/>
    </w:rPr>
  </w:style>
  <w:style w:type="paragraph" w:customStyle="1" w:styleId="affffffffffffffffffffff8">
    <w:name w:val="首行缩进"/>
    <w:basedOn w:val="afff9"/>
    <w:pPr>
      <w:widowControl/>
      <w:autoSpaceDE w:val="0"/>
      <w:autoSpaceDN w:val="0"/>
      <w:spacing w:after="240" w:line="360" w:lineRule="auto"/>
      <w:ind w:left="544" w:hangingChars="200" w:hanging="200"/>
      <w:textAlignment w:val="auto"/>
    </w:pPr>
    <w:rPr>
      <w:b/>
      <w:kern w:val="0"/>
    </w:rPr>
  </w:style>
  <w:style w:type="paragraph" w:customStyle="1" w:styleId="Char1CharCharCharCharCharCharCharCharChar211">
    <w:name w:val="Char1 Char Char Char Char Char Char Char Char Char211"/>
    <w:basedOn w:val="afff9"/>
    <w:qFormat/>
    <w:pPr>
      <w:widowControl/>
      <w:adjustRightInd/>
      <w:spacing w:beforeLines="100" w:before="100" w:after="160" w:line="240" w:lineRule="exact"/>
      <w:jc w:val="left"/>
      <w:textAlignment w:val="auto"/>
    </w:pPr>
    <w:rPr>
      <w:rFonts w:ascii="Verdana" w:hAnsi="Verdana"/>
      <w:kern w:val="0"/>
      <w:sz w:val="20"/>
      <w:szCs w:val="20"/>
      <w:lang w:eastAsia="en-US"/>
    </w:rPr>
  </w:style>
  <w:style w:type="paragraph" w:customStyle="1" w:styleId="Char1CharCharCharCharCharCharCharChar">
    <w:name w:val="Char1 Char Char Char Char Char Char Char Char"/>
    <w:basedOn w:val="afff9"/>
    <w:pPr>
      <w:keepNext/>
      <w:keepLines/>
      <w:pageBreakBefore/>
      <w:widowControl/>
      <w:tabs>
        <w:tab w:val="left" w:pos="1551"/>
      </w:tabs>
      <w:spacing w:afterLines="50" w:after="50" w:line="440" w:lineRule="exact"/>
      <w:ind w:hangingChars="200" w:hanging="200"/>
    </w:pPr>
    <w:rPr>
      <w:kern w:val="0"/>
      <w:sz w:val="22"/>
    </w:rPr>
  </w:style>
  <w:style w:type="paragraph" w:customStyle="1" w:styleId="xl86">
    <w:name w:val="xl86"/>
    <w:basedOn w:val="afff9"/>
    <w:qFormat/>
    <w:pPr>
      <w:widowControl/>
      <w:pBdr>
        <w:top w:val="single" w:sz="4" w:space="0" w:color="auto"/>
        <w:right w:val="single" w:sz="4" w:space="0" w:color="auto"/>
      </w:pBdr>
      <w:adjustRightInd/>
      <w:spacing w:before="100" w:beforeAutospacing="1" w:after="100" w:afterAutospacing="1" w:line="240" w:lineRule="auto"/>
      <w:jc w:val="center"/>
      <w:textAlignment w:val="center"/>
    </w:pPr>
    <w:rPr>
      <w:rFonts w:ascii="微软雅黑" w:eastAsia="微软雅黑" w:hAnsi="微软雅黑" w:cs="宋体"/>
      <w:kern w:val="0"/>
      <w:sz w:val="22"/>
      <w:szCs w:val="22"/>
    </w:rPr>
  </w:style>
  <w:style w:type="paragraph" w:customStyle="1" w:styleId="HFIndent1">
    <w:name w:val="HFIndent1"/>
    <w:basedOn w:val="afff9"/>
    <w:qFormat/>
    <w:pPr>
      <w:widowControl/>
      <w:adjustRightInd/>
      <w:spacing w:before="260" w:after="260" w:line="360" w:lineRule="auto"/>
      <w:ind w:left="360" w:firstLineChars="200" w:firstLine="200"/>
      <w:jc w:val="left"/>
      <w:textAlignment w:val="auto"/>
    </w:pPr>
    <w:rPr>
      <w:rFonts w:ascii="Arial" w:hAnsi="Arial"/>
      <w:kern w:val="0"/>
      <w:sz w:val="20"/>
      <w:szCs w:val="20"/>
      <w:lang w:eastAsia="en-US"/>
    </w:rPr>
  </w:style>
  <w:style w:type="paragraph" w:customStyle="1" w:styleId="affffffffffffffffffffff9">
    <w:name w:val="样式"/>
    <w:basedOn w:val="afff9"/>
    <w:uiPriority w:val="99"/>
    <w:qFormat/>
    <w:pPr>
      <w:widowControl/>
      <w:tabs>
        <w:tab w:val="left" w:pos="360"/>
        <w:tab w:val="left" w:pos="567"/>
      </w:tabs>
      <w:adjustRightInd/>
      <w:snapToGrid w:val="0"/>
      <w:spacing w:afterLines="50" w:after="50" w:line="460" w:lineRule="atLeast"/>
      <w:ind w:hangingChars="200" w:hanging="482"/>
      <w:textAlignment w:val="auto"/>
    </w:pPr>
    <w:rPr>
      <w:rFonts w:ascii="Arial" w:hAnsi="Arial"/>
      <w:spacing w:val="6"/>
      <w:szCs w:val="20"/>
    </w:rPr>
  </w:style>
  <w:style w:type="paragraph" w:customStyle="1" w:styleId="affffffffffffffffffffffa">
    <w:name w:val="각주"/>
    <w:next w:val="afffffffffffff2"/>
    <w:qFormat/>
    <w:pPr>
      <w:widowControl w:val="0"/>
      <w:autoSpaceDE w:val="0"/>
      <w:autoSpaceDN w:val="0"/>
      <w:adjustRightInd w:val="0"/>
      <w:spacing w:line="320" w:lineRule="atLeast"/>
    </w:pPr>
    <w:rPr>
      <w:rFonts w:ascii="Batang" w:eastAsia="Batang" w:hAnsi="Batang" w:cs="Calibri"/>
      <w:color w:val="000000"/>
      <w:lang w:eastAsia="ko-KR"/>
    </w:rPr>
  </w:style>
  <w:style w:type="paragraph" w:customStyle="1" w:styleId="3h33rdlevel3Head3H3level3PIM3Level3HeadHead">
    <w:name w:val="样式 标题 3h33rd level3Head 3H3level_3PIM 3Level 3 HeadHead..."/>
    <w:basedOn w:val="30"/>
    <w:pPr>
      <w:widowControl/>
      <w:tabs>
        <w:tab w:val="left" w:pos="360"/>
        <w:tab w:val="left" w:pos="709"/>
      </w:tabs>
      <w:adjustRightInd/>
      <w:spacing w:before="260" w:after="260" w:line="360" w:lineRule="auto"/>
      <w:ind w:left="720" w:hanging="720"/>
      <w:jc w:val="both"/>
      <w:textAlignment w:val="auto"/>
    </w:pPr>
    <w:rPr>
      <w:rFonts w:ascii="宋体" w:eastAsia="楷体_GB2312" w:hAnsi="宋体"/>
      <w:b/>
      <w:kern w:val="44"/>
      <w:sz w:val="30"/>
      <w:szCs w:val="24"/>
    </w:rPr>
  </w:style>
  <w:style w:type="paragraph" w:customStyle="1" w:styleId="4bulletblbbPIM4H4h4Level2-aheading4FirstSub1">
    <w:name w:val="样式 标题 4bulletblbbPIM 4H4h4Level 2 - aheading 4First Sub...1"/>
    <w:basedOn w:val="42"/>
    <w:pPr>
      <w:keepLines w:val="0"/>
      <w:widowControl/>
      <w:tabs>
        <w:tab w:val="left" w:pos="851"/>
      </w:tabs>
      <w:spacing w:beforeLines="50" w:before="120" w:after="0" w:line="360" w:lineRule="auto"/>
      <w:ind w:left="198" w:firstLine="256"/>
    </w:pPr>
    <w:rPr>
      <w:rFonts w:ascii="Times" w:eastAsia="宋体" w:hAnsi="Times" w:cs="宋体"/>
      <w:b/>
      <w:kern w:val="28"/>
      <w:sz w:val="24"/>
      <w:szCs w:val="20"/>
      <w:lang w:val="en-GB"/>
    </w:rPr>
  </w:style>
  <w:style w:type="paragraph" w:customStyle="1" w:styleId="affffffffffffffffffffffb">
    <w:name w:val="?몄"/>
    <w:qFormat/>
    <w:pPr>
      <w:widowControl w:val="0"/>
      <w:autoSpaceDE w:val="0"/>
      <w:autoSpaceDN w:val="0"/>
      <w:adjustRightInd w:val="0"/>
    </w:pPr>
    <w:rPr>
      <w:rFonts w:ascii="Batang" w:eastAsia="Batang" w:cs="Calibri"/>
      <w:sz w:val="24"/>
      <w:szCs w:val="24"/>
      <w:lang w:eastAsia="ko-KR"/>
    </w:rPr>
  </w:style>
  <w:style w:type="paragraph" w:customStyle="1" w:styleId="affffffffffffffffffffffc">
    <w:name w:val="a"/>
    <w:basedOn w:val="afff9"/>
    <w:uiPriority w:val="99"/>
    <w:qFormat/>
    <w:pPr>
      <w:widowControl/>
      <w:adjustRightInd/>
      <w:spacing w:before="100" w:beforeAutospacing="1" w:afterLines="50" w:after="100" w:afterAutospacing="1" w:line="440" w:lineRule="exact"/>
      <w:ind w:hangingChars="200" w:hanging="482"/>
      <w:jc w:val="left"/>
      <w:textAlignment w:val="auto"/>
    </w:pPr>
    <w:rPr>
      <w:rFonts w:ascii="宋体" w:hAnsi="宋体" w:cs="宋体"/>
      <w:kern w:val="0"/>
    </w:rPr>
  </w:style>
  <w:style w:type="paragraph" w:customStyle="1" w:styleId="affffffffffffffffffffffd">
    <w:name w:val="图片"/>
    <w:uiPriority w:val="99"/>
    <w:qFormat/>
    <w:pPr>
      <w:spacing w:afterLines="50" w:after="50" w:line="440" w:lineRule="exact"/>
      <w:ind w:hangingChars="200" w:hanging="482"/>
      <w:jc w:val="center"/>
    </w:pPr>
    <w:rPr>
      <w:sz w:val="24"/>
    </w:rPr>
  </w:style>
  <w:style w:type="paragraph" w:customStyle="1" w:styleId="105">
    <w:name w:val="样式 标题 1 + 段前: 0.5 行"/>
    <w:basedOn w:val="13"/>
    <w:pPr>
      <w:widowControl/>
      <w:numPr>
        <w:numId w:val="0"/>
      </w:numPr>
      <w:tabs>
        <w:tab w:val="left" w:pos="780"/>
      </w:tabs>
      <w:spacing w:beforeLines="50" w:before="120" w:afterLines="50" w:after="200" w:line="300" w:lineRule="auto"/>
      <w:ind w:leftChars="200" w:left="780" w:hangingChars="200" w:hanging="360"/>
      <w:jc w:val="left"/>
    </w:pPr>
    <w:rPr>
      <w:rFonts w:ascii="Times" w:hAnsi="Times" w:cs="宋体"/>
      <w:bCs/>
      <w:color w:val="auto"/>
      <w:kern w:val="44"/>
      <w:szCs w:val="20"/>
      <w:lang w:val="en-GB"/>
    </w:rPr>
  </w:style>
  <w:style w:type="paragraph" w:customStyle="1" w:styleId="affffffffffffffffffffffe">
    <w:name w:val="注"/>
    <w:next w:val="afff9"/>
    <w:semiHidden/>
    <w:pPr>
      <w:spacing w:before="160" w:afterLines="50" w:after="160" w:line="320" w:lineRule="atLeast"/>
      <w:ind w:hangingChars="200" w:hanging="200"/>
      <w:jc w:val="both"/>
    </w:pPr>
    <w:rPr>
      <w:rFonts w:ascii="宋体" w:eastAsia="楷体_GB2312"/>
      <w:spacing w:val="4"/>
      <w:sz w:val="21"/>
    </w:rPr>
  </w:style>
  <w:style w:type="paragraph" w:customStyle="1" w:styleId="Char1CharCharCharCharChar1CharCharChar">
    <w:name w:val="Char1 Char Char Char Char Char1 Char Char Char"/>
    <w:basedOn w:val="afff9"/>
    <w:pPr>
      <w:keepNext/>
      <w:keepLines/>
      <w:pageBreakBefore/>
      <w:widowControl/>
      <w:tabs>
        <w:tab w:val="left" w:pos="360"/>
      </w:tabs>
      <w:spacing w:before="50" w:afterLines="50" w:after="50" w:line="440" w:lineRule="exact"/>
      <w:ind w:hangingChars="200" w:hanging="482"/>
    </w:pPr>
    <w:rPr>
      <w:kern w:val="0"/>
      <w:sz w:val="22"/>
    </w:rPr>
  </w:style>
  <w:style w:type="paragraph" w:customStyle="1" w:styleId="afffffffffffffffffffffff">
    <w:name w:val="附表附图二级目录"/>
    <w:qFormat/>
    <w:pPr>
      <w:spacing w:afterLines="50" w:after="50" w:line="440" w:lineRule="exact"/>
      <w:ind w:leftChars="100" w:left="100" w:hangingChars="200" w:hanging="482"/>
      <w:jc w:val="both"/>
    </w:pPr>
    <w:rPr>
      <w:rFonts w:ascii="Arial Unicode MS" w:hAnsi="Arial Unicode MS"/>
      <w:smallCaps/>
      <w:sz w:val="24"/>
    </w:rPr>
  </w:style>
  <w:style w:type="paragraph" w:customStyle="1" w:styleId="ParaCharCharCharCharCharCharCharCharCharCharCharCharCharChar">
    <w:name w:val="默认段落字体 Para Char Char Char Char Char Char Char Char Char Char Char Char Char Char"/>
    <w:basedOn w:val="afff9"/>
    <w:uiPriority w:val="99"/>
    <w:qFormat/>
    <w:pPr>
      <w:widowControl/>
      <w:adjustRightInd/>
      <w:spacing w:before="50" w:afterLines="50" w:after="50" w:line="440" w:lineRule="exact"/>
      <w:ind w:hangingChars="200" w:hanging="482"/>
      <w:textAlignment w:val="auto"/>
    </w:pPr>
    <w:rPr>
      <w:rFonts w:ascii="Tahoma" w:hAnsi="Tahoma"/>
      <w:szCs w:val="20"/>
    </w:rPr>
  </w:style>
  <w:style w:type="paragraph" w:customStyle="1" w:styleId="xl204">
    <w:name w:val="xl20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har1CharCharCharCharChar">
    <w:name w:val="Char1 Char Char Char Char Char"/>
    <w:basedOn w:val="afff9"/>
    <w:pPr>
      <w:keepNext/>
      <w:keepLines/>
      <w:pageBreakBefore/>
      <w:widowControl/>
      <w:spacing w:before="50" w:afterLines="50" w:after="50" w:line="440" w:lineRule="exact"/>
      <w:ind w:left="902" w:hangingChars="200" w:hanging="420"/>
    </w:pPr>
    <w:rPr>
      <w:kern w:val="0"/>
      <w:sz w:val="22"/>
    </w:rPr>
  </w:style>
  <w:style w:type="paragraph" w:customStyle="1" w:styleId="CharChar7CharChar2">
    <w:name w:val="Char Char7 Char Char2"/>
    <w:basedOn w:val="afff9"/>
    <w:qFormat/>
    <w:pPr>
      <w:adjustRightInd/>
      <w:spacing w:before="120" w:after="120" w:line="360" w:lineRule="auto"/>
      <w:ind w:firstLine="420"/>
      <w:textAlignment w:val="auto"/>
    </w:pPr>
    <w:rPr>
      <w:rFonts w:ascii="宋体" w:hAnsi="宋体"/>
      <w:sz w:val="22"/>
      <w:szCs w:val="21"/>
    </w:rPr>
  </w:style>
  <w:style w:type="paragraph" w:customStyle="1" w:styleId="afffffffffffffffffffffff0">
    <w:name w:val="文件分发表"/>
    <w:qFormat/>
    <w:pPr>
      <w:spacing w:afterLines="50" w:after="50" w:line="400" w:lineRule="exact"/>
      <w:ind w:hangingChars="200" w:hanging="482"/>
      <w:jc w:val="both"/>
    </w:pPr>
    <w:rPr>
      <w:rFonts w:ascii="宋体" w:hAnsi="Calibri"/>
      <w:sz w:val="24"/>
    </w:rPr>
  </w:style>
  <w:style w:type="paragraph" w:customStyle="1" w:styleId="afe">
    <w:name w:val="版本控制标题"/>
    <w:basedOn w:val="afff9"/>
    <w:qFormat/>
    <w:pPr>
      <w:numPr>
        <w:numId w:val="99"/>
      </w:numPr>
      <w:tabs>
        <w:tab w:val="clear" w:pos="845"/>
      </w:tabs>
      <w:adjustRightInd/>
      <w:spacing w:before="156" w:after="156" w:line="240" w:lineRule="auto"/>
      <w:ind w:left="0" w:firstLine="0"/>
      <w:textAlignment w:val="auto"/>
    </w:pPr>
    <w:rPr>
      <w:rFonts w:cs="宋体"/>
      <w:b/>
      <w:bCs/>
      <w:szCs w:val="20"/>
    </w:rPr>
  </w:style>
  <w:style w:type="paragraph" w:customStyle="1" w:styleId="21d">
    <w:name w:val="正文文本 21"/>
    <w:basedOn w:val="afff9"/>
    <w:qFormat/>
    <w:pPr>
      <w:tabs>
        <w:tab w:val="left" w:pos="567"/>
      </w:tabs>
      <w:spacing w:line="240" w:lineRule="auto"/>
      <w:ind w:firstLine="570"/>
      <w:textAlignment w:val="auto"/>
    </w:pPr>
    <w:rPr>
      <w:sz w:val="28"/>
      <w:szCs w:val="20"/>
    </w:rPr>
  </w:style>
  <w:style w:type="paragraph" w:customStyle="1" w:styleId="xl122">
    <w:name w:val="xl122"/>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微软雅黑" w:eastAsia="微软雅黑" w:hAnsi="微软雅黑" w:cs="宋体"/>
      <w:color w:val="000000"/>
      <w:kern w:val="0"/>
      <w:sz w:val="18"/>
      <w:szCs w:val="18"/>
    </w:rPr>
  </w:style>
  <w:style w:type="paragraph" w:customStyle="1" w:styleId="4f7">
    <w:name w:val="样式 标题 4 + 加粗"/>
    <w:basedOn w:val="42"/>
    <w:uiPriority w:val="99"/>
    <w:qFormat/>
    <w:pPr>
      <w:widowControl/>
      <w:numPr>
        <w:ilvl w:val="0"/>
        <w:numId w:val="0"/>
      </w:numPr>
      <w:tabs>
        <w:tab w:val="left" w:pos="864"/>
        <w:tab w:val="left" w:pos="2880"/>
      </w:tabs>
      <w:adjustRightInd/>
      <w:spacing w:before="0" w:after="0" w:line="374" w:lineRule="auto"/>
      <w:ind w:left="2880" w:hanging="420"/>
      <w:jc w:val="both"/>
      <w:textAlignment w:val="auto"/>
    </w:pPr>
    <w:rPr>
      <w:rFonts w:ascii="宋体" w:eastAsia="宋体" w:hAnsi="宋体"/>
      <w:kern w:val="0"/>
      <w:sz w:val="30"/>
      <w:szCs w:val="24"/>
      <w:lang w:eastAsia="en-US"/>
    </w:rPr>
  </w:style>
  <w:style w:type="paragraph" w:customStyle="1" w:styleId="afffffffffffffffffffffff1">
    <w:name w:val="封面主标题"/>
    <w:basedOn w:val="afff9"/>
    <w:uiPriority w:val="99"/>
    <w:qFormat/>
    <w:pPr>
      <w:widowControl/>
      <w:adjustRightInd/>
      <w:spacing w:before="156" w:after="156" w:line="360" w:lineRule="auto"/>
      <w:jc w:val="center"/>
      <w:textAlignment w:val="auto"/>
    </w:pPr>
    <w:rPr>
      <w:rFonts w:ascii="黑体" w:eastAsia="黑体" w:cs="宋体"/>
      <w:b/>
      <w:bCs/>
      <w:color w:val="000000"/>
      <w:sz w:val="44"/>
      <w:szCs w:val="20"/>
    </w:rPr>
  </w:style>
  <w:style w:type="paragraph" w:customStyle="1" w:styleId="6">
    <w:name w:val="标题 6（有编号）."/>
    <w:basedOn w:val="afff9"/>
    <w:next w:val="afffffff7"/>
    <w:qFormat/>
    <w:pPr>
      <w:keepNext/>
      <w:keepLines/>
      <w:numPr>
        <w:ilvl w:val="5"/>
        <w:numId w:val="13"/>
      </w:numPr>
      <w:adjustRightInd/>
      <w:spacing w:before="240" w:after="64" w:line="319" w:lineRule="auto"/>
      <w:jc w:val="left"/>
      <w:textAlignment w:val="auto"/>
      <w:outlineLvl w:val="5"/>
    </w:pPr>
    <w:rPr>
      <w:rFonts w:ascii="Arial" w:eastAsia="黑体" w:hAnsi="Arial"/>
      <w:b/>
      <w:kern w:val="0"/>
      <w:sz w:val="21"/>
    </w:rPr>
  </w:style>
  <w:style w:type="paragraph" w:customStyle="1" w:styleId="xl85">
    <w:name w:val="xl85"/>
    <w:basedOn w:val="afff9"/>
    <w:qFormat/>
    <w:pPr>
      <w:widowControl/>
      <w:adjustRightInd/>
      <w:spacing w:before="100" w:beforeAutospacing="1" w:after="100" w:afterAutospacing="1" w:line="240" w:lineRule="auto"/>
      <w:jc w:val="center"/>
      <w:textAlignment w:val="center"/>
    </w:pPr>
    <w:rPr>
      <w:rFonts w:ascii="宋体" w:hAnsi="宋体" w:cs="宋体"/>
      <w:kern w:val="0"/>
    </w:rPr>
  </w:style>
  <w:style w:type="paragraph" w:customStyle="1" w:styleId="xl278">
    <w:name w:val="xl27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BMPDownArrow1">
    <w:name w:val="BMP Down Arrow1"/>
    <w:qFormat/>
    <w:pPr>
      <w:spacing w:before="120" w:after="120"/>
      <w:ind w:left="2520"/>
    </w:pPr>
    <w:rPr>
      <w:rFonts w:ascii="Book Antiqua" w:eastAsia="PMingLiU" w:hAnsi="Book Antiqua"/>
      <w:lang w:eastAsia="zh-TW"/>
    </w:rPr>
  </w:style>
  <w:style w:type="paragraph" w:customStyle="1" w:styleId="xl200">
    <w:name w:val="xl20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3ffa">
    <w:name w:val="标书样式3"/>
    <w:basedOn w:val="30"/>
    <w:uiPriority w:val="99"/>
    <w:qFormat/>
    <w:pPr>
      <w:widowControl/>
      <w:numPr>
        <w:ilvl w:val="0"/>
        <w:numId w:val="0"/>
      </w:numPr>
      <w:adjustRightInd/>
      <w:spacing w:before="100" w:beforeAutospacing="1" w:after="100" w:afterAutospacing="1" w:line="240" w:lineRule="auto"/>
      <w:ind w:left="578" w:hanging="578"/>
      <w:jc w:val="both"/>
      <w:textAlignment w:val="auto"/>
    </w:pPr>
    <w:rPr>
      <w:rFonts w:ascii="Arial" w:eastAsia="宋体" w:hAnsi="Arial"/>
      <w:b/>
      <w:bCs/>
      <w:kern w:val="0"/>
      <w:sz w:val="24"/>
      <w:szCs w:val="44"/>
      <w:lang w:eastAsia="en-US"/>
    </w:rPr>
  </w:style>
  <w:style w:type="paragraph" w:customStyle="1" w:styleId="PICArrow">
    <w:name w:val="PIC Arrow"/>
    <w:qFormat/>
    <w:pPr>
      <w:spacing w:before="120" w:after="120"/>
      <w:ind w:left="2520"/>
    </w:pPr>
    <w:rPr>
      <w:rFonts w:ascii="Book Antiqua" w:eastAsia="PMingLiU" w:hAnsi="Book Antiqua"/>
      <w:lang w:eastAsia="zh-TW"/>
    </w:rPr>
  </w:style>
  <w:style w:type="paragraph" w:customStyle="1" w:styleId="CharChar1CharChar2CharCharCharCharCharCharCharChar">
    <w:name w:val="Char Char1 Char Char2 Char Char Char Char Char Char Char Char"/>
    <w:basedOn w:val="afff9"/>
    <w:qFormat/>
    <w:pPr>
      <w:widowControl/>
      <w:adjustRightInd/>
      <w:spacing w:after="160" w:line="240" w:lineRule="exact"/>
      <w:jc w:val="left"/>
      <w:textAlignment w:val="auto"/>
    </w:pPr>
    <w:rPr>
      <w:rFonts w:ascii="Verdana" w:hAnsi="Verdana"/>
      <w:kern w:val="0"/>
      <w:sz w:val="20"/>
      <w:szCs w:val="20"/>
      <w:lang w:eastAsia="en-US"/>
    </w:rPr>
  </w:style>
  <w:style w:type="paragraph" w:customStyle="1" w:styleId="Bu1Bullet1">
    <w:name w:val="Bu1_Bullet1"/>
    <w:uiPriority w:val="99"/>
    <w:qFormat/>
    <w:pPr>
      <w:tabs>
        <w:tab w:val="left" w:pos="360"/>
      </w:tabs>
      <w:suppressAutoHyphens/>
      <w:autoSpaceDE w:val="0"/>
      <w:autoSpaceDN w:val="0"/>
      <w:adjustRightInd w:val="0"/>
      <w:spacing w:before="260" w:after="100" w:line="240" w:lineRule="atLeast"/>
      <w:ind w:left="360" w:hangingChars="472" w:hanging="360"/>
      <w:jc w:val="both"/>
    </w:pPr>
    <w:rPr>
      <w:rFonts w:ascii="Times" w:hAnsi="Times" w:cs="Times"/>
      <w:color w:val="000000"/>
      <w:w w:val="1"/>
    </w:rPr>
  </w:style>
  <w:style w:type="paragraph" w:customStyle="1" w:styleId="BMPDownArrow">
    <w:name w:val="BMP Down Arrow"/>
    <w:pPr>
      <w:spacing w:before="120" w:after="120"/>
      <w:ind w:left="2520"/>
    </w:pPr>
    <w:rPr>
      <w:rFonts w:ascii="Book Antiqua" w:eastAsia="PMingLiU" w:hAnsi="Book Antiqua"/>
      <w:lang w:eastAsia="zh-TW"/>
    </w:rPr>
  </w:style>
  <w:style w:type="paragraph" w:customStyle="1" w:styleId="PICOracleLogo">
    <w:name w:val="PIC Oracle Logo"/>
    <w:rPr>
      <w:rFonts w:ascii="Book Antiqua" w:eastAsia="PMingLiU" w:hAnsi="Book Antiqua"/>
      <w:lang w:eastAsia="zh-TW"/>
    </w:rPr>
  </w:style>
  <w:style w:type="paragraph" w:customStyle="1" w:styleId="CharChar8CharCharCharCharCharCharCharCharCharCharCharCharCharCharCharCharCharChar1CharCharCharCharCharCharCharCharCharCharCharCharCharCharCharCharCharCharCharCharCharCharCharCharCharChar4">
    <w:name w:val="Char Char8 Char Char Char Char Char Char Char Char Char Char Char Char Char Char Char Char Char Char1 Char Char Char Char Char Char Char Char Char Char Char Char Char Char Char Char Char Char Char Char Char Char Char Char Char Char4"/>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PICAACompass2">
    <w:name w:val="PIC AACompass2"/>
    <w:pPr>
      <w:spacing w:before="120" w:after="120"/>
      <w:ind w:left="2520"/>
    </w:pPr>
    <w:rPr>
      <w:rFonts w:ascii="Book Antiqua" w:eastAsia="PMingLiU" w:hAnsi="Book Antiqua"/>
      <w:lang w:eastAsia="zh-TW"/>
    </w:rPr>
  </w:style>
  <w:style w:type="paragraph" w:customStyle="1" w:styleId="CharChar7CharCharCharChar2">
    <w:name w:val="Char Char7 Char Char Char Char2"/>
    <w:basedOn w:val="afff9"/>
    <w:qFormat/>
    <w:pPr>
      <w:adjustRightInd/>
      <w:spacing w:before="120" w:after="120" w:line="360" w:lineRule="auto"/>
      <w:ind w:firstLine="420"/>
      <w:textAlignment w:val="auto"/>
    </w:pPr>
    <w:rPr>
      <w:rFonts w:ascii="宋体" w:hAnsi="宋体"/>
      <w:sz w:val="22"/>
      <w:szCs w:val="21"/>
    </w:rPr>
  </w:style>
  <w:style w:type="paragraph" w:customStyle="1" w:styleId="2ffffc">
    <w:name w:val="计费规范编写 标题2"/>
    <w:basedOn w:val="2a"/>
    <w:uiPriority w:val="99"/>
    <w:qFormat/>
    <w:pPr>
      <w:keepNext w:val="0"/>
      <w:widowControl/>
      <w:adjustRightInd/>
      <w:spacing w:before="60" w:after="60" w:line="360" w:lineRule="auto"/>
      <w:ind w:left="1260" w:hanging="420"/>
      <w:textAlignment w:val="auto"/>
    </w:pPr>
    <w:rPr>
      <w:rFonts w:ascii="Times New Roman" w:eastAsia="宋体"/>
      <w:kern w:val="0"/>
      <w:sz w:val="36"/>
      <w:szCs w:val="32"/>
      <w:lang w:eastAsia="en-US"/>
    </w:rPr>
  </w:style>
  <w:style w:type="paragraph" w:customStyle="1" w:styleId="BONC5">
    <w:name w:val="BONC_标题5"/>
    <w:basedOn w:val="50"/>
    <w:next w:val="afff9"/>
    <w:qFormat/>
    <w:pPr>
      <w:keepNext/>
      <w:keepLines/>
      <w:numPr>
        <w:ilvl w:val="0"/>
        <w:numId w:val="0"/>
      </w:numPr>
      <w:tabs>
        <w:tab w:val="left" w:pos="992"/>
      </w:tabs>
      <w:adjustRightInd/>
      <w:spacing w:before="280" w:after="290" w:line="374" w:lineRule="auto"/>
      <w:ind w:left="992" w:hanging="992"/>
      <w:textAlignment w:val="auto"/>
    </w:pPr>
    <w:rPr>
      <w:rFonts w:ascii="宋体" w:hAnsi="宋体"/>
      <w:bCs/>
      <w:kern w:val="0"/>
      <w:sz w:val="28"/>
      <w:szCs w:val="28"/>
      <w:lang w:val="zh-CN"/>
    </w:rPr>
  </w:style>
  <w:style w:type="paragraph" w:customStyle="1" w:styleId="p">
    <w:name w:val="p"/>
    <w:basedOn w:val="afff9"/>
    <w:uiPriority w:val="99"/>
    <w:pPr>
      <w:widowControl/>
      <w:adjustRightInd/>
      <w:spacing w:before="240" w:after="336" w:line="240" w:lineRule="auto"/>
      <w:jc w:val="left"/>
      <w:textAlignment w:val="auto"/>
    </w:pPr>
    <w:rPr>
      <w:rFonts w:ascii="Tahoma" w:hAnsi="Tahoma" w:cs="Tahoma"/>
      <w:kern w:val="0"/>
    </w:rPr>
  </w:style>
  <w:style w:type="paragraph" w:customStyle="1" w:styleId="font16">
    <w:name w:val="font16"/>
    <w:basedOn w:val="afff9"/>
    <w:qFormat/>
    <w:pPr>
      <w:widowControl/>
      <w:adjustRightInd/>
      <w:spacing w:before="100" w:beforeAutospacing="1" w:after="100" w:afterAutospacing="1" w:line="240" w:lineRule="auto"/>
      <w:jc w:val="left"/>
      <w:textAlignment w:val="auto"/>
    </w:pPr>
    <w:rPr>
      <w:rFonts w:cs="Calibri"/>
      <w:color w:val="333333"/>
      <w:kern w:val="0"/>
      <w:sz w:val="18"/>
      <w:szCs w:val="18"/>
    </w:rPr>
  </w:style>
  <w:style w:type="paragraph" w:customStyle="1" w:styleId="xl64">
    <w:name w:val="xl64"/>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Microsoft Sans Serif" w:hAnsi="Microsoft Sans Serif" w:cs="Microsoft Sans Serif"/>
      <w:kern w:val="0"/>
    </w:rPr>
  </w:style>
  <w:style w:type="paragraph" w:customStyle="1" w:styleId="20505203">
    <w:name w:val="样式 样式 招标—正文 + 左侧:  2 字符 段前: 0.5 行 段后: 0.5 行 + 左侧:  2 字符 段前: 0.3..."/>
    <w:basedOn w:val="afff9"/>
    <w:qFormat/>
    <w:pPr>
      <w:keepNext/>
      <w:widowControl/>
      <w:adjustRightInd/>
      <w:spacing w:beforeLines="30" w:afterLines="30" w:line="240" w:lineRule="auto"/>
      <w:ind w:leftChars="200" w:left="200" w:rightChars="100" w:right="240" w:firstLineChars="200" w:firstLine="480"/>
      <w:jc w:val="left"/>
      <w:textAlignment w:val="auto"/>
    </w:pPr>
    <w:rPr>
      <w:rFonts w:ascii="Arial" w:hAnsi="Arial" w:cs="Calibri"/>
    </w:rPr>
  </w:style>
  <w:style w:type="paragraph" w:customStyle="1" w:styleId="afffffffffffffffffffffff2">
    <w:name w:val="注释"/>
    <w:basedOn w:val="afff9"/>
    <w:uiPriority w:val="99"/>
    <w:qFormat/>
    <w:pPr>
      <w:widowControl/>
      <w:adjustRightInd/>
      <w:spacing w:before="260" w:after="260" w:line="360" w:lineRule="auto"/>
      <w:textAlignment w:val="auto"/>
    </w:pPr>
    <w:rPr>
      <w:color w:val="0000FF"/>
      <w:sz w:val="21"/>
      <w:szCs w:val="20"/>
    </w:rPr>
  </w:style>
  <w:style w:type="paragraph" w:customStyle="1" w:styleId="Sub-Bullet">
    <w:name w:val="Sub-Bullet"/>
    <w:basedOn w:val="afff9"/>
    <w:qFormat/>
    <w:pPr>
      <w:keepLines/>
      <w:widowControl/>
      <w:adjustRightInd/>
      <w:spacing w:before="240" w:line="240" w:lineRule="auto"/>
      <w:ind w:left="1440" w:hanging="720"/>
      <w:jc w:val="left"/>
      <w:textAlignment w:val="auto"/>
    </w:pPr>
    <w:rPr>
      <w:rFonts w:ascii="Helvetica" w:eastAsia="PMingLiU" w:hAnsi="Helvetica"/>
      <w:b/>
      <w:kern w:val="0"/>
      <w:sz w:val="32"/>
      <w:szCs w:val="20"/>
      <w:lang w:eastAsia="zh-TW"/>
    </w:rPr>
  </w:style>
  <w:style w:type="paragraph" w:customStyle="1" w:styleId="xl196">
    <w:name w:val="xl19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ICONDocument">
    <w:name w:val="ICON Document"/>
    <w:qFormat/>
    <w:pPr>
      <w:keepNext/>
      <w:keepLines/>
    </w:pPr>
    <w:rPr>
      <w:rFonts w:eastAsia="PMingLiU"/>
      <w:lang w:eastAsia="zh-TW"/>
    </w:rPr>
  </w:style>
  <w:style w:type="paragraph" w:customStyle="1" w:styleId="4f8">
    <w:name w:val="封面4"/>
    <w:basedOn w:val="afff9"/>
    <w:uiPriority w:val="99"/>
    <w:qFormat/>
    <w:pPr>
      <w:widowControl/>
      <w:adjustRightInd/>
      <w:spacing w:before="260" w:after="260" w:line="360" w:lineRule="auto"/>
      <w:ind w:firstLineChars="200" w:firstLine="200"/>
      <w:jc w:val="center"/>
      <w:textAlignment w:val="auto"/>
    </w:pPr>
    <w:rPr>
      <w:color w:val="000000"/>
      <w:sz w:val="28"/>
    </w:rPr>
  </w:style>
  <w:style w:type="paragraph" w:customStyle="1" w:styleId="Definition">
    <w:name w:val="Definition"/>
    <w:basedOn w:val="afff9"/>
    <w:pPr>
      <w:keepLines/>
      <w:widowControl/>
      <w:adjustRightInd/>
      <w:spacing w:before="480" w:line="240" w:lineRule="auto"/>
      <w:ind w:left="2880" w:hanging="2880"/>
      <w:jc w:val="left"/>
      <w:textAlignment w:val="auto"/>
    </w:pPr>
    <w:rPr>
      <w:rFonts w:ascii="Helvetica" w:eastAsia="PMingLiU" w:hAnsi="Helvetica"/>
      <w:kern w:val="0"/>
      <w:sz w:val="36"/>
      <w:szCs w:val="20"/>
      <w:lang w:eastAsia="zh-TW"/>
    </w:rPr>
  </w:style>
  <w:style w:type="paragraph" w:customStyle="1" w:styleId="Char60">
    <w:name w:val="Char6"/>
    <w:basedOn w:val="afff9"/>
    <w:uiPriority w:val="99"/>
    <w:qFormat/>
    <w:pPr>
      <w:keepNext/>
      <w:keepLines/>
      <w:pageBreakBefore/>
      <w:widowControl/>
      <w:tabs>
        <w:tab w:val="left" w:pos="420"/>
      </w:tabs>
      <w:adjustRightInd/>
      <w:spacing w:before="260" w:after="260" w:line="360" w:lineRule="auto"/>
      <w:ind w:left="420" w:firstLineChars="200" w:hanging="420"/>
      <w:textAlignment w:val="auto"/>
    </w:pPr>
    <w:rPr>
      <w:rFonts w:ascii="Tahoma" w:hAnsi="Tahoma"/>
      <w:szCs w:val="20"/>
    </w:rPr>
  </w:style>
  <w:style w:type="paragraph" w:customStyle="1" w:styleId="afffffffffffffffffffffff3">
    <w:name w:val="题注 + 居中"/>
    <w:basedOn w:val="affff4"/>
    <w:uiPriority w:val="99"/>
    <w:pPr>
      <w:widowControl/>
      <w:spacing w:before="240" w:afterLines="100" w:after="260" w:line="360" w:lineRule="auto"/>
      <w:ind w:firstLine="431"/>
    </w:pPr>
    <w:rPr>
      <w:rFonts w:eastAsia="宋体"/>
      <w:kern w:val="0"/>
      <w:sz w:val="24"/>
      <w:lang w:val="zh-CN" w:eastAsia="en-US"/>
    </w:rPr>
  </w:style>
  <w:style w:type="paragraph" w:customStyle="1" w:styleId="CharChar3CharCharCharCharCharCharCharCharCharCharCharCharCharCharCharCharCharCharCharChar1CharCharCharCharCharChar">
    <w:name w:val="Char Char3 Char Char Char Char Char Char Char Char Char Char Char Char Char Char Char Char Char Char Char Char1 Char Char Char Char Char Char"/>
    <w:basedOn w:val="afff9"/>
    <w:qFormat/>
    <w:pPr>
      <w:adjustRightInd/>
      <w:spacing w:line="360" w:lineRule="auto"/>
      <w:textAlignment w:val="auto"/>
    </w:pPr>
    <w:rPr>
      <w:rFonts w:ascii="宋体" w:hAnsi="宋体"/>
      <w:sz w:val="22"/>
    </w:rPr>
  </w:style>
  <w:style w:type="paragraph" w:customStyle="1" w:styleId="xl266">
    <w:name w:val="xl26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2ffffd">
    <w:name w:val="样式2正文编号"/>
    <w:basedOn w:val="2ffff7"/>
    <w:pPr>
      <w:tabs>
        <w:tab w:val="left" w:pos="1695"/>
      </w:tabs>
      <w:ind w:left="1695" w:hanging="419"/>
    </w:pPr>
  </w:style>
  <w:style w:type="paragraph" w:customStyle="1" w:styleId="afffffffffffffffffffffff4">
    <w:name w:val="注示头"/>
    <w:basedOn w:val="afff9"/>
    <w:qFormat/>
    <w:pPr>
      <w:pBdr>
        <w:top w:val="single" w:sz="4" w:space="1" w:color="000000"/>
      </w:pBdr>
      <w:autoSpaceDE w:val="0"/>
      <w:autoSpaceDN w:val="0"/>
      <w:spacing w:line="360" w:lineRule="auto"/>
      <w:textAlignment w:val="auto"/>
    </w:pPr>
    <w:rPr>
      <w:rFonts w:ascii="Arial" w:eastAsia="黑体" w:hAnsi="Arial" w:cs="Calibri"/>
      <w:snapToGrid w:val="0"/>
      <w:kern w:val="0"/>
      <w:sz w:val="18"/>
      <w:szCs w:val="21"/>
    </w:rPr>
  </w:style>
  <w:style w:type="paragraph" w:customStyle="1" w:styleId="PICAACompass5">
    <w:name w:val="PIC AACompass5"/>
    <w:rPr>
      <w:rFonts w:eastAsia="PMingLiU"/>
      <w:lang w:eastAsia="zh-TW"/>
    </w:rPr>
  </w:style>
  <w:style w:type="paragraph" w:customStyle="1" w:styleId="QB9">
    <w:name w:val="QB图标题"/>
    <w:basedOn w:val="afff9"/>
    <w:qFormat/>
    <w:pPr>
      <w:autoSpaceDE w:val="0"/>
      <w:autoSpaceDN w:val="0"/>
      <w:spacing w:after="120" w:line="240" w:lineRule="auto"/>
      <w:ind w:left="737" w:hanging="737"/>
      <w:jc w:val="center"/>
    </w:pPr>
    <w:rPr>
      <w:rFonts w:ascii="宋体" w:hAnsi="宋体" w:cs="Calibri"/>
      <w:bCs/>
      <w:kern w:val="0"/>
      <w:sz w:val="21"/>
    </w:rPr>
  </w:style>
  <w:style w:type="paragraph" w:customStyle="1" w:styleId="CharChar7CharChar5CharCharCharChar4CharChar3">
    <w:name w:val="Char Char7 Char Char5 Char Char Char Char4 Char Char3"/>
    <w:basedOn w:val="afff9"/>
    <w:qFormat/>
    <w:pPr>
      <w:adjustRightInd/>
      <w:spacing w:before="120" w:after="120" w:line="360" w:lineRule="auto"/>
      <w:ind w:firstLine="420"/>
      <w:textAlignment w:val="auto"/>
    </w:pPr>
    <w:rPr>
      <w:rFonts w:ascii="宋体" w:hAnsi="宋体"/>
      <w:sz w:val="22"/>
      <w:szCs w:val="21"/>
    </w:rPr>
  </w:style>
  <w:style w:type="paragraph" w:customStyle="1" w:styleId="xl135">
    <w:name w:val="xl135"/>
    <w:basedOn w:val="afff9"/>
    <w:qFormat/>
    <w:pPr>
      <w:widowControl/>
      <w:pBdr>
        <w:top w:val="single" w:sz="4" w:space="0" w:color="auto"/>
        <w:left w:val="single" w:sz="4" w:space="0" w:color="auto"/>
        <w:bottom w:val="single" w:sz="4" w:space="0" w:color="auto"/>
        <w:right w:val="single" w:sz="4" w:space="0" w:color="auto"/>
      </w:pBdr>
      <w:shd w:val="clear" w:color="000000" w:fill="FFFF00"/>
      <w:adjustRightInd/>
      <w:spacing w:before="100" w:beforeAutospacing="1" w:after="100" w:afterAutospacing="1" w:line="240" w:lineRule="auto"/>
      <w:jc w:val="center"/>
      <w:textAlignment w:val="auto"/>
    </w:pPr>
    <w:rPr>
      <w:rFonts w:ascii="宋体" w:hAnsi="宋体" w:cs="宋体"/>
      <w:color w:val="000000"/>
      <w:kern w:val="0"/>
      <w:sz w:val="20"/>
      <w:szCs w:val="20"/>
    </w:rPr>
  </w:style>
  <w:style w:type="paragraph" w:customStyle="1" w:styleId="CharChar3CharCharCharCharCharCharCharCharCharCharCharCharCharCharCharCharCharCharCharCharCharCharCharCharCharChar1">
    <w:name w:val="Char Char3 Char Char Char Char Char Char Char Char Char Char Char Char Char Char Char Char Char Char Char Char Char Char Char Char Char Char1"/>
    <w:basedOn w:val="afff9"/>
    <w:qFormat/>
    <w:pPr>
      <w:adjustRightInd/>
      <w:spacing w:line="360" w:lineRule="auto"/>
      <w:textAlignment w:val="auto"/>
    </w:pPr>
    <w:rPr>
      <w:rFonts w:ascii="宋体" w:hAnsi="宋体"/>
      <w:sz w:val="22"/>
    </w:rPr>
  </w:style>
  <w:style w:type="paragraph" w:customStyle="1" w:styleId="CharChar7CharChar5CharCharCharChar4CharChar2">
    <w:name w:val="Char Char7 Char Char5 Char Char Char Char4 Char Char2"/>
    <w:basedOn w:val="afff9"/>
    <w:qFormat/>
    <w:pPr>
      <w:tabs>
        <w:tab w:val="left" w:pos="1140"/>
      </w:tabs>
      <w:adjustRightInd/>
      <w:spacing w:before="120" w:after="120" w:line="360" w:lineRule="auto"/>
      <w:ind w:firstLine="420"/>
      <w:textAlignment w:val="auto"/>
    </w:pPr>
    <w:rPr>
      <w:rFonts w:ascii="宋体" w:hAnsi="宋体"/>
      <w:sz w:val="22"/>
      <w:szCs w:val="21"/>
    </w:rPr>
  </w:style>
  <w:style w:type="paragraph" w:customStyle="1" w:styleId="xl177">
    <w:name w:val="xl177"/>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00"/>
      <w:adjustRightInd/>
      <w:spacing w:before="100" w:beforeAutospacing="1" w:after="100" w:afterAutospacing="1" w:line="360" w:lineRule="auto"/>
      <w:ind w:firstLineChars="200" w:firstLine="200"/>
      <w:jc w:val="center"/>
      <w:textAlignment w:val="auto"/>
    </w:pPr>
    <w:rPr>
      <w:rFonts w:ascii="宋体" w:hAnsi="宋体" w:cs="宋体"/>
      <w:b/>
      <w:bCs/>
      <w:kern w:val="0"/>
      <w:sz w:val="20"/>
      <w:szCs w:val="20"/>
    </w:rPr>
  </w:style>
  <w:style w:type="paragraph" w:customStyle="1" w:styleId="CharChar1CharChar2CharCharCharCharCharCharCharChar1CharChar">
    <w:name w:val="Char Char1 Char Char2 Char Char Char Char Char Char Char Char1 Char Char"/>
    <w:basedOn w:val="affff6"/>
    <w:qFormat/>
    <w:pPr>
      <w:adjustRightInd/>
      <w:spacing w:line="240" w:lineRule="auto"/>
      <w:textAlignment w:val="auto"/>
    </w:pPr>
    <w:rPr>
      <w:rFonts w:ascii="Tahoma" w:hAnsi="Tahoma"/>
      <w:kern w:val="0"/>
      <w:sz w:val="24"/>
      <w:lang w:val="zh-CN"/>
    </w:rPr>
  </w:style>
  <w:style w:type="paragraph" w:customStyle="1" w:styleId="afffffffffffffffffffffff5">
    <w:name w:val="内容"/>
    <w:basedOn w:val="afff9"/>
    <w:pPr>
      <w:snapToGrid w:val="0"/>
      <w:spacing w:before="60" w:after="40" w:line="240" w:lineRule="auto"/>
      <w:ind w:left="300" w:right="300" w:firstLine="480"/>
      <w:textAlignment w:val="auto"/>
    </w:pPr>
    <w:rPr>
      <w:rFonts w:ascii="Calibri" w:eastAsia="楷体_GB2312" w:hAnsi="Calibri"/>
      <w:kern w:val="0"/>
      <w:szCs w:val="20"/>
    </w:rPr>
  </w:style>
  <w:style w:type="paragraph" w:customStyle="1" w:styleId="3ffb">
    <w:name w:val="列出段落3"/>
    <w:basedOn w:val="afff9"/>
    <w:qFormat/>
    <w:pPr>
      <w:adjustRightInd/>
      <w:spacing w:line="240" w:lineRule="auto"/>
      <w:ind w:firstLineChars="200" w:firstLine="420"/>
      <w:textAlignment w:val="auto"/>
    </w:pPr>
    <w:rPr>
      <w:sz w:val="21"/>
      <w:szCs w:val="20"/>
    </w:rPr>
  </w:style>
  <w:style w:type="paragraph" w:customStyle="1" w:styleId="415">
    <w:name w:val="样式 正文缩进正文（首行缩进两字）表正文正文非缩进标题4 + 行距: 1.5 倍行距"/>
    <w:basedOn w:val="affff3"/>
    <w:uiPriority w:val="99"/>
    <w:qFormat/>
    <w:pPr>
      <w:widowControl/>
      <w:adjustRightInd/>
      <w:spacing w:before="260" w:after="260" w:line="360" w:lineRule="auto"/>
      <w:ind w:firstLine="0"/>
      <w:jc w:val="left"/>
      <w:textAlignment w:val="auto"/>
    </w:pPr>
    <w:rPr>
      <w:rFonts w:ascii="宋体" w:hAnsi="宋体" w:cs="Tahoma"/>
      <w:color w:val="000000"/>
      <w:spacing w:val="4"/>
      <w:kern w:val="0"/>
      <w:szCs w:val="28"/>
      <w:lang w:val="zh-CN" w:eastAsia="en-US"/>
    </w:rPr>
  </w:style>
  <w:style w:type="paragraph" w:customStyle="1" w:styleId="font10">
    <w:name w:val="font10"/>
    <w:basedOn w:val="afff9"/>
    <w:qFormat/>
    <w:pPr>
      <w:widowControl/>
      <w:adjustRightInd/>
      <w:spacing w:before="100" w:beforeAutospacing="1" w:after="100" w:afterAutospacing="1" w:line="360" w:lineRule="auto"/>
      <w:ind w:firstLine="420"/>
      <w:jc w:val="left"/>
      <w:textAlignment w:val="auto"/>
    </w:pPr>
    <w:rPr>
      <w:rFonts w:ascii="Arial" w:hAnsi="Arial" w:cs="Arial"/>
      <w:color w:val="333333"/>
      <w:kern w:val="0"/>
      <w:sz w:val="20"/>
      <w:szCs w:val="20"/>
    </w:rPr>
  </w:style>
  <w:style w:type="paragraph" w:customStyle="1" w:styleId="BONC1">
    <w:name w:val="BONC_标题1"/>
    <w:basedOn w:val="13"/>
    <w:next w:val="afff9"/>
    <w:qFormat/>
    <w:pPr>
      <w:pageBreakBefore/>
      <w:tabs>
        <w:tab w:val="left" w:pos="605"/>
        <w:tab w:val="left" w:pos="900"/>
      </w:tabs>
      <w:adjustRightInd/>
      <w:spacing w:before="340" w:after="330" w:line="720" w:lineRule="auto"/>
      <w:ind w:left="5250" w:hanging="5250"/>
      <w:contextualSpacing/>
      <w:jc w:val="left"/>
      <w:textAlignment w:val="auto"/>
    </w:pPr>
    <w:rPr>
      <w:rFonts w:ascii="宋体" w:hAnsi="宋体"/>
      <w:bCs/>
      <w:color w:val="auto"/>
      <w:kern w:val="44"/>
      <w:sz w:val="44"/>
      <w:szCs w:val="44"/>
      <w:lang w:val="zh-CN"/>
    </w:rPr>
  </w:style>
  <w:style w:type="paragraph" w:customStyle="1" w:styleId="xl83">
    <w:name w:val="xl83"/>
    <w:basedOn w:val="afff9"/>
    <w:qFormat/>
    <w:pPr>
      <w:widowControl/>
      <w:pBdr>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kern w:val="0"/>
      <w:sz w:val="20"/>
      <w:szCs w:val="20"/>
    </w:rPr>
  </w:style>
  <w:style w:type="paragraph" w:customStyle="1" w:styleId="2ffffe">
    <w:name w:val="목차2"/>
    <w:next w:val="afffffffffffff2"/>
    <w:qFormat/>
    <w:pPr>
      <w:widowControl w:val="0"/>
      <w:autoSpaceDE w:val="0"/>
      <w:autoSpaceDN w:val="0"/>
      <w:adjustRightInd w:val="0"/>
      <w:spacing w:line="320" w:lineRule="atLeast"/>
      <w:ind w:firstLine="600"/>
    </w:pPr>
    <w:rPr>
      <w:rFonts w:ascii="Batang" w:eastAsia="Batang" w:hAnsi="Batang" w:cs="Calibri"/>
      <w:color w:val="000000"/>
      <w:lang w:eastAsia="ko-KR"/>
    </w:rPr>
  </w:style>
  <w:style w:type="paragraph" w:customStyle="1" w:styleId="05053">
    <w:name w:val="样式 样式 三级条标题 + 段前: 0.5 行 段后: 0.5 行 + 黑色3"/>
    <w:basedOn w:val="afff9"/>
    <w:uiPriority w:val="99"/>
    <w:qFormat/>
    <w:pPr>
      <w:widowControl/>
      <w:tabs>
        <w:tab w:val="left" w:pos="360"/>
      </w:tabs>
      <w:adjustRightInd/>
      <w:spacing w:beforeLines="50" w:afterLines="50" w:line="240" w:lineRule="auto"/>
      <w:jc w:val="left"/>
      <w:textAlignment w:val="auto"/>
      <w:outlineLvl w:val="4"/>
    </w:pPr>
    <w:rPr>
      <w:rFonts w:ascii="黑体" w:eastAsia="黑体" w:cs="宋体"/>
      <w:color w:val="000000"/>
      <w:kern w:val="0"/>
      <w:sz w:val="21"/>
      <w:szCs w:val="20"/>
    </w:rPr>
  </w:style>
  <w:style w:type="paragraph" w:customStyle="1" w:styleId="0746">
    <w:name w:val="样式 四级条标题 + 首行缩进:  0.74 厘米"/>
    <w:basedOn w:val="afff2"/>
    <w:qFormat/>
    <w:pPr>
      <w:numPr>
        <w:ilvl w:val="0"/>
        <w:numId w:val="0"/>
      </w:numPr>
      <w:tabs>
        <w:tab w:val="left" w:pos="802"/>
        <w:tab w:val="left" w:pos="1080"/>
        <w:tab w:val="left" w:pos="1134"/>
        <w:tab w:val="left" w:pos="1680"/>
        <w:tab w:val="left" w:pos="2100"/>
      </w:tabs>
      <w:ind w:firstLine="442"/>
    </w:pPr>
    <w:rPr>
      <w:rFonts w:cs="宋体" w:hint="eastAsia"/>
      <w:kern w:val="2"/>
    </w:rPr>
  </w:style>
  <w:style w:type="paragraph" w:customStyle="1" w:styleId="CM2">
    <w:name w:val="CM2"/>
    <w:basedOn w:val="Default"/>
    <w:next w:val="Default"/>
    <w:uiPriority w:val="99"/>
    <w:qFormat/>
    <w:rPr>
      <w:rFonts w:ascii="Verdana" w:hAnsi="Verdana" w:cs="Verdana"/>
    </w:rPr>
  </w:style>
  <w:style w:type="paragraph" w:customStyle="1" w:styleId="Title2">
    <w:name w:val="Title2(중제목)"/>
    <w:basedOn w:val="afff9"/>
    <w:next w:val="afff9"/>
    <w:qFormat/>
    <w:pPr>
      <w:tabs>
        <w:tab w:val="left" w:pos="567"/>
      </w:tabs>
      <w:wordWrap w:val="0"/>
      <w:autoSpaceDE w:val="0"/>
      <w:autoSpaceDN w:val="0"/>
      <w:adjustRightInd/>
      <w:spacing w:line="240" w:lineRule="auto"/>
      <w:ind w:leftChars="100" w:left="567" w:rightChars="100" w:right="240" w:firstLineChars="200" w:hanging="567"/>
      <w:jc w:val="left"/>
      <w:textAlignment w:val="auto"/>
    </w:pPr>
    <w:rPr>
      <w:rFonts w:eastAsia="DotumChe" w:cs="Calibri"/>
      <w:b/>
      <w:lang w:eastAsia="ko-KR"/>
    </w:rPr>
  </w:style>
  <w:style w:type="paragraph" w:customStyle="1" w:styleId="CharChar3CharCharCharCharCharCharCharCharCharCharCharCharCharCharCharCharCharCharCharCharCharCharCharCharCharChar2">
    <w:name w:val="Char Char3 Char Char Char Char Char Char Char Char Char Char Char Char Char Char Char Char Char Char Char Char Char Char Char Char Char Char2"/>
    <w:basedOn w:val="afff9"/>
    <w:qFormat/>
    <w:pPr>
      <w:adjustRightInd/>
      <w:spacing w:line="360" w:lineRule="auto"/>
      <w:textAlignment w:val="auto"/>
    </w:pPr>
    <w:rPr>
      <w:rFonts w:ascii="宋体" w:hAnsi="宋体"/>
      <w:sz w:val="22"/>
    </w:rPr>
  </w:style>
  <w:style w:type="paragraph" w:customStyle="1" w:styleId="CharCharCharChar1CharChar">
    <w:name w:val="Char Char Char Char1 Char Char"/>
    <w:next w:val="afff9"/>
    <w:qFormat/>
    <w:pPr>
      <w:keepNext/>
      <w:keepLines/>
      <w:snapToGrid w:val="0"/>
      <w:spacing w:before="240" w:after="240"/>
      <w:ind w:left="1440" w:hanging="1440"/>
      <w:outlineLvl w:val="7"/>
    </w:pPr>
    <w:rPr>
      <w:rFonts w:ascii="Arial" w:eastAsia="黑体" w:hAnsi="Arial" w:cs="Arial"/>
      <w:sz w:val="21"/>
      <w:szCs w:val="21"/>
    </w:rPr>
  </w:style>
  <w:style w:type="paragraph" w:customStyle="1" w:styleId="afffffffffffffffffffffff6">
    <w:name w:val="标题正文"/>
    <w:basedOn w:val="afff9"/>
    <w:uiPriority w:val="99"/>
    <w:qFormat/>
    <w:pPr>
      <w:widowControl/>
      <w:tabs>
        <w:tab w:val="left" w:pos="1174"/>
        <w:tab w:val="left" w:pos="1287"/>
      </w:tabs>
      <w:overflowPunct w:val="0"/>
      <w:spacing w:before="260" w:after="260" w:line="360" w:lineRule="auto"/>
      <w:ind w:firstLine="454"/>
      <w:textAlignment w:val="auto"/>
    </w:pPr>
    <w:rPr>
      <w:b/>
      <w:kern w:val="0"/>
      <w:sz w:val="28"/>
      <w:szCs w:val="20"/>
    </w:rPr>
  </w:style>
  <w:style w:type="paragraph" w:customStyle="1" w:styleId="xl75">
    <w:name w:val="xl75"/>
    <w:basedOn w:val="afff9"/>
    <w:qFormat/>
    <w:pPr>
      <w:widowControl/>
      <w:pBdr>
        <w:top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color w:val="000000"/>
      <w:kern w:val="0"/>
      <w:sz w:val="20"/>
      <w:szCs w:val="20"/>
    </w:rPr>
  </w:style>
  <w:style w:type="paragraph" w:customStyle="1" w:styleId="2h2Heading2HiddenHeading2CCBSheading22H2">
    <w:name w:val="样式 标题 2h2Heading 2 HiddenHeading 2 CCBSheading 2第一章 标题 2H2..."/>
    <w:basedOn w:val="2a"/>
    <w:uiPriority w:val="99"/>
    <w:qFormat/>
    <w:pPr>
      <w:keepLines/>
      <w:widowControl/>
      <w:tabs>
        <w:tab w:val="left" w:pos="576"/>
        <w:tab w:val="left" w:pos="630"/>
      </w:tabs>
      <w:adjustRightInd/>
      <w:spacing w:before="160" w:after="160" w:line="160" w:lineRule="atLeast"/>
      <w:ind w:left="576" w:hanging="576"/>
      <w:textAlignment w:val="auto"/>
    </w:pPr>
    <w:rPr>
      <w:rFonts w:ascii="黑体" w:hAnsi="Arial"/>
      <w:bCs w:val="0"/>
      <w:kern w:val="0"/>
      <w:sz w:val="32"/>
      <w:szCs w:val="20"/>
      <w:lang w:eastAsia="en-US"/>
    </w:rPr>
  </w:style>
  <w:style w:type="paragraph" w:customStyle="1" w:styleId="CharChar7CharChar4">
    <w:name w:val="Char Char7 Char Char4"/>
    <w:basedOn w:val="afff9"/>
    <w:qFormat/>
    <w:pPr>
      <w:adjustRightInd/>
      <w:spacing w:before="120" w:after="120" w:line="360" w:lineRule="auto"/>
      <w:ind w:firstLine="420"/>
      <w:textAlignment w:val="auto"/>
    </w:pPr>
    <w:rPr>
      <w:rFonts w:ascii="宋体" w:hAnsi="宋体"/>
      <w:sz w:val="22"/>
      <w:szCs w:val="21"/>
    </w:rPr>
  </w:style>
  <w:style w:type="paragraph" w:customStyle="1" w:styleId="CharChar7CharCharCharChar1CharChar">
    <w:name w:val="Char Char7 Char Char Char Char1 Char Char"/>
    <w:basedOn w:val="afff9"/>
    <w:qFormat/>
    <w:pPr>
      <w:adjustRightInd/>
      <w:spacing w:before="120" w:after="120" w:line="360" w:lineRule="auto"/>
      <w:ind w:firstLine="420"/>
      <w:textAlignment w:val="auto"/>
    </w:pPr>
    <w:rPr>
      <w:rFonts w:ascii="宋体" w:hAnsi="宋体"/>
      <w:sz w:val="22"/>
      <w:szCs w:val="21"/>
    </w:rPr>
  </w:style>
  <w:style w:type="paragraph" w:customStyle="1" w:styleId="SFTextHead1StiboGrayed">
    <w:name w:val="SFTextHead1_Stibo_Grayed"/>
    <w:basedOn w:val="SFTextHead1"/>
    <w:qFormat/>
    <w:rPr>
      <w:color w:val="999999"/>
    </w:rPr>
  </w:style>
  <w:style w:type="paragraph" w:customStyle="1" w:styleId="Char70">
    <w:name w:val="Char7"/>
    <w:basedOn w:val="afff9"/>
    <w:uiPriority w:val="99"/>
    <w:qFormat/>
    <w:pPr>
      <w:widowControl/>
      <w:adjustRightInd/>
      <w:spacing w:before="260" w:after="260" w:line="360" w:lineRule="auto"/>
      <w:ind w:firstLineChars="200" w:firstLine="200"/>
      <w:textAlignment w:val="auto"/>
    </w:pPr>
    <w:rPr>
      <w:rFonts w:ascii="宋体" w:hAnsi="宋体"/>
    </w:rPr>
  </w:style>
  <w:style w:type="paragraph" w:customStyle="1" w:styleId="CharChar7CharChar5CharCharCharChar3">
    <w:name w:val="Char Char7 Char Char5 Char Char Char Char3"/>
    <w:basedOn w:val="afff9"/>
    <w:qFormat/>
    <w:pPr>
      <w:adjustRightInd/>
      <w:spacing w:before="120" w:after="120" w:line="360" w:lineRule="auto"/>
      <w:ind w:firstLine="420"/>
      <w:textAlignment w:val="auto"/>
    </w:pPr>
    <w:rPr>
      <w:rFonts w:ascii="宋体" w:hAnsi="宋体"/>
      <w:sz w:val="22"/>
      <w:szCs w:val="21"/>
    </w:rPr>
  </w:style>
  <w:style w:type="paragraph" w:customStyle="1" w:styleId="1ffffff8">
    <w:name w:val="纯文本1"/>
    <w:basedOn w:val="afff9"/>
    <w:qFormat/>
    <w:pPr>
      <w:spacing w:line="240" w:lineRule="auto"/>
    </w:pPr>
    <w:rPr>
      <w:rFonts w:ascii="宋体" w:hAnsi="Courier New"/>
      <w:sz w:val="21"/>
      <w:szCs w:val="20"/>
    </w:rPr>
  </w:style>
  <w:style w:type="paragraph" w:customStyle="1" w:styleId="416">
    <w:name w:val="样式 样式 三级标号 + 左侧:  4 字符 悬挂缩进: 1 字符 + 加粗"/>
    <w:basedOn w:val="afff9"/>
    <w:uiPriority w:val="99"/>
    <w:qFormat/>
    <w:pPr>
      <w:widowControl/>
      <w:tabs>
        <w:tab w:val="left" w:pos="432"/>
        <w:tab w:val="left" w:pos="1320"/>
        <w:tab w:val="left" w:pos="1440"/>
      </w:tabs>
      <w:adjustRightInd/>
      <w:spacing w:before="260" w:after="260" w:line="360" w:lineRule="auto"/>
      <w:ind w:leftChars="400" w:left="600" w:hangingChars="200" w:hanging="200"/>
      <w:jc w:val="left"/>
      <w:textAlignment w:val="auto"/>
    </w:pPr>
    <w:rPr>
      <w:rFonts w:ascii="Arial" w:hAnsi="Arial" w:cs="宋体"/>
      <w:b/>
      <w:bCs/>
      <w:kern w:val="0"/>
      <w:sz w:val="21"/>
      <w:szCs w:val="20"/>
    </w:rPr>
  </w:style>
  <w:style w:type="paragraph" w:customStyle="1" w:styleId="CharChar7CharChar1CharCharCharChar">
    <w:name w:val="Char Char7 Char Char1 Char Char Char Char"/>
    <w:basedOn w:val="afff9"/>
    <w:qFormat/>
    <w:pPr>
      <w:adjustRightInd/>
      <w:spacing w:line="360" w:lineRule="auto"/>
      <w:textAlignment w:val="auto"/>
    </w:pPr>
    <w:rPr>
      <w:rFonts w:ascii="宋体" w:hAnsi="宋体"/>
      <w:sz w:val="22"/>
    </w:rPr>
  </w:style>
  <w:style w:type="paragraph" w:customStyle="1" w:styleId="PrefaceText">
    <w:name w:val="Preface Text"/>
    <w:basedOn w:val="afff9"/>
    <w:qFormat/>
    <w:pPr>
      <w:widowControl/>
      <w:adjustRightInd/>
      <w:spacing w:before="260" w:after="260" w:line="360" w:lineRule="auto"/>
      <w:ind w:firstLineChars="200" w:firstLine="200"/>
      <w:jc w:val="left"/>
      <w:textAlignment w:val="auto"/>
    </w:pPr>
    <w:rPr>
      <w:rFonts w:ascii="Helv" w:hAnsi="Helv"/>
      <w:bCs/>
      <w:kern w:val="0"/>
      <w:sz w:val="20"/>
      <w:szCs w:val="20"/>
      <w:lang w:eastAsia="en-US"/>
    </w:rPr>
  </w:style>
  <w:style w:type="paragraph" w:customStyle="1" w:styleId="xl71">
    <w:name w:val="xl71"/>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kern w:val="0"/>
    </w:rPr>
  </w:style>
  <w:style w:type="paragraph" w:customStyle="1" w:styleId="11BodyText">
    <w:name w:val="11 BodyText"/>
    <w:basedOn w:val="afff9"/>
    <w:uiPriority w:val="99"/>
    <w:qFormat/>
    <w:pPr>
      <w:widowControl/>
      <w:adjustRightInd/>
      <w:spacing w:before="260" w:after="220" w:line="360" w:lineRule="auto"/>
      <w:ind w:left="1298"/>
      <w:jc w:val="left"/>
      <w:textAlignment w:val="auto"/>
    </w:pPr>
    <w:rPr>
      <w:rFonts w:ascii="Arial" w:hAnsi="Arial"/>
      <w:kern w:val="0"/>
    </w:rPr>
  </w:style>
  <w:style w:type="paragraph" w:customStyle="1" w:styleId="afffffffffffffffffffffff7">
    <w:name w:val="联通"/>
    <w:basedOn w:val="afff9"/>
    <w:qFormat/>
    <w:pPr>
      <w:widowControl/>
      <w:adjustRightInd/>
      <w:spacing w:line="360" w:lineRule="auto"/>
      <w:ind w:firstLineChars="200" w:firstLine="440"/>
      <w:jc w:val="left"/>
      <w:textAlignment w:val="auto"/>
    </w:pPr>
    <w:rPr>
      <w:rFonts w:ascii="Book Antiqua" w:hAnsi="Book Antiqua"/>
      <w:kern w:val="0"/>
      <w:sz w:val="22"/>
      <w:szCs w:val="20"/>
    </w:rPr>
  </w:style>
  <w:style w:type="paragraph" w:customStyle="1" w:styleId="1ffffff9">
    <w:name w:val="标题1"/>
    <w:qFormat/>
    <w:pPr>
      <w:keepLines/>
      <w:pBdr>
        <w:top w:val="single" w:sz="48" w:space="10" w:color="808080"/>
      </w:pBdr>
      <w:spacing w:before="120" w:after="120"/>
      <w:jc w:val="right"/>
    </w:pPr>
    <w:rPr>
      <w:rFonts w:ascii="Helvetica" w:eastAsia="PMingLiU" w:hAnsi="Helvetica"/>
      <w:sz w:val="60"/>
      <w:lang w:eastAsia="zh-TW"/>
    </w:rPr>
  </w:style>
  <w:style w:type="paragraph" w:customStyle="1" w:styleId="1ffffffa">
    <w:name w:val="标题[1]"/>
    <w:basedOn w:val="13"/>
    <w:next w:val="afff9"/>
    <w:uiPriority w:val="99"/>
    <w:qFormat/>
    <w:pPr>
      <w:keepLines w:val="0"/>
      <w:widowControl/>
      <w:numPr>
        <w:numId w:val="0"/>
      </w:numPr>
      <w:tabs>
        <w:tab w:val="left" w:pos="420"/>
      </w:tabs>
      <w:autoSpaceDE w:val="0"/>
      <w:autoSpaceDN w:val="0"/>
      <w:snapToGrid w:val="0"/>
      <w:spacing w:beforeLines="50" w:before="0" w:afterLines="50" w:after="0" w:line="576" w:lineRule="auto"/>
      <w:ind w:left="420" w:hanging="420"/>
      <w:jc w:val="left"/>
      <w:textAlignment w:val="auto"/>
    </w:pPr>
    <w:rPr>
      <w:color w:val="auto"/>
      <w:kern w:val="44"/>
      <w:szCs w:val="20"/>
      <w:lang w:val="zh-CN" w:eastAsia="en-US"/>
    </w:rPr>
  </w:style>
  <w:style w:type="paragraph" w:customStyle="1" w:styleId="Numberedlist22">
    <w:name w:val="Numbered list 2.2"/>
    <w:basedOn w:val="2a"/>
    <w:next w:val="afff9"/>
    <w:uiPriority w:val="99"/>
    <w:qFormat/>
    <w:pPr>
      <w:keepLines/>
      <w:widowControl/>
      <w:tabs>
        <w:tab w:val="left" w:pos="360"/>
        <w:tab w:val="left" w:pos="1287"/>
      </w:tabs>
      <w:adjustRightInd/>
      <w:spacing w:before="240" w:after="60"/>
      <w:ind w:left="360" w:hanging="360"/>
      <w:jc w:val="left"/>
      <w:textAlignment w:val="auto"/>
    </w:pPr>
    <w:rPr>
      <w:rFonts w:ascii="Arial" w:eastAsia="MS Mincho" w:hAnsi="Arial"/>
      <w:b/>
      <w:bCs w:val="0"/>
      <w:kern w:val="0"/>
      <w:sz w:val="24"/>
      <w:szCs w:val="24"/>
      <w:lang w:eastAsia="en-US"/>
    </w:rPr>
  </w:style>
  <w:style w:type="paragraph" w:customStyle="1" w:styleId="27">
    <w:name w:val="编号2级"/>
    <w:uiPriority w:val="99"/>
    <w:qFormat/>
    <w:pPr>
      <w:numPr>
        <w:ilvl w:val="2"/>
        <w:numId w:val="43"/>
      </w:numPr>
      <w:tabs>
        <w:tab w:val="left" w:pos="840"/>
      </w:tabs>
      <w:spacing w:before="260" w:afterLines="20" w:after="260" w:line="400" w:lineRule="exact"/>
      <w:ind w:hangingChars="472" w:hanging="472"/>
      <w:jc w:val="both"/>
    </w:pPr>
    <w:rPr>
      <w:kern w:val="2"/>
      <w:sz w:val="24"/>
      <w:szCs w:val="24"/>
    </w:rPr>
  </w:style>
  <w:style w:type="paragraph" w:customStyle="1" w:styleId="Noparagraphstyle">
    <w:name w:val="[No paragraph style]"/>
    <w:qFormat/>
    <w:pPr>
      <w:widowControl w:val="0"/>
      <w:autoSpaceDE w:val="0"/>
      <w:autoSpaceDN w:val="0"/>
      <w:adjustRightInd w:val="0"/>
      <w:spacing w:line="288" w:lineRule="auto"/>
      <w:jc w:val="both"/>
      <w:textAlignment w:val="center"/>
    </w:pPr>
    <w:rPr>
      <w:rFonts w:ascii="宋体" w:hAnsi="Helvetica (T1) Bold" w:cs="宋体"/>
      <w:color w:val="000000"/>
      <w:sz w:val="24"/>
      <w:szCs w:val="24"/>
      <w:lang w:val="zh-CN"/>
    </w:rPr>
  </w:style>
  <w:style w:type="paragraph" w:customStyle="1" w:styleId="yd">
    <w:name w:val="yd正文"/>
    <w:basedOn w:val="afff9"/>
    <w:uiPriority w:val="99"/>
    <w:qFormat/>
    <w:pPr>
      <w:widowControl/>
      <w:adjustRightInd/>
      <w:spacing w:before="260" w:after="260" w:line="360" w:lineRule="auto"/>
      <w:ind w:firstLine="482"/>
      <w:textAlignment w:val="auto"/>
    </w:pPr>
    <w:rPr>
      <w:rFonts w:ascii="宋体" w:hAnsi="Arial Unicode MS"/>
      <w:bCs/>
      <w:kern w:val="0"/>
    </w:rPr>
  </w:style>
  <w:style w:type="paragraph" w:customStyle="1" w:styleId="aa">
    <w:name w:val="表格题注"/>
    <w:next w:val="afff9"/>
    <w:qFormat/>
    <w:pPr>
      <w:keepLines/>
      <w:numPr>
        <w:ilvl w:val="8"/>
        <w:numId w:val="79"/>
      </w:numPr>
      <w:spacing w:beforeLines="100" w:before="260" w:after="260" w:line="415" w:lineRule="auto"/>
      <w:ind w:left="1089" w:hangingChars="472" w:hanging="369"/>
      <w:jc w:val="center"/>
    </w:pPr>
    <w:rPr>
      <w:rFonts w:ascii="Arial" w:hAnsi="Arial"/>
      <w:sz w:val="18"/>
      <w:szCs w:val="18"/>
    </w:rPr>
  </w:style>
  <w:style w:type="paragraph" w:customStyle="1" w:styleId="2fffff">
    <w:name w:val="计费规范编写 小标题2"/>
    <w:basedOn w:val="a6"/>
    <w:uiPriority w:val="99"/>
    <w:qFormat/>
    <w:pPr>
      <w:widowControl/>
      <w:numPr>
        <w:numId w:val="0"/>
      </w:numPr>
      <w:spacing w:beforeLines="0" w:before="260" w:afterLines="0" w:after="260" w:line="415" w:lineRule="auto"/>
      <w:ind w:hangingChars="472" w:hanging="992"/>
      <w:jc w:val="center"/>
    </w:pPr>
    <w:rPr>
      <w:rFonts w:ascii="Times New Roman" w:hAnsi="Times New Roman"/>
      <w:b w:val="0"/>
      <w:kern w:val="0"/>
      <w:sz w:val="30"/>
      <w:szCs w:val="20"/>
      <w:lang w:val="en-US"/>
    </w:rPr>
  </w:style>
  <w:style w:type="paragraph" w:customStyle="1" w:styleId="CUSTOMERQUESTION">
    <w:name w:val="CUSTOMER QUESTION"/>
    <w:qFormat/>
    <w:pPr>
      <w:spacing w:before="240" w:after="240"/>
      <w:ind w:left="3024" w:hanging="2304"/>
    </w:pPr>
    <w:rPr>
      <w:rFonts w:eastAsia="MS Mincho"/>
      <w:color w:val="000080"/>
      <w:sz w:val="28"/>
      <w:lang w:eastAsia="en-US"/>
    </w:rPr>
  </w:style>
  <w:style w:type="paragraph" w:customStyle="1" w:styleId="CNInternalNoteLevel2Bullet">
    <w:name w:val="CN Internal Note Level 2 Bullet"/>
    <w:basedOn w:val="afff9"/>
    <w:uiPriority w:val="99"/>
    <w:qFormat/>
    <w:pPr>
      <w:widowControl/>
      <w:numPr>
        <w:ilvl w:val="7"/>
        <w:numId w:val="44"/>
      </w:numPr>
      <w:pBdr>
        <w:right w:val="doubleWave" w:sz="6" w:space="4" w:color="FF0000"/>
      </w:pBdr>
      <w:tabs>
        <w:tab w:val="left" w:pos="360"/>
        <w:tab w:val="left" w:pos="720"/>
      </w:tabs>
      <w:adjustRightInd/>
      <w:spacing w:before="28" w:after="28" w:line="360" w:lineRule="auto"/>
      <w:textAlignment w:val="auto"/>
    </w:pPr>
    <w:rPr>
      <w:rFonts w:ascii="宋体常规" w:hAnsi="宋体常规"/>
      <w:color w:val="FF0000"/>
      <w:kern w:val="0"/>
      <w:sz w:val="20"/>
      <w:szCs w:val="20"/>
      <w:lang w:eastAsia="en-US"/>
    </w:rPr>
  </w:style>
  <w:style w:type="paragraph" w:customStyle="1" w:styleId="afc">
    <w:name w:val="三级编号"/>
    <w:basedOn w:val="afff9"/>
    <w:qFormat/>
    <w:pPr>
      <w:numPr>
        <w:numId w:val="100"/>
      </w:numPr>
      <w:tabs>
        <w:tab w:val="left" w:pos="540"/>
      </w:tabs>
      <w:adjustRightInd/>
      <w:spacing w:line="360" w:lineRule="auto"/>
      <w:textAlignment w:val="auto"/>
    </w:pPr>
    <w:rPr>
      <w:rFonts w:ascii="Arial Unicode MS" w:hAnsi="Arial Unicode MS" w:cs="Arial Unicode MS"/>
    </w:rPr>
  </w:style>
  <w:style w:type="paragraph" w:customStyle="1" w:styleId="31113H3BoldHeadbhh3Heading3-oldLevel3He0">
    <w:name w:val="样式 标题 31.1.1.标题 3H3Bold Headbhh3Heading 3 - oldLevel 3 He..."/>
    <w:basedOn w:val="30"/>
    <w:uiPriority w:val="99"/>
    <w:pPr>
      <w:widowControl/>
      <w:numPr>
        <w:ilvl w:val="0"/>
        <w:numId w:val="0"/>
      </w:numPr>
      <w:tabs>
        <w:tab w:val="left" w:pos="1260"/>
      </w:tabs>
      <w:adjustRightInd/>
      <w:spacing w:before="120" w:line="360" w:lineRule="auto"/>
      <w:ind w:left="709" w:hanging="709"/>
      <w:textAlignment w:val="auto"/>
    </w:pPr>
    <w:rPr>
      <w:rFonts w:eastAsia="宋体"/>
      <w:bCs/>
      <w:color w:val="000000"/>
      <w:kern w:val="0"/>
      <w:szCs w:val="20"/>
    </w:rPr>
  </w:style>
  <w:style w:type="paragraph" w:customStyle="1" w:styleId="BPbullet3">
    <w:name w:val="BP bullet3"/>
    <w:basedOn w:val="BPbullet2"/>
    <w:qFormat/>
    <w:pPr>
      <w:tabs>
        <w:tab w:val="left" w:pos="2700"/>
      </w:tabs>
      <w:ind w:left="2700" w:hanging="358"/>
    </w:pPr>
  </w:style>
  <w:style w:type="paragraph" w:customStyle="1" w:styleId="BPbullet2">
    <w:name w:val="BP bullet2"/>
    <w:basedOn w:val="afff9"/>
    <w:qFormat/>
    <w:pPr>
      <w:widowControl/>
      <w:tabs>
        <w:tab w:val="left" w:pos="2160"/>
      </w:tabs>
      <w:adjustRightInd/>
      <w:spacing w:before="120" w:after="120" w:line="360" w:lineRule="auto"/>
      <w:ind w:left="2160" w:firstLineChars="200" w:hanging="363"/>
      <w:jc w:val="left"/>
      <w:textAlignment w:val="auto"/>
    </w:pPr>
    <w:rPr>
      <w:rFonts w:ascii="Arial" w:hAnsi="Arial" w:cs="Arial"/>
      <w:kern w:val="0"/>
      <w:szCs w:val="20"/>
    </w:rPr>
  </w:style>
  <w:style w:type="paragraph" w:customStyle="1" w:styleId="Char1CharChar1CharCharChar11">
    <w:name w:val="Char1 Char Char1 Char Char Char11"/>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afffffffffffffffffffffff8">
    <w:name w:val="表头样式"/>
    <w:basedOn w:val="afff9"/>
    <w:qFormat/>
    <w:pPr>
      <w:autoSpaceDE w:val="0"/>
      <w:autoSpaceDN w:val="0"/>
      <w:spacing w:before="40" w:after="40" w:line="240" w:lineRule="auto"/>
      <w:jc w:val="center"/>
      <w:textAlignment w:val="auto"/>
    </w:pPr>
    <w:rPr>
      <w:kern w:val="0"/>
      <w:sz w:val="18"/>
      <w:szCs w:val="20"/>
    </w:rPr>
  </w:style>
  <w:style w:type="paragraph" w:customStyle="1" w:styleId="Char140">
    <w:name w:val="Char14"/>
    <w:basedOn w:val="affff6"/>
    <w:uiPriority w:val="99"/>
    <w:qFormat/>
    <w:pPr>
      <w:widowControl/>
      <w:adjustRightInd/>
      <w:spacing w:before="260" w:after="260" w:line="360" w:lineRule="auto"/>
      <w:ind w:firstLineChars="200" w:firstLine="200"/>
      <w:textAlignment w:val="auto"/>
    </w:pPr>
    <w:rPr>
      <w:rFonts w:ascii="Tahoma" w:hAnsi="Tahoma" w:cs="Tahoma"/>
      <w:kern w:val="0"/>
      <w:sz w:val="24"/>
      <w:szCs w:val="21"/>
      <w:lang w:val="zh-CN" w:eastAsia="en-US"/>
    </w:rPr>
  </w:style>
  <w:style w:type="paragraph" w:customStyle="1" w:styleId="CharChar22">
    <w:name w:val="Char Char22"/>
    <w:next w:val="afff9"/>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CharCharCharChar3">
    <w:name w:val="Char Char Char Char3"/>
    <w:basedOn w:val="afff9"/>
    <w:uiPriority w:val="99"/>
    <w:qFormat/>
    <w:pPr>
      <w:snapToGrid w:val="0"/>
      <w:spacing w:line="360" w:lineRule="auto"/>
      <w:textAlignment w:val="auto"/>
    </w:pPr>
    <w:rPr>
      <w:b/>
      <w:kern w:val="0"/>
      <w:szCs w:val="20"/>
    </w:rPr>
  </w:style>
  <w:style w:type="paragraph" w:customStyle="1" w:styleId="TOC31">
    <w:name w:val="TOC 标题31"/>
    <w:basedOn w:val="13"/>
    <w:next w:val="afff9"/>
    <w:uiPriority w:val="39"/>
    <w:unhideWhenUsed/>
    <w:qFormat/>
    <w:pPr>
      <w:pageBreakBefore/>
      <w:widowControl/>
      <w:numPr>
        <w:numId w:val="0"/>
      </w:numPr>
      <w:tabs>
        <w:tab w:val="left" w:pos="576"/>
      </w:tabs>
      <w:adjustRightInd/>
      <w:spacing w:before="480" w:after="0" w:line="276" w:lineRule="auto"/>
      <w:ind w:left="431" w:hanging="431"/>
      <w:jc w:val="left"/>
      <w:textAlignment w:val="auto"/>
      <w:outlineLvl w:val="9"/>
    </w:pPr>
    <w:rPr>
      <w:rFonts w:ascii="Cambria" w:hAnsi="Cambria"/>
      <w:bCs/>
      <w:color w:val="365F91"/>
      <w:sz w:val="28"/>
      <w:szCs w:val="28"/>
      <w:lang w:val="zh-CN"/>
    </w:rPr>
  </w:style>
  <w:style w:type="paragraph" w:customStyle="1" w:styleId="5f4">
    <w:name w:val="列出段落5"/>
    <w:basedOn w:val="afff9"/>
    <w:uiPriority w:val="34"/>
    <w:qFormat/>
    <w:pPr>
      <w:widowControl/>
      <w:overflowPunct w:val="0"/>
      <w:autoSpaceDE w:val="0"/>
      <w:autoSpaceDN w:val="0"/>
      <w:spacing w:line="240" w:lineRule="auto"/>
      <w:ind w:firstLineChars="200" w:firstLine="420"/>
      <w:jc w:val="left"/>
    </w:pPr>
    <w:rPr>
      <w:kern w:val="0"/>
      <w:sz w:val="20"/>
      <w:szCs w:val="20"/>
    </w:rPr>
  </w:style>
  <w:style w:type="paragraph" w:customStyle="1" w:styleId="Style8">
    <w:name w:val="Style8"/>
    <w:basedOn w:val="afff9"/>
    <w:pPr>
      <w:tabs>
        <w:tab w:val="left" w:pos="360"/>
        <w:tab w:val="left" w:pos="907"/>
        <w:tab w:val="left" w:pos="1200"/>
      </w:tabs>
      <w:adjustRightInd/>
      <w:spacing w:beforeLines="50" w:afterLines="50" w:line="276" w:lineRule="auto"/>
      <w:ind w:leftChars="400" w:left="1200" w:hangingChars="200" w:hanging="360"/>
      <w:textAlignment w:val="auto"/>
    </w:pPr>
    <w:rPr>
      <w:rFonts w:ascii="Arial" w:hAnsi="Arial"/>
    </w:rPr>
  </w:style>
  <w:style w:type="paragraph" w:customStyle="1" w:styleId="CharChar21">
    <w:name w:val="Char Char21"/>
    <w:next w:val="afff9"/>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6b">
    <w:name w:val="列出段落6"/>
    <w:basedOn w:val="afff9"/>
    <w:uiPriority w:val="34"/>
    <w:qFormat/>
    <w:pPr>
      <w:widowControl/>
      <w:overflowPunct w:val="0"/>
      <w:autoSpaceDE w:val="0"/>
      <w:autoSpaceDN w:val="0"/>
      <w:spacing w:line="240" w:lineRule="auto"/>
      <w:ind w:firstLineChars="200" w:firstLine="420"/>
      <w:jc w:val="left"/>
    </w:pPr>
    <w:rPr>
      <w:kern w:val="0"/>
      <w:sz w:val="20"/>
      <w:szCs w:val="20"/>
    </w:rPr>
  </w:style>
  <w:style w:type="paragraph" w:customStyle="1" w:styleId="afffffffffffffffffffffff9">
    <w:name w:val="注意"/>
    <w:basedOn w:val="affffffff9"/>
    <w:qFormat/>
    <w:pPr>
      <w:pBdr>
        <w:top w:val="single" w:sz="4" w:space="1" w:color="FBE5B2"/>
        <w:left w:val="single" w:sz="4" w:space="4" w:color="FBE5B2"/>
        <w:bottom w:val="single" w:sz="4" w:space="1" w:color="FBE5B2"/>
        <w:right w:val="single" w:sz="4" w:space="4" w:color="FBE5B2"/>
      </w:pBdr>
      <w:shd w:val="clear" w:color="auto" w:fill="FDF2D8"/>
      <w:spacing w:before="0" w:after="0" w:line="360" w:lineRule="auto"/>
      <w:ind w:firstLine="420"/>
    </w:pPr>
    <w:rPr>
      <w:rFonts w:ascii="黑体" w:hAnsi="黑体"/>
      <w:bCs/>
      <w:szCs w:val="24"/>
    </w:rPr>
  </w:style>
  <w:style w:type="paragraph" w:customStyle="1" w:styleId="xl88">
    <w:name w:val="xl88"/>
    <w:basedOn w:val="afff9"/>
    <w:qFormat/>
    <w:pPr>
      <w:widowControl/>
      <w:pBdr>
        <w:left w:val="single" w:sz="4" w:space="0" w:color="auto"/>
        <w:bottom w:val="single" w:sz="4" w:space="0" w:color="auto"/>
      </w:pBdr>
      <w:adjustRightInd/>
      <w:spacing w:before="100" w:beforeAutospacing="1" w:after="100" w:afterAutospacing="1" w:line="240" w:lineRule="auto"/>
      <w:jc w:val="center"/>
      <w:textAlignment w:val="center"/>
    </w:pPr>
    <w:rPr>
      <w:rFonts w:ascii="微软雅黑" w:eastAsia="微软雅黑" w:hAnsi="微软雅黑" w:cs="宋体"/>
      <w:kern w:val="0"/>
      <w:sz w:val="22"/>
      <w:szCs w:val="22"/>
    </w:rPr>
  </w:style>
  <w:style w:type="paragraph" w:customStyle="1" w:styleId="350">
    <w:name w:val="网格表 35"/>
    <w:basedOn w:val="afff9"/>
    <w:uiPriority w:val="99"/>
    <w:pPr>
      <w:widowControl/>
      <w:adjustRightInd/>
      <w:spacing w:before="260" w:after="260" w:line="360" w:lineRule="auto"/>
      <w:jc w:val="center"/>
      <w:textAlignment w:val="auto"/>
    </w:pPr>
    <w:rPr>
      <w:rFonts w:eastAsia="华文新魏" w:cs="宋体"/>
      <w:b/>
      <w:bCs/>
      <w:sz w:val="52"/>
      <w:szCs w:val="20"/>
    </w:rPr>
  </w:style>
  <w:style w:type="paragraph" w:customStyle="1" w:styleId="CharChar7CharCharCharCharCharCharCharCharCharCharCharCharCharChar1">
    <w:name w:val="Char Char7 Char Char Char Char Char Char Char Char Char Char Char Char Char Char1"/>
    <w:basedOn w:val="afff9"/>
    <w:qFormat/>
    <w:pPr>
      <w:adjustRightInd/>
      <w:spacing w:line="360" w:lineRule="auto"/>
      <w:textAlignment w:val="auto"/>
    </w:pPr>
    <w:rPr>
      <w:rFonts w:ascii="宋体" w:hAnsi="宋体" w:cs="Calibri"/>
      <w:sz w:val="22"/>
    </w:rPr>
  </w:style>
  <w:style w:type="paragraph" w:customStyle="1" w:styleId="xl89">
    <w:name w:val="xl89"/>
    <w:basedOn w:val="afff9"/>
    <w:qFormat/>
    <w:pPr>
      <w:widowControl/>
      <w:pBdr>
        <w:bottom w:val="single" w:sz="4" w:space="0" w:color="auto"/>
        <w:right w:val="single" w:sz="4" w:space="0" w:color="auto"/>
      </w:pBdr>
      <w:adjustRightInd/>
      <w:spacing w:before="100" w:beforeAutospacing="1" w:after="100" w:afterAutospacing="1" w:line="240" w:lineRule="auto"/>
      <w:jc w:val="center"/>
      <w:textAlignment w:val="center"/>
    </w:pPr>
    <w:rPr>
      <w:rFonts w:ascii="微软雅黑" w:eastAsia="微软雅黑" w:hAnsi="微软雅黑" w:cs="宋体"/>
      <w:kern w:val="0"/>
      <w:sz w:val="22"/>
      <w:szCs w:val="22"/>
    </w:rPr>
  </w:style>
  <w:style w:type="paragraph" w:customStyle="1" w:styleId="5-11">
    <w:name w:val="网格表 5 深色 - 强调文字颜色 11"/>
    <w:basedOn w:val="13"/>
    <w:next w:val="afff9"/>
    <w:uiPriority w:val="39"/>
    <w:qFormat/>
    <w:pPr>
      <w:numPr>
        <w:numId w:val="0"/>
      </w:numPr>
      <w:tabs>
        <w:tab w:val="left" w:pos="420"/>
        <w:tab w:val="left" w:pos="780"/>
      </w:tabs>
      <w:adjustRightInd/>
      <w:spacing w:before="340" w:after="330" w:line="578" w:lineRule="auto"/>
      <w:ind w:left="780" w:hanging="360"/>
      <w:textAlignment w:val="auto"/>
      <w:outlineLvl w:val="9"/>
    </w:pPr>
    <w:rPr>
      <w:rFonts w:ascii="Calibri" w:hAnsi="Calibri"/>
      <w:bCs/>
      <w:color w:val="auto"/>
      <w:kern w:val="44"/>
      <w:sz w:val="44"/>
      <w:szCs w:val="44"/>
      <w:lang w:val="zh-CN"/>
    </w:rPr>
  </w:style>
  <w:style w:type="paragraph" w:customStyle="1" w:styleId="2-220">
    <w:name w:val="中等深浅列表 2 - 着色 22"/>
    <w:rPr>
      <w:rFonts w:ascii="Calibri" w:hAnsi="Calibri"/>
      <w:kern w:val="2"/>
      <w:sz w:val="21"/>
      <w:szCs w:val="24"/>
    </w:rPr>
  </w:style>
  <w:style w:type="paragraph" w:customStyle="1" w:styleId="BEA8">
    <w:name w:val="BEA 正文加粗"/>
    <w:basedOn w:val="afff9"/>
    <w:uiPriority w:val="99"/>
    <w:qFormat/>
    <w:pPr>
      <w:widowControl/>
      <w:adjustRightInd/>
      <w:spacing w:before="260" w:after="260" w:line="360" w:lineRule="auto"/>
      <w:ind w:firstLineChars="200" w:firstLine="200"/>
      <w:jc w:val="left"/>
      <w:textAlignment w:val="auto"/>
    </w:pPr>
    <w:rPr>
      <w:rFonts w:ascii="Arial" w:hAnsi="Arial"/>
      <w:b/>
      <w:bCs/>
      <w:spacing w:val="8"/>
    </w:rPr>
  </w:style>
  <w:style w:type="paragraph" w:customStyle="1" w:styleId="afffffffffffffffffffffffa">
    <w:name w:val="表内正文"/>
    <w:basedOn w:val="afff9"/>
    <w:qFormat/>
    <w:pPr>
      <w:keepNext/>
      <w:widowControl/>
      <w:adjustRightInd/>
      <w:spacing w:beforeLines="50" w:line="240" w:lineRule="auto"/>
      <w:ind w:leftChars="100" w:left="240" w:rightChars="100" w:right="240" w:firstLineChars="200" w:firstLine="480"/>
      <w:jc w:val="left"/>
      <w:textAlignment w:val="auto"/>
    </w:pPr>
    <w:rPr>
      <w:rFonts w:ascii="宋体" w:hAnsi="宋体" w:cs="Calibri"/>
      <w:kern w:val="0"/>
    </w:rPr>
  </w:style>
  <w:style w:type="paragraph" w:customStyle="1" w:styleId="xl60">
    <w:name w:val="xl60"/>
    <w:basedOn w:val="afff9"/>
    <w:uiPriority w:val="99"/>
    <w:qFormat/>
    <w:pPr>
      <w:widowControl/>
      <w:pBdr>
        <w:top w:val="single" w:sz="4" w:space="0" w:color="auto"/>
        <w:left w:val="single" w:sz="4" w:space="0" w:color="auto"/>
        <w:bottom w:val="double" w:sz="6" w:space="0" w:color="auto"/>
        <w:right w:val="double" w:sz="6" w:space="0" w:color="auto"/>
      </w:pBdr>
      <w:shd w:val="pct50" w:color="auto" w:fill="auto"/>
      <w:adjustRightInd/>
      <w:spacing w:before="100" w:beforeAutospacing="1" w:after="100" w:afterAutospacing="1" w:line="360" w:lineRule="auto"/>
      <w:jc w:val="left"/>
      <w:textAlignment w:val="auto"/>
    </w:pPr>
    <w:rPr>
      <w:rFonts w:ascii="Arial Unicode MS" w:eastAsia="Arial Unicode MS" w:hAnsi="Arial Unicode MS"/>
      <w:kern w:val="0"/>
      <w:szCs w:val="20"/>
    </w:rPr>
  </w:style>
  <w:style w:type="paragraph" w:customStyle="1" w:styleId="afffffffffffffffffffffffb">
    <w:name w:val="可研图表说明"/>
    <w:basedOn w:val="afff9"/>
    <w:next w:val="affffffffff9"/>
    <w:uiPriority w:val="99"/>
    <w:qFormat/>
    <w:pPr>
      <w:widowControl/>
      <w:adjustRightInd/>
      <w:spacing w:beforeLines="50" w:before="260" w:after="260" w:line="360" w:lineRule="auto"/>
      <w:ind w:firstLineChars="200" w:firstLine="200"/>
      <w:jc w:val="center"/>
      <w:textAlignment w:val="auto"/>
    </w:pPr>
    <w:rPr>
      <w:rFonts w:ascii="宋体" w:hAnsi="宋体"/>
      <w:kern w:val="0"/>
      <w:szCs w:val="20"/>
      <w:lang w:val="en-GB"/>
    </w:rPr>
  </w:style>
  <w:style w:type="paragraph" w:customStyle="1" w:styleId="1ffffffb">
    <w:name w:val="编号1级"/>
    <w:uiPriority w:val="99"/>
    <w:qFormat/>
    <w:pPr>
      <w:tabs>
        <w:tab w:val="left" w:pos="0"/>
        <w:tab w:val="left" w:pos="1017"/>
      </w:tabs>
      <w:spacing w:before="260" w:afterLines="30" w:after="260" w:line="400" w:lineRule="exact"/>
      <w:ind w:left="1017" w:hangingChars="472" w:hanging="472"/>
      <w:jc w:val="both"/>
      <w:outlineLvl w:val="8"/>
    </w:pPr>
    <w:rPr>
      <w:b/>
      <w:kern w:val="2"/>
      <w:sz w:val="24"/>
      <w:szCs w:val="28"/>
    </w:rPr>
  </w:style>
  <w:style w:type="paragraph" w:customStyle="1" w:styleId="22Char12CharChar2Char1CharChar2Char">
    <w:name w:val="样式 标题 2标题 2 Char1标题 2 Char Char标题 2 Char1 Char Char标题 2 Char..."/>
    <w:basedOn w:val="2a"/>
    <w:uiPriority w:val="99"/>
    <w:qFormat/>
    <w:pPr>
      <w:keepLines/>
      <w:widowControl/>
      <w:tabs>
        <w:tab w:val="left" w:pos="680"/>
      </w:tabs>
      <w:adjustRightInd/>
      <w:spacing w:before="100" w:beforeAutospacing="1" w:after="100" w:afterAutospacing="1" w:line="360" w:lineRule="auto"/>
      <w:ind w:left="1086" w:hanging="576"/>
      <w:jc w:val="left"/>
      <w:textAlignment w:val="auto"/>
    </w:pPr>
    <w:rPr>
      <w:rFonts w:ascii="宋体" w:hAnsi="宋体"/>
      <w:bCs w:val="0"/>
      <w:kern w:val="0"/>
      <w:sz w:val="32"/>
      <w:szCs w:val="20"/>
      <w:lang w:eastAsia="en-US"/>
    </w:rPr>
  </w:style>
  <w:style w:type="paragraph" w:customStyle="1" w:styleId="2fffff0">
    <w:name w:val="样式 联创正文首行缩进 + 首行缩进:  2 字符"/>
    <w:basedOn w:val="affffffffffff8"/>
    <w:next w:val="affffffffffff8"/>
    <w:uiPriority w:val="99"/>
    <w:qFormat/>
    <w:pPr>
      <w:ind w:firstLine="420"/>
    </w:pPr>
    <w:rPr>
      <w:rFonts w:cs="宋体"/>
      <w:szCs w:val="20"/>
    </w:rPr>
  </w:style>
  <w:style w:type="paragraph" w:customStyle="1" w:styleId="CM25">
    <w:name w:val="CM25"/>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INStep">
    <w:name w:val="IN Step"/>
    <w:basedOn w:val="afff9"/>
    <w:uiPriority w:val="99"/>
    <w:qFormat/>
    <w:pPr>
      <w:keepLines/>
      <w:widowControl/>
      <w:tabs>
        <w:tab w:val="left" w:pos="1701"/>
      </w:tabs>
      <w:adjustRightInd/>
      <w:spacing w:before="80" w:after="80" w:line="300" w:lineRule="auto"/>
      <w:ind w:left="1701" w:hanging="850"/>
      <w:textAlignment w:val="auto"/>
      <w:outlineLvl w:val="8"/>
    </w:pPr>
    <w:rPr>
      <w:rFonts w:ascii="Arial" w:hAnsi="Arial" w:cs="Arial"/>
      <w:kern w:val="0"/>
      <w:sz w:val="21"/>
      <w:szCs w:val="21"/>
    </w:rPr>
  </w:style>
  <w:style w:type="paragraph" w:customStyle="1" w:styleId="1ffffffc">
    <w:name w:val="缺省文本:1"/>
    <w:basedOn w:val="afff9"/>
    <w:uiPriority w:val="99"/>
    <w:qFormat/>
    <w:pPr>
      <w:widowControl/>
      <w:autoSpaceDE w:val="0"/>
      <w:autoSpaceDN w:val="0"/>
      <w:spacing w:before="260" w:after="260" w:line="480" w:lineRule="exact"/>
      <w:jc w:val="left"/>
      <w:textAlignment w:val="auto"/>
    </w:pPr>
    <w:rPr>
      <w:rFonts w:ascii="宋体"/>
      <w:kern w:val="0"/>
    </w:rPr>
  </w:style>
  <w:style w:type="paragraph" w:customStyle="1" w:styleId="CharCharCharCharChar2CharCharCharChar">
    <w:name w:val="Char Char Char Char Char2 Char Char Char Char"/>
    <w:basedOn w:val="afff9"/>
    <w:uiPriority w:val="99"/>
    <w:qFormat/>
    <w:pPr>
      <w:widowControl/>
      <w:adjustRightInd/>
      <w:spacing w:before="260" w:after="260" w:line="360" w:lineRule="auto"/>
      <w:textAlignment w:val="auto"/>
    </w:pPr>
    <w:rPr>
      <w:rFonts w:ascii="Tahoma" w:hAnsi="Tahoma"/>
      <w:szCs w:val="20"/>
    </w:rPr>
  </w:style>
  <w:style w:type="paragraph" w:customStyle="1" w:styleId="xl240">
    <w:name w:val="xl240"/>
    <w:basedOn w:val="afff9"/>
    <w:uiPriority w:val="99"/>
    <w:qFormat/>
    <w:pPr>
      <w:widowControl/>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t4">
    <w:name w:val="t4"/>
    <w:basedOn w:val="42"/>
    <w:next w:val="affffa"/>
    <w:uiPriority w:val="99"/>
    <w:qFormat/>
    <w:pPr>
      <w:widowControl/>
      <w:numPr>
        <w:numId w:val="101"/>
      </w:numPr>
      <w:tabs>
        <w:tab w:val="left" w:pos="284"/>
        <w:tab w:val="left" w:pos="360"/>
        <w:tab w:val="left" w:pos="2134"/>
      </w:tabs>
      <w:adjustRightInd/>
      <w:spacing w:beforeLines="50" w:before="0" w:after="0" w:line="360" w:lineRule="auto"/>
      <w:ind w:left="864" w:hanging="864"/>
      <w:jc w:val="both"/>
      <w:textAlignment w:val="auto"/>
    </w:pPr>
    <w:rPr>
      <w:rFonts w:ascii="Times New Roman" w:eastAsia="宋体" w:hAnsi="宋体"/>
      <w:b/>
      <w:bCs/>
      <w:kern w:val="0"/>
      <w:sz w:val="24"/>
      <w:szCs w:val="24"/>
      <w:lang w:eastAsia="en-US"/>
    </w:rPr>
  </w:style>
  <w:style w:type="paragraph" w:customStyle="1" w:styleId="StyleGlobalEndorsement2">
    <w:name w:val="Style Global Endorsement 2"/>
    <w:basedOn w:val="StyleGlobalEndorsement"/>
    <w:qFormat/>
    <w:rPr>
      <w:b/>
    </w:rPr>
  </w:style>
  <w:style w:type="paragraph" w:customStyle="1" w:styleId="StyleGlobalEndorsement">
    <w:name w:val="Style Global Endorsement"/>
    <w:basedOn w:val="afffff4"/>
    <w:qFormat/>
    <w:pPr>
      <w:tabs>
        <w:tab w:val="clear" w:pos="4153"/>
        <w:tab w:val="clear" w:pos="8306"/>
        <w:tab w:val="center" w:pos="4320"/>
        <w:tab w:val="center" w:pos="7683"/>
      </w:tabs>
      <w:adjustRightInd/>
      <w:snapToGrid/>
      <w:textAlignment w:val="auto"/>
    </w:pPr>
    <w:rPr>
      <w:rFonts w:ascii="Arial" w:hAnsi="Arial"/>
      <w:color w:val="FFFFFF"/>
      <w:kern w:val="0"/>
      <w:sz w:val="14"/>
      <w:szCs w:val="20"/>
      <w:lang w:val="zh-CN" w:eastAsia="en-US"/>
    </w:rPr>
  </w:style>
  <w:style w:type="paragraph" w:customStyle="1" w:styleId="CM15">
    <w:name w:val="CM15"/>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afffffffffffffffffffffffc">
    <w:name w:val="꼬리말"/>
    <w:next w:val="afffffffffffff2"/>
    <w:qFormat/>
    <w:pPr>
      <w:widowControl w:val="0"/>
      <w:autoSpaceDE w:val="0"/>
      <w:autoSpaceDN w:val="0"/>
      <w:adjustRightInd w:val="0"/>
      <w:spacing w:line="320" w:lineRule="atLeast"/>
    </w:pPr>
    <w:rPr>
      <w:rFonts w:ascii="Batang" w:eastAsia="Batang" w:hAnsi="Batang" w:cs="Calibri"/>
      <w:color w:val="000000"/>
      <w:lang w:eastAsia="ko-KR"/>
    </w:rPr>
  </w:style>
  <w:style w:type="paragraph" w:customStyle="1" w:styleId="CharChar8CharCharCharCharCharCharCharCharCharCharCharCharCharCharCharCharCharChar1CharCharCharCharCharCharCharCharCharCharCharCharCharCharCharCharCharCharCharCharCharCharCharCharCharChar3">
    <w:name w:val="Char Char8 Char Char Char Char Char Char Char Char Char Char Char Char Char Char Char Char Char Char1 Char Char Char Char Char Char Char Char Char Char Char Char Char Char Char Char Char Char Char Char Char Char Char Char Char Char3"/>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4f9">
    <w:name w:val="제목4"/>
    <w:next w:val="afffffffffffff2"/>
    <w:qFormat/>
    <w:pPr>
      <w:widowControl w:val="0"/>
      <w:autoSpaceDE w:val="0"/>
      <w:autoSpaceDN w:val="0"/>
      <w:adjustRightInd w:val="0"/>
      <w:spacing w:line="320" w:lineRule="atLeast"/>
      <w:ind w:firstLine="600"/>
    </w:pPr>
    <w:rPr>
      <w:rFonts w:ascii="Batang" w:eastAsia="Batang" w:hAnsi="Batang" w:cs="Calibri"/>
      <w:color w:val="000000"/>
      <w:lang w:eastAsia="ko-KR"/>
    </w:rPr>
  </w:style>
  <w:style w:type="paragraph" w:customStyle="1" w:styleId="xl189">
    <w:name w:val="xl18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QBa">
    <w:name w:val="QB表标题"/>
    <w:basedOn w:val="QB9"/>
    <w:qFormat/>
    <w:pPr>
      <w:widowControl/>
      <w:adjustRightInd/>
      <w:spacing w:after="0" w:line="360" w:lineRule="auto"/>
      <w:ind w:left="1418" w:hanging="1418"/>
      <w:textAlignment w:val="auto"/>
    </w:pPr>
    <w:rPr>
      <w:bCs w:val="0"/>
    </w:rPr>
  </w:style>
  <w:style w:type="paragraph" w:customStyle="1" w:styleId="Editorscomments">
    <w:name w:val="Editor's comments"/>
    <w:basedOn w:val="afff9"/>
    <w:uiPriority w:val="99"/>
    <w:qFormat/>
    <w:pPr>
      <w:widowControl/>
      <w:overflowPunct w:val="0"/>
      <w:autoSpaceDE w:val="0"/>
      <w:autoSpaceDN w:val="0"/>
      <w:spacing w:before="260" w:after="120" w:line="360" w:lineRule="auto"/>
      <w:ind w:firstLineChars="200" w:firstLine="200"/>
      <w:jc w:val="left"/>
      <w:textAlignment w:val="auto"/>
    </w:pPr>
    <w:rPr>
      <w:rFonts w:ascii="Arial" w:hAnsi="Arial"/>
      <w:b/>
      <w:bCs/>
      <w:color w:val="FF0000"/>
      <w:kern w:val="0"/>
      <w:sz w:val="20"/>
      <w:szCs w:val="20"/>
      <w:lang w:eastAsia="en-US"/>
    </w:rPr>
  </w:style>
  <w:style w:type="paragraph" w:customStyle="1" w:styleId="xl112">
    <w:name w:val="xl112"/>
    <w:basedOn w:val="afff9"/>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jc w:val="left"/>
      <w:textAlignment w:val="auto"/>
    </w:pPr>
    <w:rPr>
      <w:rFonts w:ascii="宋体" w:hAnsi="宋体" w:cs="宋体"/>
      <w:kern w:val="0"/>
      <w:sz w:val="18"/>
      <w:szCs w:val="18"/>
    </w:rPr>
  </w:style>
  <w:style w:type="paragraph" w:customStyle="1" w:styleId="3heading3">
    <w:name w:val="样式 标题 3heading 3 + 小四"/>
    <w:basedOn w:val="30"/>
    <w:qFormat/>
    <w:pPr>
      <w:numPr>
        <w:ilvl w:val="0"/>
        <w:numId w:val="0"/>
      </w:numPr>
      <w:tabs>
        <w:tab w:val="left" w:pos="432"/>
      </w:tabs>
      <w:adjustRightInd/>
      <w:spacing w:before="260" w:after="260" w:line="415" w:lineRule="auto"/>
      <w:ind w:left="360" w:hanging="360"/>
      <w:jc w:val="both"/>
      <w:textAlignment w:val="auto"/>
    </w:pPr>
    <w:rPr>
      <w:rFonts w:hAnsi="Arial"/>
      <w:kern w:val="0"/>
      <w:sz w:val="21"/>
      <w:szCs w:val="32"/>
    </w:rPr>
  </w:style>
  <w:style w:type="paragraph" w:customStyle="1" w:styleId="CharChar1CharChar">
    <w:name w:val="Char Char1 Char Char"/>
    <w:basedOn w:val="afff9"/>
    <w:qFormat/>
    <w:pPr>
      <w:widowControl/>
      <w:adjustRightInd/>
      <w:spacing w:before="260" w:after="260" w:line="360" w:lineRule="auto"/>
      <w:ind w:firstLineChars="200" w:firstLine="200"/>
      <w:jc w:val="left"/>
      <w:textAlignment w:val="auto"/>
    </w:pPr>
    <w:rPr>
      <w:rFonts w:ascii="宋体" w:hAnsi="宋体"/>
    </w:rPr>
  </w:style>
  <w:style w:type="paragraph" w:customStyle="1" w:styleId="B0">
    <w:name w:val="B_项目符号"/>
    <w:basedOn w:val="afff9"/>
    <w:uiPriority w:val="99"/>
    <w:qFormat/>
    <w:pPr>
      <w:widowControl/>
      <w:overflowPunct w:val="0"/>
      <w:autoSpaceDE w:val="0"/>
      <w:autoSpaceDN w:val="0"/>
      <w:adjustRightInd/>
      <w:spacing w:before="260" w:after="260" w:line="360" w:lineRule="auto"/>
      <w:ind w:left="840" w:firstLineChars="200" w:firstLine="200"/>
      <w:textAlignment w:val="auto"/>
    </w:pPr>
    <w:rPr>
      <w:rFonts w:ascii="宋体"/>
      <w:kern w:val="0"/>
      <w:sz w:val="21"/>
      <w:szCs w:val="21"/>
    </w:rPr>
  </w:style>
  <w:style w:type="paragraph" w:customStyle="1" w:styleId="CNCHeading1">
    <w:name w:val="CNC Heading 1"/>
    <w:basedOn w:val="2a"/>
    <w:qFormat/>
    <w:pPr>
      <w:keepLines/>
      <w:pageBreakBefore/>
      <w:adjustRightInd/>
      <w:spacing w:before="260" w:after="260" w:line="416" w:lineRule="auto"/>
      <w:ind w:left="420" w:hanging="360"/>
      <w:textAlignment w:val="auto"/>
    </w:pPr>
    <w:rPr>
      <w:rFonts w:ascii="Arial" w:hAnsi="Arial"/>
      <w:b/>
      <w:sz w:val="32"/>
      <w:szCs w:val="32"/>
    </w:rPr>
  </w:style>
  <w:style w:type="paragraph" w:customStyle="1" w:styleId="11d">
    <w:name w:val="普通(网站)11"/>
    <w:basedOn w:val="afff9"/>
    <w:qFormat/>
    <w:pPr>
      <w:widowControl/>
      <w:adjustRightInd/>
      <w:spacing w:before="100" w:beforeAutospacing="1" w:after="100" w:afterAutospacing="1" w:line="240" w:lineRule="auto"/>
      <w:jc w:val="left"/>
      <w:textAlignment w:val="auto"/>
    </w:pPr>
    <w:rPr>
      <w:rFonts w:ascii="宋体" w:hAnsi="宋体" w:cs="宋体"/>
      <w:kern w:val="0"/>
    </w:rPr>
  </w:style>
  <w:style w:type="paragraph" w:customStyle="1" w:styleId="CM20">
    <w:name w:val="CM20"/>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CharCharChar1Char1">
    <w:name w:val="Char Char Char1 Char1"/>
    <w:basedOn w:val="afff9"/>
    <w:uiPriority w:val="99"/>
    <w:qFormat/>
    <w:pPr>
      <w:widowControl/>
      <w:adjustRightInd/>
      <w:spacing w:before="260" w:after="260" w:line="360" w:lineRule="auto"/>
      <w:textAlignment w:val="auto"/>
    </w:pPr>
    <w:rPr>
      <w:sz w:val="21"/>
    </w:rPr>
  </w:style>
  <w:style w:type="paragraph" w:customStyle="1" w:styleId="BEA9">
    <w:name w:val="BEA应答圆点项目"/>
    <w:basedOn w:val="BEA6"/>
    <w:uiPriority w:val="99"/>
    <w:qFormat/>
    <w:pPr>
      <w:tabs>
        <w:tab w:val="left" w:pos="1202"/>
      </w:tabs>
      <w:ind w:left="0" w:firstLine="0"/>
    </w:pPr>
  </w:style>
  <w:style w:type="paragraph" w:customStyle="1" w:styleId="StyleBEACharChar">
    <w:name w:val="Style BEA 正文 + 宋体 Char Char"/>
    <w:basedOn w:val="BEACharChar0"/>
    <w:next w:val="BEACharChar0"/>
    <w:uiPriority w:val="99"/>
    <w:qFormat/>
    <w:rPr>
      <w:rFonts w:ascii="宋体" w:hAnsi="宋体"/>
    </w:rPr>
  </w:style>
  <w:style w:type="paragraph" w:customStyle="1" w:styleId="CharCharCharCharCharCharCharCharCharCharCharCharCharChar">
    <w:name w:val="Char Char Char Char Char Char Char Char Char Char Char Char Char Char"/>
    <w:basedOn w:val="afff9"/>
    <w:uiPriority w:val="99"/>
    <w:qFormat/>
    <w:pPr>
      <w:widowControl/>
      <w:adjustRightInd/>
      <w:spacing w:before="260" w:after="260" w:line="360" w:lineRule="auto"/>
      <w:ind w:firstLineChars="200" w:firstLine="200"/>
      <w:textAlignment w:val="auto"/>
    </w:pPr>
    <w:rPr>
      <w:rFonts w:ascii="Tahoma" w:hAnsi="Tahoma"/>
      <w:szCs w:val="20"/>
    </w:rPr>
  </w:style>
  <w:style w:type="paragraph" w:customStyle="1" w:styleId="Clear">
    <w:name w:val="Clear"/>
    <w:basedOn w:val="Body"/>
    <w:qFormat/>
    <w:pPr>
      <w:widowControl/>
      <w:tabs>
        <w:tab w:val="clear" w:pos="360"/>
        <w:tab w:val="clear" w:pos="1080"/>
        <w:tab w:val="clear" w:pos="1800"/>
        <w:tab w:val="clear" w:pos="2520"/>
        <w:tab w:val="clear" w:pos="3240"/>
        <w:tab w:val="clear" w:pos="3960"/>
        <w:tab w:val="clear" w:pos="4680"/>
        <w:tab w:val="clear" w:pos="5400"/>
        <w:tab w:val="clear" w:pos="6120"/>
        <w:tab w:val="clear" w:pos="6768"/>
        <w:tab w:val="clear" w:pos="7488"/>
        <w:tab w:val="clear" w:pos="8208"/>
        <w:tab w:val="clear" w:pos="8928"/>
      </w:tabs>
      <w:spacing w:before="120" w:after="240" w:line="220" w:lineRule="atLeast"/>
    </w:pPr>
    <w:rPr>
      <w:rFonts w:ascii="Verdana" w:eastAsia="宋体" w:hAnsi="Verdana"/>
      <w:snapToGrid/>
      <w:sz w:val="18"/>
      <w:szCs w:val="17"/>
    </w:rPr>
  </w:style>
  <w:style w:type="paragraph" w:customStyle="1" w:styleId="CharChar1CharCharCharCharCharCharCharCharCharCharCharChar1CharCharCharCharCharCharCharCharCharCharCharCharCharCharChar">
    <w:name w:val="Char Char1 Char Char Char Char Char Char Char Char Char Char Char Char1 Char Char Char Char Char Char Char Char Char Char Char Char Char Char Char"/>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2fffff1">
    <w:name w:val="修订2"/>
    <w:semiHidden/>
    <w:qFormat/>
    <w:rPr>
      <w:rFonts w:cs="Calibri"/>
      <w:kern w:val="2"/>
      <w:sz w:val="21"/>
      <w:szCs w:val="24"/>
    </w:rPr>
  </w:style>
  <w:style w:type="paragraph" w:customStyle="1" w:styleId="BalloonText1">
    <w:name w:val="Balloon Text1"/>
    <w:basedOn w:val="afff9"/>
    <w:qFormat/>
    <w:pPr>
      <w:widowControl/>
      <w:adjustRightInd/>
      <w:spacing w:before="260" w:after="260" w:line="360" w:lineRule="auto"/>
      <w:ind w:firstLineChars="200" w:firstLine="432"/>
      <w:jc w:val="left"/>
      <w:textAlignment w:val="auto"/>
    </w:pPr>
    <w:rPr>
      <w:rFonts w:ascii="宋体" w:hAnsi="宋体"/>
      <w:kern w:val="0"/>
      <w:sz w:val="18"/>
      <w:szCs w:val="18"/>
    </w:rPr>
  </w:style>
  <w:style w:type="paragraph" w:customStyle="1" w:styleId="CharChar3CharCharCharCharCharCharCharCharCharCharCharCharCharCharCharCharCharCharCharCharCharCharCharChar5">
    <w:name w:val="Char Char3 Char Char Char Char Char Char Char Char Char Char Char Char Char Char Char Char Char Char Char Char Char Char Char Char5"/>
    <w:basedOn w:val="afff9"/>
    <w:uiPriority w:val="99"/>
    <w:qFormat/>
    <w:pPr>
      <w:widowControl/>
      <w:adjustRightInd/>
      <w:spacing w:before="260" w:after="260" w:line="360" w:lineRule="auto"/>
      <w:ind w:firstLineChars="200" w:firstLine="200"/>
      <w:jc w:val="center"/>
      <w:textAlignment w:val="auto"/>
    </w:pPr>
    <w:rPr>
      <w:rFonts w:ascii="宋体" w:hAnsi="宋体"/>
      <w:bCs/>
      <w:kern w:val="0"/>
    </w:rPr>
  </w:style>
  <w:style w:type="paragraph" w:customStyle="1" w:styleId="RSLevel2">
    <w:name w:val="!RSLevel2"/>
    <w:basedOn w:val="2a"/>
    <w:qFormat/>
    <w:pPr>
      <w:keepNext w:val="0"/>
      <w:widowControl/>
      <w:numPr>
        <w:ilvl w:val="1"/>
        <w:numId w:val="37"/>
      </w:numPr>
      <w:tabs>
        <w:tab w:val="left" w:pos="360"/>
        <w:tab w:val="left" w:pos="576"/>
        <w:tab w:val="left" w:pos="720"/>
        <w:tab w:val="left" w:pos="1440"/>
      </w:tabs>
      <w:adjustRightInd/>
      <w:spacing w:line="400" w:lineRule="exact"/>
      <w:jc w:val="left"/>
      <w:textAlignment w:val="auto"/>
    </w:pPr>
    <w:rPr>
      <w:rFonts w:ascii="Arial" w:eastAsia="华文楷体" w:hAnsi="华文楷体" w:cs="Arial"/>
      <w:bCs w:val="0"/>
      <w:i/>
      <w:kern w:val="0"/>
      <w:sz w:val="32"/>
      <w:szCs w:val="28"/>
    </w:rPr>
  </w:style>
  <w:style w:type="paragraph" w:customStyle="1" w:styleId="xl201">
    <w:name w:val="xl20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Pa5">
    <w:name w:val="Pa5"/>
    <w:basedOn w:val="afff9"/>
    <w:next w:val="afff9"/>
    <w:qFormat/>
    <w:pPr>
      <w:autoSpaceDE w:val="0"/>
      <w:autoSpaceDN w:val="0"/>
      <w:spacing w:before="180" w:after="80" w:line="171" w:lineRule="atLeast"/>
      <w:jc w:val="left"/>
      <w:textAlignment w:val="auto"/>
    </w:pPr>
    <w:rPr>
      <w:rFonts w:ascii="Frutiger" w:hAnsi="Frutiger"/>
      <w:kern w:val="0"/>
      <w:lang w:eastAsia="en-US"/>
    </w:rPr>
  </w:style>
  <w:style w:type="paragraph" w:customStyle="1" w:styleId="zyn3">
    <w:name w:val="zyn样式_3"/>
    <w:basedOn w:val="30"/>
    <w:uiPriority w:val="99"/>
    <w:qFormat/>
    <w:pPr>
      <w:widowControl/>
      <w:numPr>
        <w:ilvl w:val="0"/>
        <w:numId w:val="0"/>
      </w:numPr>
      <w:tabs>
        <w:tab w:val="left" w:pos="709"/>
      </w:tabs>
      <w:adjustRightInd/>
      <w:spacing w:before="120" w:line="360" w:lineRule="auto"/>
      <w:ind w:left="709" w:hanging="709"/>
      <w:jc w:val="both"/>
      <w:textAlignment w:val="auto"/>
    </w:pPr>
    <w:rPr>
      <w:rFonts w:ascii="仿宋_GB2312" w:eastAsia="宋体"/>
      <w:b/>
      <w:bCs/>
      <w:kern w:val="0"/>
      <w:sz w:val="21"/>
      <w:szCs w:val="21"/>
      <w:lang w:eastAsia="en-US"/>
    </w:rPr>
  </w:style>
  <w:style w:type="paragraph" w:customStyle="1" w:styleId="afffffffffffffffffffffffd">
    <w:name w:val="关键词"/>
    <w:basedOn w:val="afff9"/>
    <w:next w:val="afff9"/>
    <w:uiPriority w:val="99"/>
    <w:qFormat/>
    <w:pPr>
      <w:widowControl/>
      <w:spacing w:before="260" w:after="260" w:line="360" w:lineRule="auto"/>
      <w:textAlignment w:val="auto"/>
    </w:pPr>
    <w:rPr>
      <w:rFonts w:eastAsia="黑体"/>
      <w:kern w:val="0"/>
      <w:szCs w:val="20"/>
    </w:rPr>
  </w:style>
  <w:style w:type="paragraph" w:customStyle="1" w:styleId="QB40">
    <w:name w:val="QB标题4"/>
    <w:basedOn w:val="QB2"/>
    <w:qFormat/>
    <w:pPr>
      <w:numPr>
        <w:ilvl w:val="3"/>
      </w:numPr>
      <w:tabs>
        <w:tab w:val="left" w:pos="360"/>
        <w:tab w:val="left" w:pos="2940"/>
      </w:tabs>
      <w:spacing w:line="412" w:lineRule="auto"/>
      <w:outlineLvl w:val="3"/>
    </w:pPr>
  </w:style>
  <w:style w:type="paragraph" w:customStyle="1" w:styleId="xl261">
    <w:name w:val="xl26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199">
    <w:name w:val="xl199"/>
    <w:basedOn w:val="afff9"/>
    <w:uiPriority w:val="99"/>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ZV">
    <w:name w:val="ZV"/>
    <w:basedOn w:val="afff9"/>
    <w:uiPriority w:val="99"/>
    <w:qFormat/>
    <w:pPr>
      <w:framePr w:w="10206" w:wrap="notBeside" w:vAnchor="page" w:hAnchor="margin" w:y="16161"/>
      <w:widowControl/>
      <w:pBdr>
        <w:top w:val="single" w:sz="12" w:space="1" w:color="auto"/>
      </w:pBdr>
      <w:overflowPunct w:val="0"/>
      <w:autoSpaceDE w:val="0"/>
      <w:autoSpaceDN w:val="0"/>
      <w:spacing w:before="260" w:after="260" w:line="360" w:lineRule="auto"/>
      <w:jc w:val="right"/>
      <w:textAlignment w:val="auto"/>
    </w:pPr>
    <w:rPr>
      <w:rFonts w:ascii="Arial" w:hAnsi="Arial"/>
      <w:kern w:val="0"/>
      <w:sz w:val="20"/>
      <w:szCs w:val="20"/>
      <w:lang w:val="en-GB"/>
    </w:rPr>
  </w:style>
  <w:style w:type="paragraph" w:customStyle="1" w:styleId="CharCharCharCharCharCharCharCharCharChar1CharChar">
    <w:name w:val="Char Char Char Char Char Char Char Char Char Char1 Char Char"/>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afffffffffffffffffffffffe">
    <w:name w:val="表格头"/>
    <w:basedOn w:val="afff9"/>
    <w:qFormat/>
    <w:pPr>
      <w:widowControl/>
      <w:adjustRightInd/>
      <w:spacing w:before="260" w:after="260" w:line="360" w:lineRule="auto"/>
      <w:jc w:val="center"/>
      <w:textAlignment w:val="auto"/>
    </w:pPr>
    <w:rPr>
      <w:rFonts w:ascii="仿宋_GB2312" w:eastAsia="仿宋_GB2312" w:hAnsi="Tahoma" w:cs="宋体"/>
      <w:b/>
      <w:bCs/>
      <w:szCs w:val="20"/>
    </w:rPr>
  </w:style>
  <w:style w:type="paragraph" w:customStyle="1" w:styleId="CharCharCharCharCharChar1CharCharChar">
    <w:name w:val="Char Char Char Char Char Char1 Char Char Char"/>
    <w:basedOn w:val="affff6"/>
    <w:uiPriority w:val="99"/>
    <w:qFormat/>
    <w:pPr>
      <w:widowControl/>
      <w:adjustRightInd/>
      <w:spacing w:before="260" w:after="260" w:line="360" w:lineRule="auto"/>
      <w:ind w:firstLineChars="200" w:firstLine="200"/>
      <w:jc w:val="left"/>
      <w:textAlignment w:val="auto"/>
    </w:pPr>
    <w:rPr>
      <w:rFonts w:ascii="Tahoma" w:hAnsi="Tahoma" w:cs="Tahoma"/>
      <w:kern w:val="0"/>
      <w:sz w:val="24"/>
      <w:lang w:val="zh-CN" w:eastAsia="en-US"/>
    </w:rPr>
  </w:style>
  <w:style w:type="paragraph" w:customStyle="1" w:styleId="BEAa">
    <w:name w:val="BEA 圆圈符号"/>
    <w:basedOn w:val="BEAb"/>
    <w:uiPriority w:val="99"/>
    <w:qFormat/>
    <w:pPr>
      <w:tabs>
        <w:tab w:val="left" w:pos="680"/>
        <w:tab w:val="left" w:pos="1294"/>
      </w:tabs>
      <w:ind w:left="1294" w:hanging="113"/>
    </w:pPr>
    <w:rPr>
      <w:rFonts w:ascii="Verdana" w:hAnsi="Verdana"/>
      <w:kern w:val="0"/>
    </w:rPr>
  </w:style>
  <w:style w:type="paragraph" w:customStyle="1" w:styleId="BEAb">
    <w:name w:val="BEA 小方块符号"/>
    <w:uiPriority w:val="99"/>
    <w:qFormat/>
    <w:pPr>
      <w:tabs>
        <w:tab w:val="left" w:pos="720"/>
      </w:tabs>
      <w:spacing w:before="260" w:after="260" w:line="360" w:lineRule="auto"/>
      <w:ind w:left="720" w:hangingChars="472" w:hanging="360"/>
      <w:jc w:val="both"/>
    </w:pPr>
    <w:rPr>
      <w:rFonts w:ascii="Arial" w:hAnsi="Arial"/>
      <w:spacing w:val="8"/>
      <w:kern w:val="2"/>
      <w:sz w:val="24"/>
      <w:szCs w:val="24"/>
    </w:rPr>
  </w:style>
  <w:style w:type="paragraph" w:customStyle="1" w:styleId="ParaCharCharCharCharCharCharCharCharCharCharCharCharChar1CharCharChar">
    <w:name w:val="默认段落字体 Para Char Char Char Char Char Char Char Char Char Char Char Char Char1 Char Char Char"/>
    <w:basedOn w:val="afff9"/>
    <w:qFormat/>
    <w:pPr>
      <w:widowControl/>
      <w:adjustRightInd/>
      <w:spacing w:before="260" w:after="260" w:line="360" w:lineRule="auto"/>
      <w:textAlignment w:val="auto"/>
    </w:pPr>
    <w:rPr>
      <w:rFonts w:ascii="Arial" w:hAnsi="Arial" w:cs="Arial"/>
      <w:sz w:val="21"/>
    </w:rPr>
  </w:style>
  <w:style w:type="paragraph" w:customStyle="1" w:styleId="xl233">
    <w:name w:val="xl23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uthor">
    <w:name w:val="author"/>
    <w:uiPriority w:val="99"/>
    <w:qFormat/>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napToGrid w:val="0"/>
      <w:spacing w:before="260" w:after="260" w:line="312" w:lineRule="auto"/>
      <w:ind w:hangingChars="472" w:hanging="992"/>
      <w:jc w:val="center"/>
    </w:pPr>
    <w:rPr>
      <w:rFonts w:ascii="Times" w:hAnsi="Times"/>
      <w:sz w:val="24"/>
      <w:lang w:eastAsia="en-US"/>
    </w:rPr>
  </w:style>
  <w:style w:type="paragraph" w:customStyle="1" w:styleId="CoverLetterFont">
    <w:name w:val="Cover Letter Font"/>
    <w:basedOn w:val="afff9"/>
    <w:qFormat/>
    <w:pPr>
      <w:widowControl/>
      <w:adjustRightInd/>
      <w:spacing w:line="240" w:lineRule="auto"/>
      <w:jc w:val="left"/>
      <w:textAlignment w:val="auto"/>
    </w:pPr>
    <w:rPr>
      <w:kern w:val="0"/>
      <w:sz w:val="20"/>
      <w:lang w:eastAsia="en-US"/>
    </w:rPr>
  </w:style>
  <w:style w:type="paragraph" w:customStyle="1" w:styleId="Char1CharCharCharChar3">
    <w:name w:val="Char1 Char Char Char Char3"/>
    <w:basedOn w:val="afff9"/>
    <w:uiPriority w:val="99"/>
    <w:qFormat/>
    <w:pPr>
      <w:widowControl/>
      <w:adjustRightInd/>
      <w:spacing w:before="260" w:after="260" w:line="360" w:lineRule="auto"/>
      <w:textAlignment w:val="auto"/>
    </w:pPr>
    <w:rPr>
      <w:rFonts w:ascii="Tahoma" w:hAnsi="Tahoma"/>
      <w:szCs w:val="20"/>
    </w:rPr>
  </w:style>
  <w:style w:type="paragraph" w:customStyle="1" w:styleId="Style90">
    <w:name w:val="_Style 90"/>
    <w:basedOn w:val="afff9"/>
    <w:uiPriority w:val="99"/>
    <w:qFormat/>
    <w:pPr>
      <w:widowControl/>
      <w:adjustRightInd/>
      <w:spacing w:before="260" w:after="260" w:line="360" w:lineRule="auto"/>
      <w:ind w:firstLineChars="200" w:firstLine="200"/>
      <w:jc w:val="left"/>
      <w:textAlignment w:val="auto"/>
    </w:pPr>
    <w:rPr>
      <w:sz w:val="21"/>
      <w:szCs w:val="20"/>
    </w:rPr>
  </w:style>
  <w:style w:type="paragraph" w:customStyle="1" w:styleId="xl289">
    <w:name w:val="xl28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5f5">
    <w:name w:val="正文5后正文"/>
    <w:basedOn w:val="6c"/>
    <w:uiPriority w:val="99"/>
    <w:qFormat/>
  </w:style>
  <w:style w:type="paragraph" w:customStyle="1" w:styleId="6c">
    <w:name w:val="标题6后正文"/>
    <w:basedOn w:val="5f2"/>
    <w:uiPriority w:val="99"/>
    <w:qFormat/>
  </w:style>
  <w:style w:type="paragraph" w:customStyle="1" w:styleId="MMTopic5GB2312">
    <w:name w:val="MM Topic 5 + 仿宋_GB2312"/>
    <w:basedOn w:val="MMTopic4"/>
    <w:uiPriority w:val="99"/>
    <w:qFormat/>
    <w:pPr>
      <w:keepNext/>
      <w:widowControl/>
      <w:numPr>
        <w:ilvl w:val="0"/>
        <w:numId w:val="0"/>
      </w:numPr>
      <w:tabs>
        <w:tab w:val="left" w:pos="2551"/>
      </w:tabs>
      <w:spacing w:before="280" w:after="290" w:line="374" w:lineRule="auto"/>
      <w:ind w:left="2551" w:hanging="850"/>
    </w:pPr>
    <w:rPr>
      <w:rFonts w:ascii="仿宋_GB2312" w:eastAsia="仿宋_GB2312" w:hAnsi="Arial"/>
      <w:kern w:val="0"/>
      <w:sz w:val="21"/>
      <w:szCs w:val="21"/>
    </w:rPr>
  </w:style>
  <w:style w:type="paragraph" w:customStyle="1" w:styleId="affffffffffffffffffffffff">
    <w:name w:val="普通缩进正文样式"/>
    <w:basedOn w:val="afff9"/>
    <w:uiPriority w:val="99"/>
    <w:qFormat/>
    <w:pPr>
      <w:widowControl/>
      <w:adjustRightInd/>
      <w:spacing w:before="260" w:after="260" w:line="360" w:lineRule="auto"/>
      <w:ind w:firstLineChars="200" w:firstLine="480"/>
      <w:jc w:val="left"/>
      <w:textAlignment w:val="auto"/>
    </w:pPr>
    <w:rPr>
      <w:sz w:val="21"/>
    </w:rPr>
  </w:style>
  <w:style w:type="paragraph" w:customStyle="1" w:styleId="Reminder">
    <w:name w:val="Reminder"/>
    <w:basedOn w:val="affffe"/>
    <w:uiPriority w:val="99"/>
    <w:qFormat/>
    <w:pPr>
      <w:widowControl/>
      <w:adjustRightInd w:val="0"/>
      <w:spacing w:before="100" w:beforeAutospacing="1" w:after="100" w:afterAutospacing="1" w:line="360" w:lineRule="auto"/>
      <w:ind w:left="288" w:firstLine="432"/>
      <w:jc w:val="left"/>
    </w:pPr>
    <w:rPr>
      <w:rFonts w:ascii="Courier New"/>
      <w:b/>
      <w:color w:val="FF0000"/>
      <w:kern w:val="0"/>
      <w:sz w:val="22"/>
      <w:szCs w:val="20"/>
      <w:lang w:val="zh-CN"/>
    </w:rPr>
  </w:style>
  <w:style w:type="paragraph" w:customStyle="1" w:styleId="StyleHeading22headlinehH2headlineh2hheadlineH2-SecHead2">
    <w:name w:val="Style Heading 22 headlinehH2headlineh2h headlineH2-Sec. Head...2"/>
    <w:basedOn w:val="afff9"/>
    <w:qFormat/>
    <w:pPr>
      <w:widowControl/>
      <w:tabs>
        <w:tab w:val="left" w:pos="360"/>
      </w:tabs>
      <w:adjustRightInd/>
      <w:spacing w:line="240" w:lineRule="auto"/>
      <w:ind w:left="360" w:hanging="360"/>
      <w:jc w:val="left"/>
      <w:textAlignment w:val="auto"/>
    </w:pPr>
    <w:rPr>
      <w:rFonts w:ascii="Book Antiqua" w:hAnsi="Book Antiqua"/>
      <w:kern w:val="0"/>
      <w:szCs w:val="20"/>
    </w:rPr>
  </w:style>
  <w:style w:type="paragraph" w:customStyle="1" w:styleId="QBb">
    <w:name w:val="QB前沿"/>
    <w:basedOn w:val="afff9"/>
    <w:qFormat/>
    <w:pPr>
      <w:keepNext/>
      <w:keepLines/>
      <w:adjustRightInd/>
      <w:spacing w:before="340" w:after="330" w:line="578" w:lineRule="auto"/>
      <w:jc w:val="center"/>
      <w:textAlignment w:val="auto"/>
      <w:outlineLvl w:val="0"/>
    </w:pPr>
    <w:rPr>
      <w:rFonts w:ascii="黑体" w:eastAsia="黑体" w:cs="Calibri"/>
      <w:b/>
      <w:bCs/>
      <w:kern w:val="0"/>
      <w:sz w:val="32"/>
      <w:szCs w:val="21"/>
    </w:rPr>
  </w:style>
  <w:style w:type="paragraph" w:customStyle="1" w:styleId="Arial08566">
    <w:name w:val="正文缩进 Arial 两端对齐 首行缩进:  0.85 厘米 段前: 6 磅 段后: 6 磅"/>
    <w:basedOn w:val="afff9"/>
    <w:pPr>
      <w:widowControl/>
      <w:adjustRightInd/>
      <w:spacing w:before="120" w:after="120" w:line="360" w:lineRule="auto"/>
      <w:ind w:firstLine="482"/>
      <w:textAlignment w:val="auto"/>
    </w:pPr>
    <w:rPr>
      <w:rFonts w:ascii="Arial" w:hAnsi="Arial"/>
      <w:kern w:val="0"/>
      <w:szCs w:val="20"/>
    </w:rPr>
  </w:style>
  <w:style w:type="paragraph" w:customStyle="1" w:styleId="CM26">
    <w:name w:val="CM26"/>
    <w:basedOn w:val="Default"/>
    <w:next w:val="Default"/>
    <w:uiPriority w:val="99"/>
    <w:qFormat/>
    <w:pPr>
      <w:spacing w:before="260" w:after="260" w:line="415" w:lineRule="auto"/>
      <w:ind w:hangingChars="472" w:hanging="992"/>
      <w:jc w:val="both"/>
    </w:pPr>
    <w:rPr>
      <w:rFonts w:ascii="仿宋_GB2312" w:eastAsia="仿宋_GB2312" w:hAnsi="Times New Roman" w:cs="Times New Roman"/>
      <w:color w:val="auto"/>
    </w:rPr>
  </w:style>
  <w:style w:type="paragraph" w:customStyle="1" w:styleId="RSLevel4">
    <w:name w:val="!RSLevel4"/>
    <w:basedOn w:val="afff9"/>
    <w:qFormat/>
    <w:pPr>
      <w:widowControl/>
      <w:numPr>
        <w:ilvl w:val="3"/>
        <w:numId w:val="37"/>
      </w:numPr>
      <w:tabs>
        <w:tab w:val="left" w:pos="720"/>
        <w:tab w:val="left" w:pos="918"/>
      </w:tabs>
      <w:adjustRightInd/>
      <w:spacing w:before="120" w:after="120" w:line="400" w:lineRule="exact"/>
      <w:jc w:val="left"/>
      <w:textAlignment w:val="auto"/>
      <w:outlineLvl w:val="3"/>
    </w:pPr>
    <w:rPr>
      <w:rFonts w:ascii="Arial" w:eastAsia="华文楷体" w:hAnsi="Arial" w:cs="Arial"/>
      <w:b/>
    </w:rPr>
  </w:style>
  <w:style w:type="paragraph" w:customStyle="1" w:styleId="InfoBlue0">
    <w:name w:val="InfoBlue"/>
    <w:basedOn w:val="afff9"/>
    <w:next w:val="affffa"/>
    <w:qFormat/>
    <w:pPr>
      <w:widowControl/>
      <w:adjustRightInd/>
      <w:spacing w:before="260" w:after="120" w:line="240" w:lineRule="atLeast"/>
      <w:ind w:left="720" w:firstLineChars="200" w:firstLine="200"/>
      <w:jc w:val="left"/>
      <w:textAlignment w:val="auto"/>
    </w:pPr>
    <w:rPr>
      <w:i/>
      <w:color w:val="0000FF"/>
      <w:kern w:val="0"/>
      <w:sz w:val="20"/>
      <w:szCs w:val="20"/>
      <w:lang w:eastAsia="en-US"/>
    </w:rPr>
  </w:style>
  <w:style w:type="paragraph" w:customStyle="1" w:styleId="xl195">
    <w:name w:val="xl19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ontent">
    <w:name w:val="content"/>
    <w:basedOn w:val="afff9"/>
    <w:qFormat/>
    <w:pPr>
      <w:widowControl/>
      <w:adjustRightInd/>
      <w:spacing w:before="100" w:beforeAutospacing="1" w:after="100" w:afterAutospacing="1" w:line="360" w:lineRule="auto"/>
      <w:ind w:firstLineChars="200" w:firstLine="200"/>
      <w:jc w:val="left"/>
      <w:textAlignment w:val="auto"/>
    </w:pPr>
    <w:rPr>
      <w:rFonts w:ascii="宋体" w:hAnsi="宋体" w:cs="宋体"/>
      <w:color w:val="000000"/>
      <w:kern w:val="0"/>
    </w:rPr>
  </w:style>
  <w:style w:type="paragraph" w:customStyle="1" w:styleId="afff6">
    <w:name w:val="项"/>
    <w:basedOn w:val="afff9"/>
    <w:uiPriority w:val="99"/>
    <w:qFormat/>
    <w:pPr>
      <w:widowControl/>
      <w:numPr>
        <w:numId w:val="77"/>
      </w:numPr>
      <w:tabs>
        <w:tab w:val="left" w:pos="432"/>
      </w:tabs>
      <w:adjustRightInd/>
      <w:spacing w:before="260" w:after="260" w:line="360" w:lineRule="auto"/>
      <w:ind w:firstLineChars="200" w:firstLine="200"/>
      <w:jc w:val="left"/>
      <w:textAlignment w:val="auto"/>
    </w:pPr>
    <w:rPr>
      <w:szCs w:val="20"/>
    </w:rPr>
  </w:style>
  <w:style w:type="paragraph" w:customStyle="1" w:styleId="3ffc">
    <w:name w:val="样式 题注 + 居中3"/>
    <w:basedOn w:val="affff4"/>
    <w:uiPriority w:val="99"/>
    <w:qFormat/>
    <w:pPr>
      <w:widowControl/>
      <w:spacing w:before="260" w:after="260" w:line="360" w:lineRule="auto"/>
      <w:ind w:firstLine="432"/>
    </w:pPr>
    <w:rPr>
      <w:rFonts w:eastAsia="宋体" w:cs="宋体"/>
      <w:kern w:val="0"/>
      <w:sz w:val="24"/>
      <w:lang w:val="zh-CN" w:eastAsia="en-US"/>
    </w:rPr>
  </w:style>
  <w:style w:type="paragraph" w:customStyle="1" w:styleId="074051">
    <w:name w:val="样式 首行缩进:  0.74 厘米 段后: 0.5 行1"/>
    <w:basedOn w:val="afff9"/>
    <w:qFormat/>
    <w:pPr>
      <w:spacing w:line="360" w:lineRule="auto"/>
      <w:ind w:firstLine="420"/>
    </w:pPr>
    <w:rPr>
      <w:rFonts w:ascii="宋体" w:cs="Calibri"/>
      <w:color w:val="000000"/>
      <w:sz w:val="21"/>
      <w:szCs w:val="21"/>
    </w:rPr>
  </w:style>
  <w:style w:type="paragraph" w:customStyle="1" w:styleId="1ffffffd">
    <w:name w:val="!标题1"/>
    <w:basedOn w:val="13"/>
    <w:uiPriority w:val="99"/>
    <w:qFormat/>
    <w:pPr>
      <w:keepLines w:val="0"/>
      <w:pageBreakBefore/>
      <w:widowControl/>
      <w:numPr>
        <w:numId w:val="0"/>
      </w:numPr>
      <w:tabs>
        <w:tab w:val="left" w:pos="360"/>
        <w:tab w:val="left" w:pos="425"/>
        <w:tab w:val="left" w:pos="1843"/>
      </w:tabs>
      <w:spacing w:after="100" w:afterAutospacing="1"/>
      <w:ind w:left="420" w:hanging="420"/>
      <w:jc w:val="left"/>
      <w:textAlignment w:val="auto"/>
    </w:pPr>
    <w:rPr>
      <w:rFonts w:ascii="Tahoma" w:hAnsi="Tahoma" w:cs="Tahoma"/>
      <w:b w:val="0"/>
      <w:kern w:val="2"/>
      <w:lang w:val="zh-CN" w:eastAsia="en-US"/>
    </w:rPr>
  </w:style>
  <w:style w:type="paragraph" w:customStyle="1" w:styleId="TableContents">
    <w:name w:val="Table Contents"/>
    <w:basedOn w:val="affffa"/>
    <w:uiPriority w:val="99"/>
    <w:qFormat/>
    <w:pPr>
      <w:widowControl/>
      <w:autoSpaceDE w:val="0"/>
      <w:autoSpaceDN w:val="0"/>
      <w:spacing w:before="260" w:after="0" w:line="324" w:lineRule="atLeast"/>
      <w:ind w:firstLine="300"/>
      <w:jc w:val="left"/>
      <w:textAlignment w:val="auto"/>
    </w:pPr>
    <w:rPr>
      <w:rFonts w:ascii="Calibri" w:hAnsi="Calibri" w:cs="Mangal"/>
      <w:color w:val="000000"/>
      <w:kern w:val="0"/>
      <w:lang w:val="zh-CN" w:eastAsia="en-US" w:bidi="hi-IN"/>
    </w:rPr>
  </w:style>
  <w:style w:type="paragraph" w:customStyle="1" w:styleId="xl192">
    <w:name w:val="xl19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TOC3">
    <w:name w:val="TOC 标题3"/>
    <w:basedOn w:val="afff9"/>
    <w:pPr>
      <w:keepNext/>
      <w:pageBreakBefore/>
      <w:widowControl/>
      <w:pBdr>
        <w:top w:val="single" w:sz="48" w:space="26" w:color="auto"/>
      </w:pBdr>
      <w:adjustRightInd/>
      <w:spacing w:before="960" w:after="960" w:line="240" w:lineRule="auto"/>
      <w:ind w:left="2520"/>
      <w:jc w:val="left"/>
      <w:textAlignment w:val="auto"/>
    </w:pPr>
    <w:rPr>
      <w:rFonts w:ascii="Book Antiqua" w:eastAsia="PMingLiU" w:hAnsi="Book Antiqua"/>
      <w:kern w:val="0"/>
      <w:sz w:val="36"/>
      <w:szCs w:val="20"/>
      <w:lang w:eastAsia="zh-TW"/>
    </w:rPr>
  </w:style>
  <w:style w:type="paragraph" w:customStyle="1" w:styleId="affffffffffffffffffffffff0">
    <w:name w:val="编写说明"/>
    <w:basedOn w:val="affff3"/>
    <w:uiPriority w:val="99"/>
    <w:qFormat/>
    <w:pPr>
      <w:widowControl/>
      <w:adjustRightInd/>
      <w:spacing w:before="260" w:after="260" w:line="360" w:lineRule="auto"/>
      <w:jc w:val="left"/>
      <w:textAlignment w:val="auto"/>
    </w:pPr>
    <w:rPr>
      <w:rFonts w:ascii="Calibri" w:hAnsi="Calibri"/>
      <w:i/>
      <w:color w:val="3366FF"/>
      <w:kern w:val="0"/>
      <w:lang w:val="zh-CN" w:eastAsia="en-US"/>
    </w:rPr>
  </w:style>
  <w:style w:type="paragraph" w:customStyle="1" w:styleId="CharCharCharCharCharCharCharCharCharCharCharCharCharCharCharCharCharCharCharCharChar1CharCharCharChar">
    <w:name w:val="Char Char Char Char Char Char Char Char Char Char Char Char Char Char Char Char Char Char Char Char Char1 Char Char Char Char"/>
    <w:basedOn w:val="afff9"/>
    <w:qFormat/>
    <w:pPr>
      <w:adjustRightInd/>
      <w:spacing w:line="360" w:lineRule="auto"/>
      <w:ind w:firstLineChars="200" w:firstLine="200"/>
      <w:textAlignment w:val="auto"/>
    </w:pPr>
    <w:rPr>
      <w:rFonts w:ascii="Tahoma" w:hAnsi="Tahoma" w:cs="Calibri"/>
      <w:szCs w:val="20"/>
    </w:rPr>
  </w:style>
  <w:style w:type="paragraph" w:customStyle="1" w:styleId="11-15">
    <w:name w:val="样式 标题 1标书第1段 + 右侧:  -1.5 字符"/>
    <w:basedOn w:val="13"/>
    <w:uiPriority w:val="99"/>
    <w:qFormat/>
    <w:pPr>
      <w:keepNext w:val="0"/>
      <w:pageBreakBefore/>
      <w:widowControl/>
      <w:numPr>
        <w:numId w:val="0"/>
      </w:numPr>
      <w:tabs>
        <w:tab w:val="left" w:pos="420"/>
      </w:tabs>
      <w:adjustRightInd/>
      <w:spacing w:before="0" w:after="0" w:line="576" w:lineRule="auto"/>
      <w:ind w:leftChars="-200" w:left="-200" w:rightChars="-150" w:right="-150" w:firstLineChars="200" w:firstLine="200"/>
      <w:jc w:val="left"/>
      <w:textAlignment w:val="auto"/>
    </w:pPr>
    <w:rPr>
      <w:rFonts w:eastAsia="楷体_GB2312" w:cs="宋体"/>
      <w:b w:val="0"/>
      <w:color w:val="auto"/>
      <w:kern w:val="44"/>
      <w:sz w:val="36"/>
      <w:szCs w:val="20"/>
      <w:lang w:val="zh-CN" w:eastAsia="en-US"/>
    </w:rPr>
  </w:style>
  <w:style w:type="paragraph" w:customStyle="1" w:styleId="affffffffffffffffffffffff1">
    <w:name w:val="表格标题栏"/>
    <w:qFormat/>
    <w:pPr>
      <w:spacing w:line="360" w:lineRule="auto"/>
      <w:jc w:val="center"/>
    </w:pPr>
    <w:rPr>
      <w:rFonts w:cs="宋体"/>
      <w:b/>
      <w:bCs/>
      <w:kern w:val="2"/>
      <w:sz w:val="21"/>
    </w:rPr>
  </w:style>
  <w:style w:type="paragraph" w:customStyle="1" w:styleId="ALT3">
    <w:name w:val="ALT+3编号"/>
    <w:basedOn w:val="afff9"/>
    <w:uiPriority w:val="99"/>
    <w:qFormat/>
    <w:pPr>
      <w:widowControl/>
      <w:tabs>
        <w:tab w:val="left" w:pos="425"/>
      </w:tabs>
      <w:adjustRightInd/>
      <w:spacing w:before="260" w:after="260" w:line="360" w:lineRule="auto"/>
      <w:textAlignment w:val="auto"/>
    </w:pPr>
    <w:rPr>
      <w:szCs w:val="20"/>
    </w:rPr>
  </w:style>
  <w:style w:type="paragraph" w:customStyle="1" w:styleId="ParaCharCharChar1Char">
    <w:name w:val="默认段落字体 Para Char Char Char1 Char"/>
    <w:basedOn w:val="afff9"/>
    <w:semiHidden/>
    <w:qFormat/>
    <w:pPr>
      <w:widowControl/>
      <w:adjustRightInd/>
      <w:spacing w:line="240" w:lineRule="auto"/>
      <w:textAlignment w:val="auto"/>
    </w:pPr>
    <w:rPr>
      <w:rFonts w:ascii="Arial" w:hAnsi="Arial" w:cs="Arial"/>
      <w:sz w:val="21"/>
      <w:szCs w:val="20"/>
    </w:rPr>
  </w:style>
  <w:style w:type="paragraph" w:customStyle="1" w:styleId="3Alt3helloh3H3sect123h31H31h32H32h33H33h3">
    <w:name w:val="样式 标题 3Alt+3款helloh3H3sect1.2.3h31H31h32H32h33H33h3..."/>
    <w:basedOn w:val="30"/>
    <w:uiPriority w:val="99"/>
    <w:qFormat/>
    <w:pPr>
      <w:keepLines w:val="0"/>
      <w:widowControl/>
      <w:numPr>
        <w:ilvl w:val="0"/>
        <w:numId w:val="0"/>
      </w:numPr>
      <w:tabs>
        <w:tab w:val="left" w:pos="0"/>
        <w:tab w:val="left" w:pos="1980"/>
      </w:tabs>
      <w:spacing w:after="0" w:line="240" w:lineRule="atLeast"/>
      <w:ind w:left="1260" w:hanging="720"/>
      <w:textAlignment w:val="auto"/>
    </w:pPr>
    <w:rPr>
      <w:rFonts w:ascii="Arial" w:eastAsia="宋体" w:hAnsi="Arial"/>
      <w:b/>
      <w:bCs/>
      <w:color w:val="000000"/>
      <w:kern w:val="0"/>
      <w:sz w:val="30"/>
      <w:szCs w:val="24"/>
      <w:lang w:eastAsia="en-US"/>
    </w:rPr>
  </w:style>
  <w:style w:type="paragraph" w:customStyle="1" w:styleId="affffffffffffffffffffffff2">
    <w:name w:val="段落文字"/>
    <w:basedOn w:val="afff9"/>
    <w:uiPriority w:val="99"/>
    <w:qFormat/>
    <w:pPr>
      <w:widowControl/>
      <w:adjustRightInd/>
      <w:spacing w:before="260" w:after="260" w:line="360" w:lineRule="auto"/>
      <w:ind w:firstLineChars="200" w:firstLine="200"/>
      <w:jc w:val="left"/>
      <w:textAlignment w:val="auto"/>
    </w:pPr>
    <w:rPr>
      <w:rFonts w:ascii="Arial" w:hAnsi="Arial"/>
      <w:kern w:val="0"/>
      <w:sz w:val="28"/>
      <w:szCs w:val="40"/>
    </w:rPr>
  </w:style>
  <w:style w:type="paragraph" w:customStyle="1" w:styleId="240">
    <w:name w:val="正文缩进2字体4号"/>
    <w:uiPriority w:val="99"/>
    <w:qFormat/>
    <w:pPr>
      <w:spacing w:before="260" w:after="260" w:line="360" w:lineRule="auto"/>
      <w:ind w:firstLineChars="200" w:firstLine="200"/>
      <w:jc w:val="both"/>
    </w:pPr>
    <w:rPr>
      <w:kern w:val="44"/>
      <w:sz w:val="24"/>
    </w:rPr>
  </w:style>
  <w:style w:type="paragraph" w:customStyle="1" w:styleId="1ffffffe">
    <w:name w:val="正文列表1"/>
    <w:basedOn w:val="affff3"/>
    <w:uiPriority w:val="99"/>
    <w:qFormat/>
    <w:pPr>
      <w:widowControl/>
      <w:tabs>
        <w:tab w:val="left" w:pos="0"/>
        <w:tab w:val="left" w:pos="780"/>
      </w:tabs>
      <w:adjustRightInd/>
      <w:spacing w:before="260" w:after="260" w:line="360" w:lineRule="auto"/>
      <w:ind w:hanging="420"/>
      <w:textAlignment w:val="auto"/>
    </w:pPr>
    <w:rPr>
      <w:rFonts w:ascii="宋体" w:hAnsi="宋体"/>
      <w:kern w:val="0"/>
      <w:lang w:val="zh-CN" w:eastAsia="en-US"/>
    </w:rPr>
  </w:style>
  <w:style w:type="paragraph" w:customStyle="1" w:styleId="xl229">
    <w:name w:val="xl22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ffffffffffffffffffffffff3">
    <w:name w:val="正文+首行缩进"/>
    <w:basedOn w:val="afff9"/>
    <w:uiPriority w:val="99"/>
    <w:qFormat/>
    <w:pPr>
      <w:widowControl/>
      <w:tabs>
        <w:tab w:val="left" w:pos="2160"/>
      </w:tabs>
      <w:adjustRightInd/>
      <w:spacing w:before="260" w:after="260" w:line="360" w:lineRule="auto"/>
      <w:ind w:firstLineChars="200" w:firstLine="480"/>
      <w:textAlignment w:val="auto"/>
    </w:pPr>
    <w:rPr>
      <w:rFonts w:ascii="Tahoma" w:hAnsi="Tahoma"/>
    </w:rPr>
  </w:style>
  <w:style w:type="paragraph" w:customStyle="1" w:styleId="BPnumber1">
    <w:name w:val="BP number1"/>
    <w:basedOn w:val="afff9"/>
    <w:pPr>
      <w:widowControl/>
      <w:tabs>
        <w:tab w:val="left" w:pos="1534"/>
      </w:tabs>
      <w:adjustRightInd/>
      <w:spacing w:before="120" w:after="120" w:line="360" w:lineRule="auto"/>
      <w:ind w:left="1531" w:firstLineChars="200" w:hanging="357"/>
      <w:jc w:val="left"/>
      <w:textAlignment w:val="auto"/>
    </w:pPr>
    <w:rPr>
      <w:rFonts w:ascii="Arial" w:hAnsi="Arial" w:cs="Arial"/>
      <w:kern w:val="0"/>
    </w:rPr>
  </w:style>
  <w:style w:type="paragraph" w:customStyle="1" w:styleId="CharChar3CharCharCharCharChar1">
    <w:name w:val="Char Char3 Char Char Char Char Char1"/>
    <w:basedOn w:val="afff9"/>
    <w:pPr>
      <w:adjustRightInd/>
      <w:spacing w:line="360" w:lineRule="auto"/>
      <w:textAlignment w:val="auto"/>
    </w:pPr>
    <w:rPr>
      <w:rFonts w:ascii="宋体" w:hAnsi="宋体"/>
    </w:rPr>
  </w:style>
  <w:style w:type="paragraph" w:customStyle="1" w:styleId="1heading11212">
    <w:name w:val="样式 标题 1heading 1 + 段前: 12 磅 段后: 12 磅 行距: 单倍行距"/>
    <w:basedOn w:val="13"/>
    <w:qFormat/>
    <w:pPr>
      <w:numPr>
        <w:numId w:val="0"/>
      </w:numPr>
      <w:tabs>
        <w:tab w:val="left" w:pos="0"/>
      </w:tabs>
      <w:adjustRightInd/>
      <w:spacing w:after="240" w:line="240" w:lineRule="auto"/>
      <w:ind w:left="360" w:hanging="360"/>
      <w:textAlignment w:val="auto"/>
    </w:pPr>
    <w:rPr>
      <w:rFonts w:ascii="黑体" w:eastAsia="黑体" w:cs="宋体"/>
      <w:bCs/>
      <w:color w:val="auto"/>
      <w:sz w:val="21"/>
      <w:szCs w:val="20"/>
      <w:lang w:val="zh-CN"/>
    </w:rPr>
  </w:style>
  <w:style w:type="paragraph" w:customStyle="1" w:styleId="tablebulletsecction6">
    <w:name w:val="table bullet secction 6"/>
    <w:basedOn w:val="tablebullet"/>
    <w:uiPriority w:val="99"/>
    <w:qFormat/>
    <w:rPr>
      <w:lang w:val="en-GB"/>
    </w:rPr>
  </w:style>
  <w:style w:type="paragraph" w:customStyle="1" w:styleId="affffffffffffffffffffffff4">
    <w:name w:val="结算规范主标题"/>
    <w:basedOn w:val="afff9"/>
    <w:uiPriority w:val="99"/>
    <w:qFormat/>
    <w:pPr>
      <w:widowControl/>
      <w:adjustRightInd/>
      <w:spacing w:before="260" w:after="260" w:line="360" w:lineRule="auto"/>
      <w:jc w:val="center"/>
      <w:textAlignment w:val="auto"/>
    </w:pPr>
    <w:rPr>
      <w:rFonts w:eastAsia="黑体"/>
      <w:kern w:val="0"/>
      <w:sz w:val="69"/>
      <w:szCs w:val="20"/>
    </w:rPr>
  </w:style>
  <w:style w:type="paragraph" w:customStyle="1" w:styleId="V1">
    <w:name w:val="表格内容五号(V1)"/>
    <w:basedOn w:val="afff9"/>
    <w:uiPriority w:val="99"/>
    <w:qFormat/>
    <w:pPr>
      <w:widowControl/>
      <w:adjustRightInd/>
      <w:spacing w:before="260" w:after="260" w:line="360" w:lineRule="auto"/>
      <w:ind w:firstLineChars="200" w:firstLine="200"/>
      <w:jc w:val="center"/>
      <w:textAlignment w:val="auto"/>
    </w:pPr>
    <w:rPr>
      <w:rFonts w:cs="Arial Unicode MS"/>
      <w:kern w:val="0"/>
      <w:sz w:val="21"/>
      <w:szCs w:val="21"/>
    </w:rPr>
  </w:style>
  <w:style w:type="paragraph" w:customStyle="1" w:styleId="a1">
    <w:name w:val="项目编号"/>
    <w:uiPriority w:val="99"/>
    <w:qFormat/>
    <w:pPr>
      <w:numPr>
        <w:ilvl w:val="2"/>
        <w:numId w:val="102"/>
      </w:numPr>
      <w:tabs>
        <w:tab w:val="left" w:pos="1260"/>
      </w:tabs>
      <w:spacing w:before="260" w:after="260" w:line="360" w:lineRule="auto"/>
      <w:ind w:hangingChars="472" w:hanging="472"/>
      <w:jc w:val="both"/>
    </w:pPr>
    <w:rPr>
      <w:rFonts w:ascii="宋体" w:hAnsi="宋体"/>
      <w:sz w:val="24"/>
      <w:lang w:val="en-GB"/>
    </w:rPr>
  </w:style>
  <w:style w:type="paragraph" w:customStyle="1" w:styleId="CM7">
    <w:name w:val="CM7"/>
    <w:basedOn w:val="Default"/>
    <w:next w:val="Default"/>
    <w:uiPriority w:val="99"/>
    <w:qFormat/>
    <w:pPr>
      <w:spacing w:before="260" w:after="260" w:line="415" w:lineRule="auto"/>
      <w:ind w:hangingChars="472" w:hanging="992"/>
      <w:jc w:val="both"/>
    </w:pPr>
    <w:rPr>
      <w:rFonts w:ascii="仿宋_GB2312" w:eastAsia="仿宋_GB2312" w:hAnsi="Times New Roman" w:cs="Times New Roman"/>
      <w:color w:val="auto"/>
    </w:rPr>
  </w:style>
  <w:style w:type="paragraph" w:customStyle="1" w:styleId="3ffd">
    <w:name w:val="标题3（简洁）"/>
    <w:basedOn w:val="1fffffff"/>
    <w:uiPriority w:val="99"/>
    <w:qFormat/>
  </w:style>
  <w:style w:type="paragraph" w:customStyle="1" w:styleId="1fffffff">
    <w:name w:val="标题1（简洁）"/>
    <w:basedOn w:val="afff9"/>
    <w:uiPriority w:val="99"/>
    <w:qFormat/>
    <w:pPr>
      <w:widowControl/>
      <w:tabs>
        <w:tab w:val="left" w:pos="360"/>
        <w:tab w:val="left" w:pos="432"/>
        <w:tab w:val="left" w:pos="1140"/>
      </w:tabs>
      <w:adjustRightInd/>
      <w:spacing w:before="260" w:after="260" w:line="360" w:lineRule="auto"/>
      <w:ind w:firstLineChars="200" w:firstLine="200"/>
      <w:textAlignment w:val="auto"/>
    </w:pPr>
    <w:rPr>
      <w:rFonts w:eastAsia="楷体_GB2312"/>
      <w:b/>
      <w:sz w:val="30"/>
      <w:szCs w:val="21"/>
    </w:rPr>
  </w:style>
  <w:style w:type="paragraph" w:customStyle="1" w:styleId="xl184">
    <w:name w:val="xl184"/>
    <w:basedOn w:val="afff9"/>
    <w:uiPriority w:val="99"/>
    <w:qFormat/>
    <w:pPr>
      <w:widowControl/>
      <w:pBdr>
        <w:top w:val="single" w:sz="4" w:space="0" w:color="auto"/>
        <w:left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1fffffff0">
    <w:name w:val="样式 行距: 单倍行距1"/>
    <w:basedOn w:val="afff9"/>
    <w:uiPriority w:val="99"/>
    <w:qFormat/>
    <w:pPr>
      <w:widowControl/>
      <w:adjustRightInd/>
      <w:spacing w:before="260" w:after="260" w:line="360" w:lineRule="auto"/>
      <w:textAlignment w:val="auto"/>
    </w:pPr>
    <w:rPr>
      <w:rFonts w:cs="宋体"/>
      <w:szCs w:val="20"/>
    </w:rPr>
  </w:style>
  <w:style w:type="paragraph" w:customStyle="1" w:styleId="affffffffffffffffffffffff5">
    <w:name w:val="È±?"/>
    <w:uiPriority w:val="99"/>
    <w:qFormat/>
    <w:pPr>
      <w:overflowPunct w:val="0"/>
      <w:autoSpaceDE w:val="0"/>
      <w:autoSpaceDN w:val="0"/>
      <w:adjustRightInd w:val="0"/>
      <w:spacing w:before="260" w:after="260" w:line="415" w:lineRule="auto"/>
      <w:ind w:hangingChars="472" w:hanging="992"/>
      <w:jc w:val="both"/>
    </w:pPr>
    <w:rPr>
      <w:sz w:val="24"/>
    </w:rPr>
  </w:style>
  <w:style w:type="paragraph" w:customStyle="1" w:styleId="BEAc">
    <w:name w:val="BEA正文首行缩进"/>
    <w:basedOn w:val="BEACharCharChar0"/>
    <w:uiPriority w:val="99"/>
    <w:qFormat/>
    <w:rPr>
      <w:b/>
      <w:bCs/>
      <w:color w:val="FF0000"/>
      <w:szCs w:val="36"/>
    </w:rPr>
  </w:style>
  <w:style w:type="paragraph" w:customStyle="1" w:styleId="BEACharCharChar0">
    <w:name w:val="BEA 正文 Char Char Char"/>
    <w:basedOn w:val="afff9"/>
    <w:uiPriority w:val="99"/>
    <w:qFormat/>
    <w:pPr>
      <w:widowControl/>
      <w:adjustRightInd/>
      <w:spacing w:before="260" w:after="260" w:line="360" w:lineRule="auto"/>
      <w:ind w:firstLineChars="200" w:firstLine="454"/>
      <w:jc w:val="left"/>
      <w:textAlignment w:val="auto"/>
    </w:pPr>
    <w:rPr>
      <w:rFonts w:ascii="Arial" w:hAnsi="Arial"/>
      <w:spacing w:val="8"/>
    </w:rPr>
  </w:style>
  <w:style w:type="paragraph" w:customStyle="1" w:styleId="Char1CharCharCharChar3CharChar">
    <w:name w:val="Char1 Char Char Char Char3 Char Char"/>
    <w:basedOn w:val="afff9"/>
    <w:uiPriority w:val="99"/>
    <w:qFormat/>
    <w:pPr>
      <w:widowControl/>
      <w:adjustRightInd/>
      <w:spacing w:before="260" w:after="260" w:line="360" w:lineRule="auto"/>
      <w:textAlignment w:val="auto"/>
    </w:pPr>
    <w:rPr>
      <w:rFonts w:ascii="Tahoma" w:hAnsi="Tahoma"/>
      <w:szCs w:val="20"/>
    </w:rPr>
  </w:style>
  <w:style w:type="paragraph" w:customStyle="1" w:styleId="QB20">
    <w:name w:val="QB附录2"/>
    <w:next w:val="QB"/>
    <w:qFormat/>
    <w:rPr>
      <w:rFonts w:ascii="黑体" w:eastAsia="黑体"/>
      <w:kern w:val="44"/>
      <w:sz w:val="21"/>
    </w:rPr>
  </w:style>
  <w:style w:type="paragraph" w:customStyle="1" w:styleId="xl104">
    <w:name w:val="xl104"/>
    <w:basedOn w:val="afff9"/>
    <w:qFormat/>
    <w:pPr>
      <w:widowControl/>
      <w:pBdr>
        <w:top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color w:val="003366"/>
      <w:kern w:val="0"/>
      <w:sz w:val="20"/>
      <w:szCs w:val="20"/>
    </w:rPr>
  </w:style>
  <w:style w:type="paragraph" w:customStyle="1" w:styleId="affffffffffffffffffffffff6">
    <w:name w:val="表头文本"/>
    <w:qFormat/>
    <w:pPr>
      <w:jc w:val="center"/>
    </w:pPr>
    <w:rPr>
      <w:rFonts w:ascii="Arial" w:hAnsi="Arial" w:cs="Calibri"/>
      <w:b/>
      <w:sz w:val="21"/>
      <w:szCs w:val="21"/>
    </w:rPr>
  </w:style>
  <w:style w:type="paragraph" w:customStyle="1" w:styleId="1fffffff1">
    <w:name w:val="概要设计 标题1"/>
    <w:basedOn w:val="13"/>
    <w:uiPriority w:val="99"/>
    <w:qFormat/>
    <w:pPr>
      <w:widowControl/>
      <w:numPr>
        <w:numId w:val="0"/>
      </w:numPr>
      <w:tabs>
        <w:tab w:val="left" w:pos="420"/>
      </w:tabs>
      <w:adjustRightInd/>
      <w:spacing w:before="0" w:after="0" w:line="576" w:lineRule="auto"/>
      <w:ind w:left="840" w:hanging="420"/>
      <w:textAlignment w:val="auto"/>
    </w:pPr>
    <w:rPr>
      <w:bCs/>
      <w:color w:val="auto"/>
      <w:kern w:val="44"/>
      <w:szCs w:val="44"/>
      <w:lang w:val="zh-CN" w:eastAsia="en-US"/>
    </w:rPr>
  </w:style>
  <w:style w:type="paragraph" w:customStyle="1" w:styleId="CharChar1CharChar1">
    <w:name w:val="Char Char1 Char Char1"/>
    <w:basedOn w:val="afff9"/>
    <w:qFormat/>
    <w:pPr>
      <w:widowControl/>
      <w:adjustRightInd/>
      <w:spacing w:after="160" w:line="240" w:lineRule="exact"/>
      <w:jc w:val="left"/>
      <w:textAlignment w:val="auto"/>
    </w:pPr>
    <w:rPr>
      <w:rFonts w:ascii="Verdana" w:hAnsi="Verdana"/>
      <w:kern w:val="0"/>
      <w:sz w:val="20"/>
      <w:szCs w:val="20"/>
      <w:lang w:eastAsia="en-US"/>
    </w:rPr>
  </w:style>
  <w:style w:type="paragraph" w:customStyle="1" w:styleId="style35">
    <w:name w:val="style35"/>
    <w:basedOn w:val="afff9"/>
    <w:pPr>
      <w:widowControl/>
      <w:adjustRightInd/>
      <w:spacing w:before="100" w:beforeAutospacing="1" w:after="100" w:afterAutospacing="1" w:line="240" w:lineRule="auto"/>
      <w:jc w:val="left"/>
      <w:textAlignment w:val="auto"/>
    </w:pPr>
    <w:rPr>
      <w:rFonts w:ascii="宋体" w:hAnsi="宋体" w:cs="宋体"/>
      <w:kern w:val="0"/>
      <w:sz w:val="18"/>
      <w:szCs w:val="18"/>
    </w:rPr>
  </w:style>
  <w:style w:type="paragraph" w:customStyle="1" w:styleId="level2bullet">
    <w:name w:val="level 2 bullet"/>
    <w:basedOn w:val="afff9"/>
    <w:uiPriority w:val="99"/>
    <w:qFormat/>
    <w:pPr>
      <w:widowControl/>
      <w:tabs>
        <w:tab w:val="left" w:pos="720"/>
        <w:tab w:val="left" w:pos="5760"/>
      </w:tabs>
      <w:adjustRightInd/>
      <w:spacing w:before="260" w:after="260" w:line="360" w:lineRule="auto"/>
      <w:ind w:left="576" w:right="720" w:hanging="288"/>
      <w:jc w:val="left"/>
      <w:textAlignment w:val="auto"/>
    </w:pPr>
    <w:rPr>
      <w:color w:val="000000"/>
      <w:kern w:val="0"/>
      <w:szCs w:val="20"/>
      <w:lang w:eastAsia="en-US"/>
    </w:rPr>
  </w:style>
  <w:style w:type="paragraph" w:customStyle="1" w:styleId="2fffff2">
    <w:name w:val="标书第2段"/>
    <w:basedOn w:val="2a"/>
    <w:uiPriority w:val="99"/>
    <w:qFormat/>
    <w:pPr>
      <w:keepLines/>
      <w:widowControl/>
      <w:adjustRightInd/>
      <w:spacing w:before="0" w:after="0" w:line="412" w:lineRule="auto"/>
      <w:ind w:left="1350" w:hanging="420"/>
      <w:textAlignment w:val="auto"/>
    </w:pPr>
    <w:rPr>
      <w:rFonts w:ascii="宋体" w:eastAsia="宋体" w:hAnsi="宋体"/>
      <w:kern w:val="0"/>
      <w:sz w:val="36"/>
      <w:szCs w:val="32"/>
      <w:lang w:eastAsia="en-US"/>
    </w:rPr>
  </w:style>
  <w:style w:type="paragraph" w:customStyle="1" w:styleId="ae">
    <w:name w:val="图纸目录"/>
    <w:uiPriority w:val="99"/>
    <w:qFormat/>
    <w:pPr>
      <w:numPr>
        <w:numId w:val="103"/>
      </w:numPr>
      <w:tabs>
        <w:tab w:val="left" w:pos="1287"/>
      </w:tabs>
      <w:adjustRightInd w:val="0"/>
      <w:spacing w:before="260" w:after="260" w:line="360" w:lineRule="auto"/>
      <w:ind w:hangingChars="472" w:hanging="472"/>
      <w:jc w:val="both"/>
    </w:pPr>
    <w:rPr>
      <w:b/>
      <w:sz w:val="28"/>
    </w:rPr>
  </w:style>
  <w:style w:type="paragraph" w:customStyle="1" w:styleId="1H1PIM1h11L1bocSectionHeadl11Heading">
    <w:name w:val="样式 标题 1H1PIM 1h1正文一级标题标书1L1bocSection Headl11Heading ..."/>
    <w:basedOn w:val="afff9"/>
    <w:next w:val="afff9"/>
    <w:uiPriority w:val="99"/>
    <w:qFormat/>
    <w:pPr>
      <w:widowControl/>
      <w:adjustRightInd/>
      <w:spacing w:before="260" w:after="260" w:line="360" w:lineRule="auto"/>
      <w:ind w:firstLineChars="200" w:firstLine="425"/>
      <w:jc w:val="left"/>
      <w:textAlignment w:val="auto"/>
    </w:pPr>
    <w:rPr>
      <w:sz w:val="30"/>
      <w:szCs w:val="20"/>
    </w:rPr>
  </w:style>
  <w:style w:type="paragraph" w:customStyle="1" w:styleId="Char1CharCharCharCharCharCharCharCharChar11">
    <w:name w:val="Char1 Char Char Char Char Char Char Char Char Char11"/>
    <w:basedOn w:val="afff9"/>
    <w:qFormat/>
    <w:pPr>
      <w:widowControl/>
      <w:adjustRightInd/>
      <w:spacing w:beforeLines="100" w:before="100" w:after="160" w:line="240" w:lineRule="exact"/>
      <w:jc w:val="left"/>
      <w:textAlignment w:val="auto"/>
    </w:pPr>
    <w:rPr>
      <w:rFonts w:ascii="Verdana" w:hAnsi="Verdana"/>
      <w:kern w:val="0"/>
      <w:sz w:val="20"/>
      <w:szCs w:val="20"/>
      <w:lang w:eastAsia="en-US"/>
    </w:rPr>
  </w:style>
  <w:style w:type="paragraph" w:customStyle="1" w:styleId="1fffffff2">
    <w:name w:val="图标题1"/>
    <w:basedOn w:val="afff9"/>
    <w:uiPriority w:val="99"/>
    <w:qFormat/>
    <w:pPr>
      <w:widowControl/>
      <w:tabs>
        <w:tab w:val="left" w:pos="360"/>
        <w:tab w:val="left" w:pos="420"/>
      </w:tabs>
      <w:adjustRightInd/>
      <w:spacing w:beforeLines="100" w:before="260" w:after="260" w:line="360" w:lineRule="auto"/>
      <w:ind w:left="420" w:firstLineChars="200" w:firstLine="200"/>
      <w:jc w:val="center"/>
      <w:textAlignment w:val="auto"/>
    </w:pPr>
    <w:rPr>
      <w:rFonts w:eastAsia="黑体"/>
    </w:rPr>
  </w:style>
  <w:style w:type="paragraph" w:customStyle="1" w:styleId="CharCharCharCharCharCharCharCharCharCharCharCharCharCharCharCharCharCharCharCharChar">
    <w:name w:val="Char Char Char Char Char Char Char Char Char Char Char Char Char Char Char Char Char Char Char Char Char"/>
    <w:basedOn w:val="afff9"/>
    <w:qFormat/>
    <w:pPr>
      <w:adjustRightInd/>
      <w:spacing w:line="360" w:lineRule="auto"/>
      <w:ind w:left="420"/>
    </w:pPr>
    <w:rPr>
      <w:rFonts w:ascii="Arial" w:hAnsi="Arial" w:cs="Arial"/>
      <w:sz w:val="21"/>
    </w:rPr>
  </w:style>
  <w:style w:type="paragraph" w:customStyle="1" w:styleId="xl226">
    <w:name w:val="xl22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1CharChar1CharCharChar1">
    <w:name w:val="Char1 Char Char1 Char Char Char1"/>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StyleStyle4Firstline2chBefore05lineAfter05li">
    <w:name w:val="Style Style4 + First line:  2 ch Before:  0.5 line After:  0.5 li..."/>
    <w:basedOn w:val="afff9"/>
    <w:qFormat/>
    <w:pPr>
      <w:adjustRightInd/>
      <w:spacing w:beforeLines="50" w:afterLines="50" w:line="276" w:lineRule="auto"/>
      <w:ind w:firstLineChars="200" w:firstLine="480"/>
      <w:textAlignment w:val="auto"/>
    </w:pPr>
    <w:rPr>
      <w:rFonts w:ascii="Arial" w:hAnsi="Arial"/>
    </w:rPr>
  </w:style>
  <w:style w:type="paragraph" w:customStyle="1" w:styleId="151">
    <w:name w:val="样式 小四 行距: 1.5 倍行距"/>
    <w:basedOn w:val="afff9"/>
    <w:uiPriority w:val="99"/>
    <w:qFormat/>
    <w:pPr>
      <w:widowControl/>
      <w:numPr>
        <w:numId w:val="104"/>
      </w:numPr>
      <w:tabs>
        <w:tab w:val="left" w:pos="1320"/>
      </w:tabs>
      <w:adjustRightInd/>
      <w:spacing w:beforeLines="25" w:before="260" w:after="260" w:line="300" w:lineRule="auto"/>
      <w:ind w:firstLineChars="200" w:firstLine="200"/>
      <w:jc w:val="left"/>
      <w:textAlignment w:val="auto"/>
    </w:pPr>
    <w:rPr>
      <w:rFonts w:cs="宋体"/>
      <w:szCs w:val="20"/>
    </w:rPr>
  </w:style>
  <w:style w:type="paragraph" w:customStyle="1" w:styleId="p17">
    <w:name w:val="p17"/>
    <w:basedOn w:val="afff9"/>
    <w:uiPriority w:val="99"/>
    <w:qFormat/>
    <w:pPr>
      <w:widowControl/>
      <w:adjustRightInd/>
      <w:spacing w:before="260" w:after="260" w:line="360" w:lineRule="auto"/>
      <w:ind w:firstLineChars="200" w:firstLine="432"/>
      <w:jc w:val="left"/>
      <w:textAlignment w:val="auto"/>
    </w:pPr>
    <w:rPr>
      <w:rFonts w:ascii="Arial" w:hAnsi="Arial" w:cs="Arial"/>
      <w:kern w:val="0"/>
      <w:sz w:val="20"/>
      <w:szCs w:val="20"/>
    </w:rPr>
  </w:style>
  <w:style w:type="paragraph" w:customStyle="1" w:styleId="text">
    <w:name w:val="text"/>
    <w:basedOn w:val="afff9"/>
    <w:uiPriority w:val="99"/>
    <w:qFormat/>
    <w:pPr>
      <w:widowControl/>
      <w:adjustRightInd/>
      <w:spacing w:before="120" w:after="120" w:line="360" w:lineRule="auto"/>
      <w:ind w:right="90"/>
      <w:jc w:val="left"/>
      <w:textAlignment w:val="auto"/>
    </w:pPr>
    <w:rPr>
      <w:kern w:val="0"/>
      <w:szCs w:val="20"/>
      <w:lang w:eastAsia="en-US"/>
    </w:rPr>
  </w:style>
  <w:style w:type="paragraph" w:customStyle="1" w:styleId="xl215">
    <w:name w:val="xl21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Pa4">
    <w:name w:val="Pa4"/>
    <w:basedOn w:val="afff9"/>
    <w:next w:val="afff9"/>
    <w:qFormat/>
    <w:pPr>
      <w:autoSpaceDE w:val="0"/>
      <w:autoSpaceDN w:val="0"/>
      <w:spacing w:line="171" w:lineRule="atLeast"/>
      <w:jc w:val="left"/>
      <w:textAlignment w:val="auto"/>
    </w:pPr>
    <w:rPr>
      <w:rFonts w:ascii="Frutiger" w:hAnsi="Frutiger"/>
      <w:kern w:val="0"/>
      <w:lang w:eastAsia="en-US"/>
    </w:rPr>
  </w:style>
  <w:style w:type="paragraph" w:customStyle="1" w:styleId="5f6">
    <w:name w:val="标书样式5"/>
    <w:basedOn w:val="50"/>
    <w:uiPriority w:val="99"/>
    <w:qFormat/>
    <w:pPr>
      <w:keepNext/>
      <w:keepLines/>
      <w:widowControl/>
      <w:numPr>
        <w:ilvl w:val="0"/>
        <w:numId w:val="0"/>
      </w:numPr>
      <w:tabs>
        <w:tab w:val="left" w:pos="3600"/>
      </w:tabs>
      <w:spacing w:before="240" w:after="240" w:line="240" w:lineRule="auto"/>
      <w:ind w:left="578" w:hanging="578"/>
      <w:textAlignment w:val="auto"/>
    </w:pPr>
    <w:rPr>
      <w:rFonts w:ascii="宋体" w:hAnsi="宋体"/>
      <w:bCs/>
      <w:kern w:val="0"/>
      <w:sz w:val="28"/>
      <w:szCs w:val="44"/>
      <w:lang w:val="zh-CN" w:eastAsia="en-US"/>
    </w:rPr>
  </w:style>
  <w:style w:type="paragraph" w:customStyle="1" w:styleId="Subcategory">
    <w:name w:val="Sub category"/>
    <w:basedOn w:val="TableText2"/>
    <w:uiPriority w:val="99"/>
    <w:qFormat/>
    <w:pPr>
      <w:spacing w:before="260" w:after="260" w:line="360" w:lineRule="auto"/>
      <w:ind w:right="-57" w:firstLineChars="200" w:firstLine="200"/>
    </w:pPr>
    <w:rPr>
      <w:rFonts w:ascii="Arial" w:hAnsi="Arial" w:cs="Arial"/>
      <w:sz w:val="16"/>
      <w:szCs w:val="20"/>
      <w:lang w:eastAsia="zh-CN"/>
    </w:rPr>
  </w:style>
  <w:style w:type="paragraph" w:customStyle="1" w:styleId="HFAppendixHeading2">
    <w:name w:val="HFAppendixHeading2"/>
    <w:basedOn w:val="2a"/>
    <w:qFormat/>
    <w:pPr>
      <w:widowControl/>
      <w:tabs>
        <w:tab w:val="left" w:pos="630"/>
        <w:tab w:val="left" w:pos="1296"/>
        <w:tab w:val="left" w:pos="1440"/>
      </w:tabs>
      <w:adjustRightInd/>
      <w:spacing w:before="100" w:beforeAutospacing="1" w:after="100" w:afterAutospacing="1" w:line="360" w:lineRule="auto"/>
      <w:ind w:left="1296" w:hanging="576"/>
      <w:textAlignment w:val="auto"/>
    </w:pPr>
    <w:rPr>
      <w:rFonts w:ascii="Arial" w:eastAsia="宋体" w:hAnsi="Arial"/>
      <w:b/>
      <w:bCs w:val="0"/>
      <w:kern w:val="0"/>
      <w:sz w:val="36"/>
      <w:szCs w:val="20"/>
      <w:lang w:eastAsia="en-US"/>
    </w:rPr>
  </w:style>
  <w:style w:type="paragraph" w:customStyle="1" w:styleId="17">
    <w:name w:val="正文1级"/>
    <w:uiPriority w:val="99"/>
    <w:qFormat/>
    <w:pPr>
      <w:widowControl w:val="0"/>
      <w:numPr>
        <w:ilvl w:val="1"/>
        <w:numId w:val="43"/>
      </w:numPr>
      <w:tabs>
        <w:tab w:val="left" w:pos="420"/>
      </w:tabs>
      <w:spacing w:before="260" w:after="60" w:line="400" w:lineRule="exact"/>
      <w:ind w:hangingChars="472" w:hanging="472"/>
      <w:jc w:val="both"/>
    </w:pPr>
    <w:rPr>
      <w:bCs/>
      <w:kern w:val="44"/>
      <w:sz w:val="24"/>
      <w:szCs w:val="44"/>
    </w:rPr>
  </w:style>
  <w:style w:type="paragraph" w:customStyle="1" w:styleId="CM13">
    <w:name w:val="CM13"/>
    <w:basedOn w:val="Default"/>
    <w:next w:val="Default"/>
    <w:uiPriority w:val="99"/>
    <w:qFormat/>
    <w:pPr>
      <w:tabs>
        <w:tab w:val="left" w:pos="360"/>
      </w:tabs>
      <w:spacing w:before="260" w:after="260" w:line="443" w:lineRule="atLeast"/>
      <w:ind w:left="360" w:hangingChars="200" w:hanging="360"/>
      <w:jc w:val="both"/>
    </w:pPr>
    <w:rPr>
      <w:rFonts w:ascii="..ì." w:eastAsia="..ì." w:hAnsi="Times New Roman" w:cs="Times New Roman"/>
      <w:color w:val="auto"/>
    </w:rPr>
  </w:style>
  <w:style w:type="paragraph" w:customStyle="1" w:styleId="Bullet20">
    <w:name w:val="Bullet2"/>
    <w:basedOn w:val="afff9"/>
    <w:uiPriority w:val="99"/>
    <w:qFormat/>
    <w:pPr>
      <w:widowControl/>
      <w:tabs>
        <w:tab w:val="left" w:pos="432"/>
        <w:tab w:val="left" w:pos="595"/>
        <w:tab w:val="left" w:pos="720"/>
      </w:tabs>
      <w:adjustRightInd/>
      <w:spacing w:before="260" w:after="260" w:line="360" w:lineRule="auto"/>
      <w:ind w:left="720" w:rightChars="100" w:right="210" w:firstLineChars="200" w:hanging="540"/>
      <w:jc w:val="left"/>
      <w:textAlignment w:val="auto"/>
    </w:pPr>
    <w:rPr>
      <w:rFonts w:ascii="宋体" w:hAnsi="宋体" w:cs="Arial"/>
      <w:bCs/>
      <w:kern w:val="0"/>
      <w:sz w:val="20"/>
    </w:rPr>
  </w:style>
  <w:style w:type="paragraph" w:customStyle="1" w:styleId="2fffff3">
    <w:name w:val="正文2文字缩进"/>
    <w:basedOn w:val="afff9"/>
    <w:uiPriority w:val="99"/>
    <w:qFormat/>
    <w:pPr>
      <w:widowControl/>
      <w:adjustRightInd/>
      <w:spacing w:before="260" w:after="260" w:line="360" w:lineRule="auto"/>
      <w:ind w:right="210" w:firstLineChars="200" w:firstLine="200"/>
      <w:jc w:val="left"/>
      <w:textAlignment w:val="auto"/>
    </w:pPr>
  </w:style>
  <w:style w:type="paragraph" w:customStyle="1" w:styleId="xl254">
    <w:name w:val="xl25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fffffffffffffffffffffff7">
    <w:name w:val="前言标题"/>
    <w:basedOn w:val="afff9"/>
    <w:qFormat/>
    <w:pPr>
      <w:adjustRightInd/>
      <w:spacing w:beforeLines="50" w:afterLines="50" w:line="360" w:lineRule="auto"/>
      <w:jc w:val="center"/>
      <w:textAlignment w:val="auto"/>
    </w:pPr>
    <w:rPr>
      <w:rFonts w:cs="Calibri"/>
      <w:b/>
      <w:sz w:val="32"/>
      <w:szCs w:val="32"/>
    </w:rPr>
  </w:style>
  <w:style w:type="paragraph" w:customStyle="1" w:styleId="CharCharCharCharCharCharCharCharCharCharCharCharChar5">
    <w:name w:val="Char Char Char Char Char Char Char Char Char Char Char Char Char5"/>
    <w:basedOn w:val="afff9"/>
    <w:uiPriority w:val="99"/>
    <w:semiHidden/>
    <w:qFormat/>
    <w:pPr>
      <w:widowControl/>
      <w:adjustRightInd/>
      <w:spacing w:before="260" w:after="260" w:line="360" w:lineRule="auto"/>
      <w:ind w:firstLineChars="200" w:firstLine="200"/>
      <w:textAlignment w:val="auto"/>
    </w:pPr>
    <w:rPr>
      <w:rFonts w:ascii="Arial" w:hAnsi="Arial" w:cs="Arial"/>
      <w:sz w:val="21"/>
      <w:szCs w:val="20"/>
    </w:rPr>
  </w:style>
  <w:style w:type="paragraph" w:customStyle="1" w:styleId="Georgia105">
    <w:name w:val="样式 Georgia 10 磅 左 段前: 5 磅"/>
    <w:basedOn w:val="afff9"/>
    <w:uiPriority w:val="99"/>
    <w:qFormat/>
    <w:pPr>
      <w:widowControl/>
      <w:adjustRightInd/>
      <w:spacing w:before="100" w:after="260" w:line="360" w:lineRule="auto"/>
      <w:ind w:firstLineChars="200" w:firstLine="200"/>
      <w:jc w:val="left"/>
      <w:textAlignment w:val="auto"/>
    </w:pPr>
    <w:rPr>
      <w:rFonts w:ascii="Georgia" w:hAnsi="Georgia" w:cs="宋体"/>
      <w:kern w:val="0"/>
      <w:sz w:val="20"/>
      <w:szCs w:val="20"/>
    </w:rPr>
  </w:style>
  <w:style w:type="paragraph" w:customStyle="1" w:styleId="xl1241">
    <w:name w:val="xl1241"/>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jc w:val="left"/>
      <w:textAlignment w:val="auto"/>
    </w:pPr>
    <w:rPr>
      <w:rFonts w:ascii="宋体" w:hAnsi="宋体" w:cs="宋体"/>
      <w:kern w:val="0"/>
    </w:rPr>
  </w:style>
  <w:style w:type="paragraph" w:customStyle="1" w:styleId="2fffff4">
    <w:name w:val="È±Ê¡ÎÄ±¾:2"/>
    <w:basedOn w:val="afff9"/>
    <w:uiPriority w:val="99"/>
    <w:qFormat/>
    <w:pPr>
      <w:widowControl/>
      <w:overflowPunct w:val="0"/>
      <w:autoSpaceDE w:val="0"/>
      <w:autoSpaceDN w:val="0"/>
      <w:spacing w:before="260" w:after="260" w:line="360" w:lineRule="auto"/>
      <w:jc w:val="left"/>
      <w:textAlignment w:val="auto"/>
    </w:pPr>
    <w:rPr>
      <w:kern w:val="0"/>
      <w:szCs w:val="20"/>
    </w:rPr>
  </w:style>
  <w:style w:type="paragraph" w:customStyle="1" w:styleId="zyn1">
    <w:name w:val="zyn样式_1"/>
    <w:basedOn w:val="13"/>
    <w:uiPriority w:val="99"/>
    <w:qFormat/>
    <w:pPr>
      <w:pageBreakBefore/>
      <w:widowControl/>
      <w:numPr>
        <w:numId w:val="0"/>
      </w:numPr>
      <w:tabs>
        <w:tab w:val="left" w:pos="425"/>
        <w:tab w:val="left" w:pos="1843"/>
      </w:tabs>
      <w:adjustRightInd/>
      <w:spacing w:before="0" w:after="240"/>
      <w:ind w:left="425" w:hanging="425"/>
      <w:jc w:val="left"/>
      <w:textAlignment w:val="auto"/>
    </w:pPr>
    <w:rPr>
      <w:b w:val="0"/>
      <w:color w:val="auto"/>
      <w:kern w:val="44"/>
      <w:sz w:val="21"/>
      <w:szCs w:val="44"/>
      <w:lang w:val="zh-CN" w:eastAsia="en-US"/>
    </w:rPr>
  </w:style>
  <w:style w:type="paragraph" w:customStyle="1" w:styleId="78781">
    <w:name w:val="样式 段前: 7.8 磅 段后: 7.8 磅1"/>
    <w:basedOn w:val="afff9"/>
    <w:uiPriority w:val="99"/>
    <w:semiHidden/>
    <w:qFormat/>
    <w:pPr>
      <w:widowControl/>
      <w:adjustRightInd/>
      <w:spacing w:before="120" w:after="120" w:line="360" w:lineRule="auto"/>
      <w:ind w:firstLineChars="200" w:firstLine="200"/>
      <w:jc w:val="left"/>
      <w:textAlignment w:val="auto"/>
    </w:pPr>
    <w:rPr>
      <w:rFonts w:ascii="宋体" w:hAnsi="宋体" w:cs="宋体"/>
      <w:kern w:val="0"/>
      <w:szCs w:val="20"/>
    </w:rPr>
  </w:style>
  <w:style w:type="paragraph" w:customStyle="1" w:styleId="affffffffffffffffffffffff8">
    <w:name w:val="段落缩进"/>
    <w:uiPriority w:val="99"/>
    <w:qFormat/>
    <w:pPr>
      <w:spacing w:before="260" w:after="120" w:line="360" w:lineRule="auto"/>
      <w:ind w:hangingChars="472" w:hanging="472"/>
      <w:jc w:val="both"/>
    </w:pPr>
    <w:rPr>
      <w:sz w:val="24"/>
    </w:rPr>
  </w:style>
  <w:style w:type="paragraph" w:customStyle="1" w:styleId="affffffffffffffffffffffff9">
    <w:name w:val="居中正文"/>
    <w:basedOn w:val="4fa"/>
    <w:uiPriority w:val="99"/>
    <w:qFormat/>
  </w:style>
  <w:style w:type="paragraph" w:customStyle="1" w:styleId="4fa">
    <w:name w:val="标题4后正文"/>
    <w:basedOn w:val="afff9"/>
    <w:uiPriority w:val="99"/>
    <w:qFormat/>
    <w:pPr>
      <w:widowControl/>
      <w:tabs>
        <w:tab w:val="left" w:pos="1260"/>
      </w:tabs>
      <w:adjustRightInd/>
      <w:spacing w:before="60" w:after="60" w:line="360" w:lineRule="auto"/>
      <w:ind w:leftChars="140" w:left="294" w:firstLineChars="300" w:firstLine="720"/>
      <w:jc w:val="left"/>
      <w:textAlignment w:val="auto"/>
    </w:pPr>
    <w:rPr>
      <w:szCs w:val="20"/>
    </w:rPr>
  </w:style>
  <w:style w:type="paragraph" w:customStyle="1" w:styleId="Tablebullet1">
    <w:name w:val="Table bullet 1"/>
    <w:basedOn w:val="afff9"/>
    <w:qFormat/>
    <w:pPr>
      <w:framePr w:hSpace="180" w:wrap="around" w:vAnchor="page" w:hAnchor="margin" w:y="1981"/>
      <w:widowControl/>
      <w:numPr>
        <w:numId w:val="105"/>
      </w:numPr>
      <w:tabs>
        <w:tab w:val="left" w:pos="720"/>
      </w:tabs>
      <w:adjustRightInd/>
      <w:spacing w:after="120" w:line="240" w:lineRule="auto"/>
      <w:jc w:val="left"/>
      <w:textAlignment w:val="auto"/>
    </w:pPr>
    <w:rPr>
      <w:kern w:val="0"/>
      <w:lang w:eastAsia="en-US"/>
    </w:rPr>
  </w:style>
  <w:style w:type="paragraph" w:customStyle="1" w:styleId="affffffffffffffffffffffffa">
    <w:name w:val="文章标题"/>
    <w:basedOn w:val="affffff1"/>
    <w:next w:val="13"/>
    <w:uiPriority w:val="99"/>
    <w:qFormat/>
    <w:pPr>
      <w:widowControl/>
      <w:spacing w:before="600" w:after="600" w:line="412" w:lineRule="auto"/>
      <w:outlineLvl w:val="9"/>
    </w:pPr>
    <w:rPr>
      <w:rFonts w:eastAsia="黑体" w:cs="Times New Roman"/>
      <w:bCs w:val="0"/>
      <w:spacing w:val="10"/>
      <w:kern w:val="0"/>
      <w:sz w:val="44"/>
      <w:szCs w:val="44"/>
      <w:lang w:val="zh-CN"/>
    </w:rPr>
  </w:style>
  <w:style w:type="paragraph" w:customStyle="1" w:styleId="StyleCentered">
    <w:name w:val="Style Centered"/>
    <w:basedOn w:val="afff9"/>
    <w:next w:val="BEACharCharChar0"/>
    <w:uiPriority w:val="99"/>
    <w:qFormat/>
    <w:pPr>
      <w:widowControl/>
      <w:adjustRightInd/>
      <w:spacing w:before="260" w:after="260" w:line="360" w:lineRule="auto"/>
      <w:ind w:firstLineChars="200" w:firstLine="200"/>
      <w:jc w:val="center"/>
      <w:textAlignment w:val="auto"/>
    </w:pPr>
    <w:rPr>
      <w:rFonts w:cs="宋体"/>
      <w:kern w:val="0"/>
      <w:szCs w:val="20"/>
    </w:rPr>
  </w:style>
  <w:style w:type="paragraph" w:customStyle="1" w:styleId="TableBulletCathi">
    <w:name w:val="Table Bullet (Cathi)"/>
    <w:basedOn w:val="afff9"/>
    <w:qFormat/>
    <w:pPr>
      <w:widowControl/>
      <w:numPr>
        <w:numId w:val="45"/>
      </w:numPr>
      <w:tabs>
        <w:tab w:val="clear" w:pos="360"/>
        <w:tab w:val="left" w:pos="365"/>
        <w:tab w:val="left" w:pos="1080"/>
      </w:tabs>
      <w:adjustRightInd/>
      <w:spacing w:after="120" w:line="240" w:lineRule="auto"/>
      <w:ind w:left="365"/>
      <w:jc w:val="left"/>
      <w:textAlignment w:val="auto"/>
    </w:pPr>
    <w:rPr>
      <w:rFonts w:ascii="Verdana" w:hAnsi="Verdana" w:cs="Verdana"/>
      <w:kern w:val="0"/>
      <w:sz w:val="15"/>
      <w:szCs w:val="15"/>
      <w:lang w:eastAsia="en-US"/>
    </w:rPr>
  </w:style>
  <w:style w:type="paragraph" w:customStyle="1" w:styleId="xl288">
    <w:name w:val="xl28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CharChar4">
    <w:name w:val="Char Char Char Char4"/>
    <w:basedOn w:val="afff9"/>
    <w:uiPriority w:val="99"/>
    <w:qFormat/>
    <w:pPr>
      <w:widowControl/>
      <w:adjustRightInd/>
      <w:spacing w:before="260" w:after="260" w:line="360" w:lineRule="auto"/>
      <w:ind w:firstLineChars="200" w:firstLine="200"/>
      <w:jc w:val="left"/>
      <w:textAlignment w:val="auto"/>
    </w:pPr>
    <w:rPr>
      <w:rFonts w:ascii="Tahoma" w:hAnsi="Tahoma"/>
    </w:rPr>
  </w:style>
  <w:style w:type="paragraph" w:customStyle="1" w:styleId="Date1">
    <w:name w:val="Date1"/>
    <w:basedOn w:val="afff9"/>
    <w:uiPriority w:val="99"/>
    <w:qFormat/>
    <w:pPr>
      <w:widowControl/>
      <w:overflowPunct w:val="0"/>
      <w:autoSpaceDE w:val="0"/>
      <w:autoSpaceDN w:val="0"/>
      <w:spacing w:before="5400" w:after="260" w:line="360" w:lineRule="auto"/>
      <w:ind w:firstLineChars="200" w:firstLine="200"/>
      <w:jc w:val="center"/>
      <w:textAlignment w:val="auto"/>
    </w:pPr>
    <w:rPr>
      <w:rFonts w:ascii="Arial" w:hAnsi="Arial"/>
      <w:b/>
      <w:kern w:val="0"/>
      <w:sz w:val="21"/>
      <w:szCs w:val="20"/>
    </w:rPr>
  </w:style>
  <w:style w:type="paragraph" w:customStyle="1" w:styleId="CharChar4CharCharCharCharCharChar10CharCharCharCharCharCharCharCharCharCharCharCharCharChar">
    <w:name w:val="Char Char4 Char Char Char Char Char Char10 Char Char Char Char Char Char Char Char Char Char Char Char Char Char"/>
    <w:basedOn w:val="afff9"/>
    <w:semiHidden/>
    <w:qFormat/>
    <w:pPr>
      <w:adjustRightInd/>
      <w:spacing w:line="360" w:lineRule="auto"/>
      <w:textAlignment w:val="auto"/>
    </w:pPr>
    <w:rPr>
      <w:rFonts w:ascii="宋体" w:hAnsi="宋体"/>
    </w:rPr>
  </w:style>
  <w:style w:type="paragraph" w:customStyle="1" w:styleId="CharChar1CharChar1CharChar1CharCharChar">
    <w:name w:val="Char Char1 Char Char1 Char Char1 Char Char Char"/>
    <w:basedOn w:val="afff9"/>
    <w:uiPriority w:val="99"/>
    <w:qFormat/>
    <w:pPr>
      <w:widowControl/>
      <w:adjustRightInd/>
      <w:spacing w:before="260" w:after="260" w:line="360" w:lineRule="auto"/>
      <w:textAlignment w:val="auto"/>
    </w:pPr>
  </w:style>
  <w:style w:type="paragraph" w:customStyle="1" w:styleId="Memo-Heading1">
    <w:name w:val="Memo-Heading1"/>
    <w:basedOn w:val="13"/>
    <w:uiPriority w:val="99"/>
    <w:qFormat/>
    <w:pPr>
      <w:widowControl/>
      <w:numPr>
        <w:numId w:val="0"/>
      </w:numPr>
      <w:tabs>
        <w:tab w:val="left" w:pos="420"/>
      </w:tabs>
      <w:adjustRightInd/>
      <w:spacing w:before="0" w:after="0" w:line="576" w:lineRule="auto"/>
      <w:ind w:left="420" w:rightChars="-150" w:right="-150" w:hanging="420"/>
      <w:jc w:val="left"/>
      <w:textAlignment w:val="auto"/>
    </w:pPr>
    <w:rPr>
      <w:rFonts w:eastAsia="楷体_GB2312"/>
      <w:b w:val="0"/>
      <w:bCs/>
      <w:color w:val="auto"/>
      <w:kern w:val="44"/>
      <w:sz w:val="36"/>
      <w:szCs w:val="52"/>
      <w:lang w:val="zh-CN" w:eastAsia="en-US"/>
    </w:rPr>
  </w:style>
  <w:style w:type="paragraph" w:customStyle="1" w:styleId="TableBullet10">
    <w:name w:val="Table Bullet 1"/>
    <w:basedOn w:val="afff9"/>
    <w:qFormat/>
    <w:pPr>
      <w:widowControl/>
      <w:tabs>
        <w:tab w:val="left" w:pos="407"/>
        <w:tab w:val="left" w:pos="1080"/>
      </w:tabs>
      <w:adjustRightInd/>
      <w:spacing w:before="40" w:after="120" w:line="240" w:lineRule="auto"/>
      <w:ind w:left="418" w:hanging="245"/>
      <w:jc w:val="left"/>
      <w:textAlignment w:val="auto"/>
    </w:pPr>
    <w:rPr>
      <w:rFonts w:ascii="Verdana" w:hAnsi="Verdana"/>
      <w:kern w:val="0"/>
      <w:sz w:val="18"/>
      <w:lang w:eastAsia="en-US"/>
    </w:rPr>
  </w:style>
  <w:style w:type="paragraph" w:customStyle="1" w:styleId="Char2CharChar">
    <w:name w:val="样式 正文首行缩进正文首行缩进 Char + 首行缩进:  2 字符 Char Char"/>
    <w:basedOn w:val="1f6"/>
    <w:uiPriority w:val="99"/>
    <w:qFormat/>
    <w:pPr>
      <w:autoSpaceDE w:val="0"/>
      <w:autoSpaceDN w:val="0"/>
      <w:adjustRightInd w:val="0"/>
      <w:spacing w:before="260" w:after="0" w:line="360" w:lineRule="auto"/>
      <w:ind w:left="0" w:rightChars="120" w:right="288" w:firstLineChars="200" w:firstLine="200"/>
    </w:pPr>
    <w:rPr>
      <w:rFonts w:cs="宋体"/>
      <w:kern w:val="0"/>
      <w:sz w:val="21"/>
      <w:szCs w:val="21"/>
      <w:lang w:val="zh-CN"/>
    </w:rPr>
  </w:style>
  <w:style w:type="paragraph" w:customStyle="1" w:styleId="StyleBodyTextLeft0After6pt1">
    <w:name w:val="Style Body Text + Left:  0&quot; After:  6 pt1"/>
    <w:basedOn w:val="affffa"/>
    <w:qFormat/>
    <w:pPr>
      <w:widowControl/>
      <w:adjustRightInd/>
      <w:spacing w:line="260" w:lineRule="exact"/>
      <w:jc w:val="left"/>
      <w:textAlignment w:val="auto"/>
    </w:pPr>
    <w:rPr>
      <w:rFonts w:ascii="Verdana" w:hAnsi="Verdana"/>
      <w:kern w:val="0"/>
      <w:sz w:val="17"/>
      <w:szCs w:val="20"/>
      <w:lang w:val="zh-CN" w:eastAsia="en-US"/>
    </w:rPr>
  </w:style>
  <w:style w:type="paragraph" w:customStyle="1" w:styleId="xl290">
    <w:name w:val="xl29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xl283">
    <w:name w:val="xl28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CharCharCharCharCharCharCharCharCharCharCharCharCharChar0">
    <w:name w:val="Char Char Char Char Char Char Char Char Char Char Char Char Char Char Char Char"/>
    <w:basedOn w:val="afff9"/>
    <w:qFormat/>
    <w:pPr>
      <w:widowControl/>
      <w:adjustRightInd/>
      <w:spacing w:before="260" w:after="260" w:line="360" w:lineRule="auto"/>
      <w:textAlignment w:val="auto"/>
    </w:pPr>
    <w:rPr>
      <w:rFonts w:ascii="Tahoma" w:hAnsi="Tahoma"/>
    </w:rPr>
  </w:style>
  <w:style w:type="paragraph" w:customStyle="1" w:styleId="affffffffffffffffffffffffb">
    <w:name w:val="结算规范目录标题"/>
    <w:basedOn w:val="afff9"/>
    <w:uiPriority w:val="99"/>
    <w:qFormat/>
    <w:pPr>
      <w:widowControl/>
      <w:adjustRightInd/>
      <w:spacing w:before="260" w:after="260" w:line="360" w:lineRule="auto"/>
      <w:ind w:firstLine="420"/>
      <w:jc w:val="center"/>
      <w:textAlignment w:val="auto"/>
    </w:pPr>
    <w:rPr>
      <w:rFonts w:ascii="宋体" w:hAnsi="宋体" w:cs="宋体"/>
      <w:szCs w:val="20"/>
    </w:rPr>
  </w:style>
  <w:style w:type="paragraph" w:customStyle="1" w:styleId="Numberedlist21">
    <w:name w:val="Numbered list 2.1"/>
    <w:basedOn w:val="13"/>
    <w:next w:val="afff9"/>
    <w:uiPriority w:val="99"/>
    <w:semiHidden/>
    <w:qFormat/>
    <w:pPr>
      <w:keepLines w:val="0"/>
      <w:widowControl/>
      <w:numPr>
        <w:numId w:val="0"/>
      </w:numPr>
      <w:tabs>
        <w:tab w:val="left" w:pos="360"/>
        <w:tab w:val="left" w:pos="720"/>
        <w:tab w:val="left" w:pos="1200"/>
      </w:tabs>
      <w:adjustRightInd/>
      <w:spacing w:after="60" w:line="240" w:lineRule="auto"/>
      <w:ind w:leftChars="400" w:left="1200" w:hangingChars="200" w:hanging="360"/>
      <w:jc w:val="left"/>
      <w:textAlignment w:val="auto"/>
    </w:pPr>
    <w:rPr>
      <w:rFonts w:ascii="Arial" w:hAnsi="Arial"/>
      <w:color w:val="auto"/>
      <w:kern w:val="28"/>
      <w:sz w:val="28"/>
      <w:szCs w:val="20"/>
      <w:lang w:val="zh-CN" w:eastAsia="en-US"/>
    </w:rPr>
  </w:style>
  <w:style w:type="paragraph" w:customStyle="1" w:styleId="contentnoteheader">
    <w:name w:val="contentnoteheader"/>
    <w:basedOn w:val="afff9"/>
    <w:uiPriority w:val="99"/>
    <w:pPr>
      <w:widowControl/>
      <w:adjustRightInd/>
      <w:spacing w:before="100" w:beforeAutospacing="1" w:after="100" w:afterAutospacing="1" w:line="360" w:lineRule="auto"/>
      <w:jc w:val="left"/>
      <w:textAlignment w:val="auto"/>
    </w:pPr>
    <w:rPr>
      <w:rFonts w:ascii="宋体" w:hAnsi="宋体" w:cs="宋体"/>
      <w:kern w:val="0"/>
    </w:rPr>
  </w:style>
  <w:style w:type="paragraph" w:customStyle="1" w:styleId="desc">
    <w:name w:val="desc"/>
    <w:basedOn w:val="afff9"/>
    <w:uiPriority w:val="99"/>
    <w:qFormat/>
    <w:pPr>
      <w:widowControl/>
      <w:adjustRightInd/>
      <w:spacing w:before="100" w:beforeAutospacing="1" w:after="100" w:afterAutospacing="1" w:line="360" w:lineRule="auto"/>
      <w:ind w:firstLineChars="200" w:firstLine="200"/>
      <w:jc w:val="left"/>
      <w:textAlignment w:val="auto"/>
    </w:pPr>
    <w:rPr>
      <w:rFonts w:ascii="宋体" w:hAnsi="宋体"/>
      <w:kern w:val="0"/>
    </w:rPr>
  </w:style>
  <w:style w:type="paragraph" w:customStyle="1" w:styleId="affffffffffffffffffffffffc">
    <w:name w:val="计费规范编写 二级列表"/>
    <w:basedOn w:val="afff9"/>
    <w:uiPriority w:val="99"/>
    <w:qFormat/>
    <w:pPr>
      <w:widowControl/>
      <w:adjustRightInd/>
      <w:spacing w:before="260" w:after="260" w:line="360" w:lineRule="auto"/>
      <w:ind w:left="1260" w:hanging="420"/>
      <w:textAlignment w:val="auto"/>
    </w:pPr>
  </w:style>
  <w:style w:type="paragraph" w:customStyle="1" w:styleId="Charfffffb">
    <w:name w:val="表头样式 Char"/>
    <w:basedOn w:val="afff9"/>
    <w:uiPriority w:val="99"/>
    <w:qFormat/>
    <w:pPr>
      <w:widowControl/>
      <w:autoSpaceDE w:val="0"/>
      <w:autoSpaceDN w:val="0"/>
      <w:spacing w:before="260" w:after="260" w:line="360" w:lineRule="auto"/>
      <w:jc w:val="center"/>
      <w:textAlignment w:val="auto"/>
    </w:pPr>
    <w:rPr>
      <w:rFonts w:ascii="Arial" w:hAnsi="Arial"/>
      <w:b/>
      <w:kern w:val="0"/>
      <w:sz w:val="21"/>
      <w:szCs w:val="21"/>
    </w:rPr>
  </w:style>
  <w:style w:type="paragraph" w:customStyle="1" w:styleId="affffffffffffffffffffffffd">
    <w:name w:val="编写建议"/>
    <w:basedOn w:val="afff9"/>
    <w:qFormat/>
    <w:pPr>
      <w:autoSpaceDE w:val="0"/>
      <w:autoSpaceDN w:val="0"/>
      <w:spacing w:line="360" w:lineRule="auto"/>
      <w:ind w:firstLine="420"/>
      <w:jc w:val="left"/>
      <w:textAlignment w:val="auto"/>
    </w:pPr>
    <w:rPr>
      <w:rFonts w:ascii="Arial" w:hAnsi="Arial" w:cs="Arial"/>
      <w:i/>
      <w:snapToGrid w:val="0"/>
      <w:color w:val="0000FF"/>
      <w:kern w:val="0"/>
      <w:sz w:val="21"/>
      <w:szCs w:val="21"/>
    </w:rPr>
  </w:style>
  <w:style w:type="paragraph" w:customStyle="1" w:styleId="05054">
    <w:name w:val="样式 四号 加粗 段前: 0.5 行 段后: 0.5 行"/>
    <w:basedOn w:val="afff9"/>
    <w:uiPriority w:val="99"/>
    <w:semiHidden/>
    <w:qFormat/>
    <w:pPr>
      <w:widowControl/>
      <w:adjustRightInd/>
      <w:spacing w:before="260" w:after="260" w:line="360" w:lineRule="auto"/>
      <w:ind w:firstLineChars="200" w:firstLine="200"/>
      <w:jc w:val="left"/>
      <w:textAlignment w:val="auto"/>
    </w:pPr>
    <w:rPr>
      <w:rFonts w:ascii="宋体" w:hAnsi="宋体" w:cs="宋体"/>
      <w:b/>
      <w:bCs/>
      <w:kern w:val="0"/>
      <w:szCs w:val="20"/>
    </w:rPr>
  </w:style>
  <w:style w:type="paragraph" w:customStyle="1" w:styleId="BodyText22">
    <w:name w:val="Body Text 22"/>
    <w:basedOn w:val="afff9"/>
    <w:pPr>
      <w:spacing w:line="360" w:lineRule="auto"/>
      <w:ind w:left="567" w:firstLine="570"/>
      <w:textAlignment w:val="auto"/>
    </w:pPr>
    <w:rPr>
      <w:rFonts w:ascii="宋体" w:hAnsi="宋体"/>
      <w:sz w:val="28"/>
      <w:szCs w:val="20"/>
    </w:rPr>
  </w:style>
  <w:style w:type="paragraph" w:customStyle="1" w:styleId="QB50">
    <w:name w:val="QB标题5"/>
    <w:basedOn w:val="QB40"/>
    <w:qFormat/>
    <w:pPr>
      <w:numPr>
        <w:ilvl w:val="4"/>
      </w:numPr>
      <w:tabs>
        <w:tab w:val="left" w:pos="3360"/>
      </w:tabs>
      <w:outlineLvl w:val="4"/>
    </w:pPr>
  </w:style>
  <w:style w:type="paragraph" w:customStyle="1" w:styleId="36">
    <w:name w:val="编号3级"/>
    <w:uiPriority w:val="99"/>
    <w:qFormat/>
    <w:pPr>
      <w:numPr>
        <w:ilvl w:val="4"/>
        <w:numId w:val="43"/>
      </w:numPr>
      <w:tabs>
        <w:tab w:val="left" w:pos="0"/>
      </w:tabs>
      <w:spacing w:before="260" w:after="260" w:line="400" w:lineRule="exact"/>
      <w:ind w:hangingChars="472" w:hanging="472"/>
      <w:jc w:val="both"/>
    </w:pPr>
    <w:rPr>
      <w:kern w:val="2"/>
      <w:sz w:val="24"/>
      <w:szCs w:val="24"/>
    </w:rPr>
  </w:style>
  <w:style w:type="paragraph" w:customStyle="1" w:styleId="Indent10">
    <w:name w:val="Indent1"/>
    <w:basedOn w:val="afff9"/>
    <w:uiPriority w:val="99"/>
    <w:qFormat/>
    <w:pPr>
      <w:widowControl/>
      <w:tabs>
        <w:tab w:val="left" w:pos="2160"/>
      </w:tabs>
      <w:overflowPunct w:val="0"/>
      <w:autoSpaceDE w:val="0"/>
      <w:autoSpaceDN w:val="0"/>
      <w:spacing w:before="60" w:after="40" w:line="360" w:lineRule="auto"/>
      <w:ind w:left="2160" w:hanging="1613"/>
      <w:jc w:val="left"/>
      <w:textAlignment w:val="auto"/>
    </w:pPr>
    <w:rPr>
      <w:rFonts w:ascii="Times" w:eastAsia="Times New Roman" w:hAnsi="Times"/>
      <w:kern w:val="0"/>
      <w:szCs w:val="20"/>
      <w:lang w:eastAsia="en-US"/>
    </w:rPr>
  </w:style>
  <w:style w:type="paragraph" w:customStyle="1" w:styleId="affffffffffffffffffffffffe">
    <w:name w:val="主标题"/>
    <w:uiPriority w:val="99"/>
    <w:qFormat/>
    <w:pPr>
      <w:widowControl w:val="0"/>
      <w:adjustRightInd w:val="0"/>
      <w:spacing w:before="260" w:after="260" w:line="360" w:lineRule="atLeast"/>
      <w:ind w:hangingChars="472" w:hanging="992"/>
      <w:jc w:val="center"/>
    </w:pPr>
    <w:rPr>
      <w:rFonts w:eastAsia="楷体_GB2312"/>
      <w:b/>
      <w:bCs/>
      <w:sz w:val="72"/>
    </w:rPr>
  </w:style>
  <w:style w:type="paragraph" w:customStyle="1" w:styleId="20">
    <w:name w:val="样式 标题 2 + 宋体"/>
    <w:basedOn w:val="2a"/>
    <w:next w:val="afff9"/>
    <w:uiPriority w:val="99"/>
    <w:qFormat/>
    <w:pPr>
      <w:keepLines/>
      <w:widowControl/>
      <w:numPr>
        <w:ilvl w:val="1"/>
        <w:numId w:val="33"/>
      </w:numPr>
      <w:tabs>
        <w:tab w:val="left" w:pos="576"/>
        <w:tab w:val="left" w:pos="630"/>
      </w:tabs>
      <w:adjustRightInd/>
      <w:spacing w:before="0" w:after="0" w:line="415" w:lineRule="auto"/>
      <w:textAlignment w:val="auto"/>
    </w:pPr>
    <w:rPr>
      <w:rFonts w:ascii="宋体" w:eastAsia="宋体" w:hAnsi="宋体"/>
      <w:b/>
      <w:kern w:val="0"/>
      <w:sz w:val="32"/>
      <w:szCs w:val="32"/>
      <w:lang w:eastAsia="en-US"/>
    </w:rPr>
  </w:style>
  <w:style w:type="paragraph" w:customStyle="1" w:styleId="Subtitle01">
    <w:name w:val="Subtitle 01"/>
    <w:qFormat/>
    <w:pPr>
      <w:keepNext/>
      <w:keepLines/>
      <w:pBdr>
        <w:bottom w:val="single" w:sz="8" w:space="1" w:color="666600"/>
      </w:pBdr>
      <w:tabs>
        <w:tab w:val="right" w:pos="9350"/>
      </w:tabs>
      <w:spacing w:before="960"/>
    </w:pPr>
    <w:rPr>
      <w:rFonts w:ascii="Verdana" w:hAnsi="Verdana"/>
      <w:color w:val="666600"/>
      <w:sz w:val="32"/>
      <w:lang w:eastAsia="en-US"/>
    </w:rPr>
  </w:style>
  <w:style w:type="paragraph" w:customStyle="1" w:styleId="1">
    <w:name w:val="列表编号1）"/>
    <w:basedOn w:val="afff9"/>
    <w:uiPriority w:val="99"/>
    <w:qFormat/>
    <w:pPr>
      <w:widowControl/>
      <w:numPr>
        <w:ilvl w:val="5"/>
        <w:numId w:val="106"/>
      </w:numPr>
      <w:tabs>
        <w:tab w:val="left" w:pos="601"/>
      </w:tabs>
      <w:adjustRightInd/>
      <w:spacing w:before="260" w:after="260" w:line="360" w:lineRule="auto"/>
      <w:jc w:val="left"/>
      <w:textAlignment w:val="auto"/>
    </w:pPr>
    <w:rPr>
      <w:rFonts w:ascii="宋体" w:cs="宋体"/>
      <w:kern w:val="0"/>
      <w:szCs w:val="30"/>
    </w:rPr>
  </w:style>
  <w:style w:type="paragraph" w:customStyle="1" w:styleId="2fffff5">
    <w:name w:val="标书样式2"/>
    <w:basedOn w:val="afff9"/>
    <w:uiPriority w:val="99"/>
    <w:qFormat/>
    <w:pPr>
      <w:keepLines/>
      <w:widowControl/>
      <w:spacing w:before="120" w:after="120" w:line="360" w:lineRule="auto"/>
      <w:ind w:left="576" w:hanging="576"/>
      <w:jc w:val="left"/>
      <w:textAlignment w:val="auto"/>
      <w:outlineLvl w:val="1"/>
    </w:pPr>
    <w:rPr>
      <w:rFonts w:ascii="宋体" w:hAnsi="宋体"/>
      <w:b/>
      <w:bCs/>
      <w:sz w:val="36"/>
      <w:szCs w:val="28"/>
    </w:rPr>
  </w:style>
  <w:style w:type="paragraph" w:customStyle="1" w:styleId="List1">
    <w:name w:val="List 1"/>
    <w:basedOn w:val="afff9"/>
    <w:uiPriority w:val="99"/>
    <w:qFormat/>
    <w:pPr>
      <w:widowControl/>
      <w:tabs>
        <w:tab w:val="left" w:pos="840"/>
      </w:tabs>
      <w:overflowPunct w:val="0"/>
      <w:autoSpaceDE w:val="0"/>
      <w:autoSpaceDN w:val="0"/>
      <w:spacing w:before="120" w:after="120" w:line="360" w:lineRule="auto"/>
      <w:ind w:left="840" w:firstLineChars="200" w:hanging="420"/>
      <w:jc w:val="left"/>
      <w:textAlignment w:val="auto"/>
    </w:pPr>
    <w:rPr>
      <w:rFonts w:ascii="楷体" w:eastAsia="楷体"/>
      <w:kern w:val="0"/>
      <w:szCs w:val="20"/>
    </w:rPr>
  </w:style>
  <w:style w:type="paragraph" w:customStyle="1" w:styleId="afffffffffffffffffffffffff">
    <w:name w:val="图样式"/>
    <w:basedOn w:val="afff9"/>
    <w:qFormat/>
    <w:pPr>
      <w:keepNext/>
      <w:widowControl/>
      <w:autoSpaceDE w:val="0"/>
      <w:autoSpaceDN w:val="0"/>
      <w:spacing w:before="80" w:after="80" w:line="360" w:lineRule="auto"/>
      <w:jc w:val="center"/>
      <w:textAlignment w:val="auto"/>
    </w:pPr>
    <w:rPr>
      <w:rFonts w:ascii="FrutigerNext LT Regular" w:hAnsi="FrutigerNext LT Regular"/>
      <w:snapToGrid w:val="0"/>
      <w:kern w:val="0"/>
      <w:sz w:val="21"/>
      <w:szCs w:val="21"/>
    </w:rPr>
  </w:style>
  <w:style w:type="paragraph" w:customStyle="1" w:styleId="CharChar2CharCharCharCharCharCharCharCharCharCharCharChar">
    <w:name w:val="Char Char2 Char Char Char Char Char Char Char Char Char Char Char Char"/>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xl301">
    <w:name w:val="xl30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fffffffffffffffffffffffff0">
    <w:name w:val="封面英文名称"/>
    <w:basedOn w:val="affffa"/>
    <w:qFormat/>
    <w:pPr>
      <w:adjustRightInd/>
      <w:spacing w:line="240" w:lineRule="auto"/>
      <w:jc w:val="center"/>
      <w:textAlignment w:val="auto"/>
    </w:pPr>
    <w:rPr>
      <w:rFonts w:ascii="黑体"/>
      <w:b/>
      <w:spacing w:val="60"/>
      <w:sz w:val="28"/>
      <w:lang w:val="zh-CN"/>
    </w:rPr>
  </w:style>
  <w:style w:type="paragraph" w:customStyle="1" w:styleId="1fffffff3">
    <w:name w:val="第1层并列"/>
    <w:basedOn w:val="afff9"/>
    <w:uiPriority w:val="99"/>
    <w:qFormat/>
    <w:pPr>
      <w:widowControl/>
      <w:adjustRightInd/>
      <w:spacing w:before="60" w:after="60" w:line="360" w:lineRule="auto"/>
      <w:ind w:left="964" w:firstLineChars="200" w:firstLine="200"/>
      <w:jc w:val="center"/>
      <w:textAlignment w:val="auto"/>
    </w:pPr>
    <w:rPr>
      <w:rFonts w:ascii="宋体" w:hAnsi="宋体"/>
      <w:sz w:val="21"/>
    </w:rPr>
  </w:style>
  <w:style w:type="paragraph" w:customStyle="1" w:styleId="CM40">
    <w:name w:val="CM40"/>
    <w:basedOn w:val="Default"/>
    <w:next w:val="Default"/>
    <w:uiPriority w:val="99"/>
    <w:qFormat/>
    <w:pPr>
      <w:spacing w:before="260" w:after="260" w:line="613" w:lineRule="atLeast"/>
      <w:ind w:hangingChars="472" w:hanging="992"/>
      <w:jc w:val="both"/>
    </w:pPr>
    <w:rPr>
      <w:rFonts w:ascii="宋体" w:hAnsi="Times New Roman" w:cs="Times New Roman"/>
      <w:color w:val="auto"/>
    </w:rPr>
  </w:style>
  <w:style w:type="paragraph" w:customStyle="1" w:styleId="TableParagraph">
    <w:name w:val="Table Paragraph"/>
    <w:basedOn w:val="afff9"/>
    <w:uiPriority w:val="1"/>
    <w:qFormat/>
    <w:pPr>
      <w:adjustRightInd/>
      <w:spacing w:line="240" w:lineRule="auto"/>
      <w:jc w:val="left"/>
      <w:textAlignment w:val="auto"/>
    </w:pPr>
    <w:rPr>
      <w:rFonts w:ascii="Calibri" w:hAnsi="Calibri" w:cs="Calibri"/>
      <w:kern w:val="0"/>
      <w:szCs w:val="22"/>
      <w:lang w:eastAsia="en-US"/>
    </w:rPr>
  </w:style>
  <w:style w:type="paragraph" w:customStyle="1" w:styleId="1520">
    <w:name w:val="样式 小四 行距: 1.5 倍行距 首行缩进:  2 字符"/>
    <w:basedOn w:val="afff9"/>
    <w:uiPriority w:val="99"/>
    <w:qFormat/>
    <w:pPr>
      <w:widowControl/>
      <w:adjustRightInd/>
      <w:spacing w:before="260" w:after="260" w:line="360" w:lineRule="auto"/>
      <w:ind w:firstLineChars="200" w:firstLine="480"/>
      <w:textAlignment w:val="auto"/>
    </w:pPr>
    <w:rPr>
      <w:rFonts w:cs="宋体"/>
      <w:szCs w:val="20"/>
    </w:rPr>
  </w:style>
  <w:style w:type="paragraph" w:customStyle="1" w:styleId="afffffffffffffffffffffffff1">
    <w:name w:val="插 图"/>
    <w:basedOn w:val="afff9"/>
    <w:uiPriority w:val="99"/>
    <w:qFormat/>
    <w:pPr>
      <w:widowControl/>
      <w:adjustRightInd/>
      <w:spacing w:before="260" w:after="260" w:line="360" w:lineRule="auto"/>
      <w:ind w:firstLineChars="200" w:firstLine="200"/>
      <w:jc w:val="center"/>
      <w:textAlignment w:val="auto"/>
    </w:pPr>
    <w:rPr>
      <w:rFonts w:ascii="Georgia" w:hAnsi="Georgia"/>
      <w:sz w:val="21"/>
      <w:szCs w:val="20"/>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afff9"/>
    <w:uiPriority w:val="99"/>
    <w:qFormat/>
    <w:pPr>
      <w:widowControl/>
      <w:adjustRightInd/>
      <w:spacing w:before="260" w:after="260" w:line="360" w:lineRule="auto"/>
      <w:ind w:left="420" w:firstLineChars="200" w:firstLine="200"/>
      <w:textAlignment w:val="auto"/>
    </w:pPr>
    <w:rPr>
      <w:rFonts w:ascii="Arial" w:hAnsi="Arial" w:cs="Arial"/>
      <w:sz w:val="21"/>
    </w:rPr>
  </w:style>
  <w:style w:type="paragraph" w:customStyle="1" w:styleId="afffffffffffffffffffffffff2">
    <w:name w:val="新新附录"/>
    <w:uiPriority w:val="99"/>
    <w:qFormat/>
    <w:pPr>
      <w:pageBreakBefore/>
      <w:tabs>
        <w:tab w:val="left" w:pos="900"/>
      </w:tabs>
      <w:spacing w:before="120" w:after="120" w:line="360" w:lineRule="auto"/>
      <w:ind w:left="900" w:hangingChars="472" w:hanging="420"/>
      <w:jc w:val="both"/>
    </w:pPr>
    <w:rPr>
      <w:b/>
      <w:sz w:val="44"/>
    </w:rPr>
  </w:style>
  <w:style w:type="paragraph" w:customStyle="1" w:styleId="INFeature">
    <w:name w:val="IN Feature"/>
    <w:next w:val="INStep"/>
    <w:uiPriority w:val="99"/>
    <w:qFormat/>
    <w:pPr>
      <w:keepNext/>
      <w:keepLines/>
      <w:spacing w:before="240" w:after="240" w:line="415" w:lineRule="auto"/>
      <w:ind w:hangingChars="472" w:hanging="992"/>
      <w:jc w:val="both"/>
      <w:outlineLvl w:val="7"/>
    </w:pPr>
    <w:rPr>
      <w:rFonts w:ascii="Arial" w:eastAsia="黑体" w:hAnsi="Arial" w:cs="Arial"/>
      <w:sz w:val="21"/>
      <w:szCs w:val="21"/>
    </w:rPr>
  </w:style>
  <w:style w:type="paragraph" w:customStyle="1" w:styleId="afffffffffffffffffffffffff3">
    <w:name w:val="目录页码"/>
    <w:basedOn w:val="afff9"/>
    <w:uiPriority w:val="99"/>
    <w:qFormat/>
    <w:pPr>
      <w:widowControl/>
      <w:adjustRightInd/>
      <w:spacing w:before="260" w:after="260" w:line="288" w:lineRule="auto"/>
      <w:jc w:val="center"/>
      <w:textAlignment w:val="auto"/>
    </w:pPr>
    <w:rPr>
      <w:rFonts w:ascii="Arial" w:hAnsi="Arial"/>
      <w:sz w:val="18"/>
    </w:rPr>
  </w:style>
  <w:style w:type="paragraph" w:customStyle="1" w:styleId="BPTableTextChar">
    <w:name w:val="BP Table Text Char"/>
    <w:basedOn w:val="afff9"/>
    <w:uiPriority w:val="99"/>
    <w:qFormat/>
    <w:pPr>
      <w:widowControl/>
      <w:tabs>
        <w:tab w:val="left" w:pos="720"/>
      </w:tabs>
      <w:adjustRightInd/>
      <w:spacing w:before="60" w:after="60" w:line="360" w:lineRule="auto"/>
      <w:ind w:firstLineChars="200" w:firstLine="200"/>
      <w:jc w:val="left"/>
      <w:textAlignment w:val="auto"/>
    </w:pPr>
    <w:rPr>
      <w:rFonts w:ascii="Arial" w:hAnsi="Arial" w:cs="Arial"/>
      <w:kern w:val="0"/>
      <w:szCs w:val="20"/>
    </w:rPr>
  </w:style>
  <w:style w:type="paragraph" w:customStyle="1" w:styleId="4fb">
    <w:name w:val="计费规范编写 标题4"/>
    <w:basedOn w:val="42"/>
    <w:uiPriority w:val="99"/>
    <w:qFormat/>
    <w:pPr>
      <w:keepNext w:val="0"/>
      <w:keepLines w:val="0"/>
      <w:widowControl/>
      <w:numPr>
        <w:ilvl w:val="0"/>
        <w:numId w:val="0"/>
      </w:numPr>
      <w:tabs>
        <w:tab w:val="left" w:pos="2880"/>
      </w:tabs>
      <w:adjustRightInd/>
      <w:spacing w:before="60" w:after="60" w:line="360" w:lineRule="auto"/>
      <w:ind w:left="2880" w:hanging="360"/>
      <w:jc w:val="both"/>
      <w:textAlignment w:val="auto"/>
    </w:pPr>
    <w:rPr>
      <w:rFonts w:ascii="Times New Roman" w:eastAsia="宋体"/>
      <w:b/>
      <w:bCs/>
      <w:kern w:val="0"/>
      <w:sz w:val="30"/>
      <w:szCs w:val="24"/>
      <w:lang w:eastAsia="en-US"/>
    </w:rPr>
  </w:style>
  <w:style w:type="paragraph" w:customStyle="1" w:styleId="xl210">
    <w:name w:val="xl21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CharCharCharCharCharCharCharChar1">
    <w:name w:val="Char Char Char Char Char Char Char Char Char Char1"/>
    <w:basedOn w:val="afff9"/>
    <w:uiPriority w:val="99"/>
    <w:qFormat/>
    <w:pPr>
      <w:widowControl/>
      <w:adjustRightInd/>
      <w:spacing w:before="260" w:after="260" w:line="360" w:lineRule="auto"/>
      <w:ind w:firstLineChars="200" w:firstLine="200"/>
      <w:jc w:val="left"/>
      <w:textAlignment w:val="auto"/>
    </w:pPr>
    <w:rPr>
      <w:rFonts w:ascii="宋体" w:hAnsi="宋体"/>
      <w:kern w:val="0"/>
    </w:rPr>
  </w:style>
  <w:style w:type="paragraph" w:customStyle="1" w:styleId="xl234">
    <w:name w:val="xl23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Paragraph10">
    <w:name w:val="Paragraph1"/>
    <w:basedOn w:val="afff9"/>
    <w:qFormat/>
    <w:pPr>
      <w:widowControl/>
      <w:adjustRightInd/>
      <w:snapToGrid w:val="0"/>
      <w:spacing w:before="80" w:after="260" w:line="360" w:lineRule="auto"/>
      <w:ind w:firstLineChars="200" w:firstLine="200"/>
      <w:jc w:val="left"/>
      <w:textAlignment w:val="auto"/>
    </w:pPr>
    <w:rPr>
      <w:rFonts w:ascii="宋体"/>
      <w:kern w:val="0"/>
      <w:sz w:val="20"/>
      <w:szCs w:val="20"/>
    </w:rPr>
  </w:style>
  <w:style w:type="paragraph" w:customStyle="1" w:styleId="1fffffff4">
    <w:name w:val="标题1后正文"/>
    <w:basedOn w:val="afff9"/>
    <w:qFormat/>
    <w:pPr>
      <w:widowControl/>
      <w:adjustRightInd/>
      <w:spacing w:before="60" w:after="60" w:line="360" w:lineRule="auto"/>
      <w:ind w:firstLineChars="200" w:firstLine="480"/>
      <w:jc w:val="left"/>
      <w:textAlignment w:val="auto"/>
    </w:pPr>
    <w:rPr>
      <w:rFonts w:cs="宋体"/>
      <w:szCs w:val="20"/>
    </w:rPr>
  </w:style>
  <w:style w:type="paragraph" w:customStyle="1" w:styleId="1AltQ">
    <w:name w:val="箭头列表1（Alt+Q）"/>
    <w:basedOn w:val="afff9"/>
    <w:uiPriority w:val="99"/>
    <w:qFormat/>
    <w:pPr>
      <w:widowControl/>
      <w:tabs>
        <w:tab w:val="left" w:pos="720"/>
        <w:tab w:val="left" w:pos="1110"/>
      </w:tabs>
      <w:overflowPunct w:val="0"/>
      <w:adjustRightInd/>
      <w:spacing w:before="260" w:after="260" w:line="360" w:lineRule="auto"/>
      <w:ind w:left="720" w:firstLineChars="225" w:firstLine="225"/>
      <w:jc w:val="left"/>
      <w:textAlignment w:val="auto"/>
    </w:pPr>
    <w:rPr>
      <w:kern w:val="0"/>
      <w:szCs w:val="20"/>
    </w:rPr>
  </w:style>
  <w:style w:type="paragraph" w:customStyle="1" w:styleId="new0">
    <w:name w:val="正文new"/>
    <w:basedOn w:val="afff9"/>
    <w:uiPriority w:val="99"/>
    <w:qFormat/>
    <w:pPr>
      <w:widowControl/>
      <w:tabs>
        <w:tab w:val="left" w:pos="-360"/>
        <w:tab w:val="left" w:pos="900"/>
      </w:tabs>
      <w:adjustRightInd/>
      <w:spacing w:before="260" w:after="260" w:line="360" w:lineRule="auto"/>
      <w:ind w:firstLineChars="200" w:firstLine="200"/>
      <w:jc w:val="left"/>
      <w:textAlignment w:val="auto"/>
    </w:pPr>
    <w:rPr>
      <w:rFonts w:ascii="宋体" w:hAnsi="宋体"/>
      <w:kern w:val="0"/>
    </w:rPr>
  </w:style>
  <w:style w:type="paragraph" w:customStyle="1" w:styleId="21e">
    <w:name w:val="正文文本缩进 21"/>
    <w:basedOn w:val="afff9"/>
    <w:uiPriority w:val="99"/>
    <w:qFormat/>
    <w:pPr>
      <w:widowControl/>
      <w:autoSpaceDE w:val="0"/>
      <w:autoSpaceDN w:val="0"/>
      <w:spacing w:before="120" w:after="260" w:line="360" w:lineRule="auto"/>
      <w:ind w:firstLineChars="200" w:firstLine="425"/>
      <w:jc w:val="left"/>
      <w:textAlignment w:val="auto"/>
    </w:pPr>
    <w:rPr>
      <w:spacing w:val="20"/>
      <w:kern w:val="0"/>
      <w:szCs w:val="20"/>
    </w:rPr>
  </w:style>
  <w:style w:type="paragraph" w:customStyle="1" w:styleId="afffffffffffffffffffffffff4">
    <w:name w:val="封面副标题"/>
    <w:basedOn w:val="afff9"/>
    <w:uiPriority w:val="99"/>
    <w:qFormat/>
    <w:pPr>
      <w:widowControl/>
      <w:adjustRightInd/>
      <w:spacing w:before="260" w:after="260" w:line="360" w:lineRule="auto"/>
      <w:jc w:val="center"/>
      <w:textAlignment w:val="auto"/>
    </w:pPr>
    <w:rPr>
      <w:rFonts w:ascii="宋体" w:eastAsia="仿宋_GB2312" w:hAnsi="宋体"/>
      <w:color w:val="000000"/>
      <w:sz w:val="44"/>
      <w:szCs w:val="20"/>
    </w:rPr>
  </w:style>
  <w:style w:type="paragraph" w:customStyle="1" w:styleId="afffffffffffffffffffffffff5">
    <w:name w:val="正文模式"/>
    <w:basedOn w:val="afff9"/>
    <w:uiPriority w:val="99"/>
    <w:qFormat/>
    <w:pPr>
      <w:widowControl/>
      <w:adjustRightInd/>
      <w:spacing w:before="260" w:after="260" w:line="360" w:lineRule="auto"/>
      <w:ind w:firstLineChars="200" w:firstLine="480"/>
      <w:textAlignment w:val="auto"/>
    </w:pPr>
    <w:rPr>
      <w:rFonts w:cs="宋体"/>
      <w:szCs w:val="20"/>
    </w:rPr>
  </w:style>
  <w:style w:type="paragraph" w:customStyle="1" w:styleId="CharChar8CharCharCharCharCharCharCharCharCharCharCharCharCharCharCharCharCharChar1CharCharCharCharCharCharCharCharCharCharCharCharCharCharCharCharCharCharCharCharCharCharCharChar1">
    <w:name w:val="Char Char8 Char Char Char Char Char Char Char Char Char Char Char Char Char Char Char Char Char Char1 Char Char Char Char Char Char Char Char Char Char Char Char Char Char Char Char Char Char Char Char Char Char Char Char1"/>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afffffffffffffffffffffffff6">
    <w:name w:val="封面公司名称"/>
    <w:basedOn w:val="afff9"/>
    <w:qFormat/>
    <w:pPr>
      <w:adjustRightInd/>
      <w:spacing w:line="240" w:lineRule="auto"/>
      <w:textAlignment w:val="auto"/>
    </w:pPr>
    <w:rPr>
      <w:rFonts w:ascii="黑体" w:eastAsia="黑体"/>
      <w:b/>
      <w:bCs/>
      <w:sz w:val="36"/>
    </w:rPr>
  </w:style>
  <w:style w:type="paragraph" w:customStyle="1" w:styleId="1fffffff5">
    <w:name w:val="样式 列表编号 + 右  1 字符"/>
    <w:basedOn w:val="affff2"/>
    <w:pPr>
      <w:tabs>
        <w:tab w:val="clear" w:pos="420"/>
        <w:tab w:val="left" w:pos="360"/>
      </w:tabs>
      <w:adjustRightInd/>
      <w:spacing w:line="360" w:lineRule="auto"/>
      <w:ind w:left="0" w:firstLineChars="0" w:firstLine="0"/>
      <w:contextualSpacing/>
      <w:textAlignment w:val="auto"/>
    </w:pPr>
    <w:rPr>
      <w:rFonts w:ascii="Calibri" w:hAnsi="Calibri" w:cs="宋体"/>
      <w:sz w:val="21"/>
      <w:szCs w:val="20"/>
    </w:rPr>
  </w:style>
  <w:style w:type="paragraph" w:customStyle="1" w:styleId="huaxiabullet3">
    <w:name w:val="huaxia bullet 3"/>
    <w:basedOn w:val="afff9"/>
    <w:qFormat/>
    <w:pPr>
      <w:widowControl/>
      <w:adjustRightInd/>
      <w:spacing w:before="60" w:after="60" w:line="360" w:lineRule="auto"/>
      <w:jc w:val="left"/>
      <w:textAlignment w:val="auto"/>
    </w:pPr>
    <w:rPr>
      <w:kern w:val="0"/>
    </w:rPr>
  </w:style>
  <w:style w:type="paragraph" w:customStyle="1" w:styleId="2HD22Heading2HiddenHeading2CCBSheading2H">
    <w:name w:val="样式 标题 2HD2第一章 标题 2Heading 2 HiddenHeading 2 CCBSheading 2H..."/>
    <w:basedOn w:val="2a"/>
    <w:uiPriority w:val="99"/>
    <w:qFormat/>
    <w:pPr>
      <w:keepLines/>
      <w:widowControl/>
      <w:tabs>
        <w:tab w:val="left" w:pos="540"/>
        <w:tab w:val="left" w:pos="630"/>
      </w:tabs>
      <w:adjustRightInd/>
      <w:spacing w:before="0" w:after="0" w:line="360" w:lineRule="auto"/>
      <w:ind w:left="578" w:hanging="578"/>
      <w:textAlignment w:val="auto"/>
    </w:pPr>
    <w:rPr>
      <w:rFonts w:ascii="Book Antiqua" w:eastAsia="宋体" w:hAnsi="Book Antiqua"/>
      <w:b/>
      <w:kern w:val="0"/>
      <w:sz w:val="24"/>
      <w:szCs w:val="20"/>
      <w:lang w:eastAsia="en-US"/>
    </w:rPr>
  </w:style>
  <w:style w:type="paragraph" w:customStyle="1" w:styleId="4sect1234RefHeading1rh1PIM4H4h4l4Headingsq1">
    <w:name w:val="样式 标题 4sect 1.2.3.4Ref Heading 1rh1PIM 4H4h4l4Heading sq...1"/>
    <w:basedOn w:val="42"/>
    <w:uiPriority w:val="99"/>
    <w:pPr>
      <w:keepLines w:val="0"/>
      <w:widowControl/>
      <w:numPr>
        <w:ilvl w:val="0"/>
        <w:numId w:val="0"/>
      </w:numPr>
      <w:tabs>
        <w:tab w:val="left" w:pos="2880"/>
      </w:tabs>
      <w:adjustRightInd/>
      <w:spacing w:before="120" w:line="360" w:lineRule="auto"/>
      <w:ind w:left="2880" w:hanging="360"/>
      <w:textAlignment w:val="auto"/>
    </w:pPr>
    <w:rPr>
      <w:rFonts w:ascii="Times New Roman" w:eastAsia="宋体" w:cs="宋体"/>
      <w:kern w:val="0"/>
      <w:sz w:val="24"/>
      <w:szCs w:val="20"/>
      <w:lang w:eastAsia="en-US"/>
    </w:rPr>
  </w:style>
  <w:style w:type="paragraph" w:customStyle="1" w:styleId="StyleStyle4Firstline2chBefore05lineAfter05liChar">
    <w:name w:val="Style Style4 + First line:  2 ch Before:  0.5 line After:  0.5 li... Char"/>
    <w:basedOn w:val="afff9"/>
    <w:uiPriority w:val="99"/>
    <w:qFormat/>
    <w:pPr>
      <w:widowControl/>
      <w:adjustRightInd/>
      <w:spacing w:beforeLines="50" w:before="260" w:after="260" w:line="276" w:lineRule="auto"/>
      <w:ind w:firstLineChars="200" w:firstLine="480"/>
      <w:jc w:val="left"/>
      <w:textAlignment w:val="auto"/>
    </w:pPr>
    <w:rPr>
      <w:rFonts w:ascii="Arial" w:hAnsi="Arial" w:cs="宋体"/>
      <w:szCs w:val="20"/>
    </w:rPr>
  </w:style>
  <w:style w:type="paragraph" w:customStyle="1" w:styleId="1GB2312">
    <w:name w:val="样式 标题 1 + 楷体_GB2312 居中"/>
    <w:basedOn w:val="13"/>
    <w:uiPriority w:val="99"/>
    <w:qFormat/>
    <w:pPr>
      <w:pageBreakBefore/>
      <w:widowControl/>
      <w:numPr>
        <w:numId w:val="33"/>
      </w:numPr>
      <w:tabs>
        <w:tab w:val="left" w:pos="1843"/>
      </w:tabs>
      <w:adjustRightInd/>
      <w:spacing w:before="0" w:after="0" w:line="576" w:lineRule="auto"/>
      <w:ind w:firstLineChars="200" w:firstLine="200"/>
      <w:jc w:val="center"/>
      <w:textAlignment w:val="auto"/>
    </w:pPr>
    <w:rPr>
      <w:rFonts w:ascii="楷体_GB2312" w:eastAsia="楷体_GB2312"/>
      <w:b w:val="0"/>
      <w:bCs/>
      <w:color w:val="auto"/>
      <w:kern w:val="44"/>
      <w:szCs w:val="20"/>
      <w:lang w:val="zh-CN" w:eastAsia="en-US"/>
    </w:rPr>
  </w:style>
  <w:style w:type="paragraph" w:customStyle="1" w:styleId="LeaderIBM">
    <w:name w:val="LeaderIBM"/>
    <w:basedOn w:val="Subcategory"/>
    <w:uiPriority w:val="99"/>
    <w:qFormat/>
  </w:style>
  <w:style w:type="paragraph" w:customStyle="1" w:styleId="CharChar3CharCharCharCharChar">
    <w:name w:val="Char Char3 Char Char Char Char Char"/>
    <w:basedOn w:val="afff9"/>
    <w:pPr>
      <w:adjustRightInd/>
      <w:spacing w:line="360" w:lineRule="auto"/>
      <w:ind w:firstLineChars="200" w:firstLine="200"/>
      <w:textAlignment w:val="auto"/>
    </w:pPr>
    <w:rPr>
      <w:rFonts w:ascii="Tahoma" w:hAnsi="Tahoma"/>
      <w:szCs w:val="20"/>
    </w:rPr>
  </w:style>
  <w:style w:type="paragraph" w:customStyle="1" w:styleId="ItemStep">
    <w:name w:val="Item Step"/>
    <w:uiPriority w:val="99"/>
    <w:qFormat/>
    <w:pPr>
      <w:tabs>
        <w:tab w:val="left" w:pos="987"/>
      </w:tabs>
      <w:spacing w:before="260" w:after="260" w:line="415" w:lineRule="auto"/>
      <w:ind w:left="987" w:hangingChars="472" w:hanging="472"/>
      <w:jc w:val="both"/>
      <w:outlineLvl w:val="4"/>
    </w:pPr>
    <w:rPr>
      <w:rFonts w:ascii="Arial" w:hAnsi="Arial" w:cs="Arial"/>
      <w:sz w:val="21"/>
      <w:szCs w:val="21"/>
    </w:rPr>
  </w:style>
  <w:style w:type="paragraph" w:customStyle="1" w:styleId="CharChar3Char">
    <w:name w:val="Char Char3 Char"/>
    <w:basedOn w:val="afff9"/>
    <w:pPr>
      <w:adjustRightInd/>
      <w:spacing w:line="360" w:lineRule="auto"/>
      <w:ind w:firstLineChars="200" w:firstLine="200"/>
      <w:textAlignment w:val="auto"/>
    </w:pPr>
    <w:rPr>
      <w:rFonts w:ascii="Tahoma" w:hAnsi="Tahoma"/>
      <w:szCs w:val="20"/>
    </w:rPr>
  </w:style>
  <w:style w:type="paragraph" w:customStyle="1" w:styleId="07">
    <w:name w:val="正文列表0"/>
    <w:basedOn w:val="afff9"/>
    <w:uiPriority w:val="99"/>
    <w:qFormat/>
    <w:pPr>
      <w:widowControl/>
      <w:tabs>
        <w:tab w:val="left" w:pos="840"/>
      </w:tabs>
      <w:adjustRightInd/>
      <w:spacing w:before="260" w:after="260" w:line="360" w:lineRule="auto"/>
      <w:ind w:left="840" w:firstLineChars="200" w:firstLine="200"/>
      <w:textAlignment w:val="auto"/>
    </w:pPr>
  </w:style>
  <w:style w:type="paragraph" w:customStyle="1" w:styleId="200">
    <w:name w:val="样式 标题 2 + 左侧:  0 厘米 首行缩进:  0 厘米"/>
    <w:basedOn w:val="afff9"/>
    <w:uiPriority w:val="99"/>
    <w:qFormat/>
    <w:pPr>
      <w:widowControl/>
      <w:tabs>
        <w:tab w:val="left" w:pos="360"/>
        <w:tab w:val="left" w:pos="992"/>
      </w:tabs>
      <w:adjustRightInd/>
      <w:spacing w:before="260" w:after="260" w:line="360" w:lineRule="auto"/>
      <w:ind w:left="360" w:firstLineChars="200" w:hanging="360"/>
      <w:jc w:val="left"/>
      <w:textAlignment w:val="auto"/>
    </w:pPr>
    <w:rPr>
      <w:rFonts w:ascii="宋体" w:hAnsi="宋体"/>
      <w:kern w:val="0"/>
      <w:szCs w:val="20"/>
    </w:rPr>
  </w:style>
  <w:style w:type="paragraph" w:customStyle="1" w:styleId="227">
    <w:name w:val="正文文本 22"/>
    <w:basedOn w:val="afff9"/>
    <w:pPr>
      <w:tabs>
        <w:tab w:val="left" w:pos="780"/>
      </w:tabs>
      <w:spacing w:line="360" w:lineRule="auto"/>
      <w:ind w:leftChars="200" w:left="780" w:hangingChars="200" w:hanging="200"/>
      <w:textAlignment w:val="auto"/>
    </w:pPr>
    <w:rPr>
      <w:rFonts w:ascii="宋体" w:hAnsi="宋体"/>
      <w:sz w:val="28"/>
      <w:szCs w:val="20"/>
    </w:rPr>
  </w:style>
  <w:style w:type="paragraph" w:customStyle="1" w:styleId="Bullet12">
    <w:name w:val="Bullet1"/>
    <w:basedOn w:val="afff9"/>
    <w:uiPriority w:val="99"/>
    <w:qFormat/>
    <w:pPr>
      <w:widowControl/>
      <w:tabs>
        <w:tab w:val="left" w:pos="360"/>
      </w:tabs>
      <w:adjustRightInd/>
      <w:spacing w:before="260" w:after="260" w:line="360" w:lineRule="auto"/>
      <w:ind w:right="144" w:firstLineChars="200" w:firstLine="200"/>
      <w:jc w:val="left"/>
      <w:textAlignment w:val="auto"/>
    </w:pPr>
    <w:rPr>
      <w:rFonts w:ascii="宋体" w:hAnsi="宋体" w:cs="Arial"/>
      <w:bCs/>
      <w:kern w:val="0"/>
      <w:sz w:val="20"/>
      <w:szCs w:val="20"/>
      <w:lang w:val="en-CA"/>
    </w:rPr>
  </w:style>
  <w:style w:type="paragraph" w:customStyle="1" w:styleId="afffffffffffffffffffffffff7">
    <w:name w:val="解释字体"/>
    <w:basedOn w:val="afff9"/>
    <w:next w:val="afff9"/>
    <w:uiPriority w:val="99"/>
    <w:qFormat/>
    <w:pPr>
      <w:widowControl/>
      <w:adjustRightInd/>
      <w:snapToGrid w:val="0"/>
      <w:spacing w:before="260" w:after="80" w:line="360" w:lineRule="auto"/>
      <w:jc w:val="left"/>
      <w:textAlignment w:val="auto"/>
    </w:pPr>
    <w:rPr>
      <w:i/>
      <w:kern w:val="0"/>
      <w:sz w:val="20"/>
    </w:rPr>
  </w:style>
  <w:style w:type="paragraph" w:customStyle="1" w:styleId="Char1CharChar1Char">
    <w:name w:val="Char1 Char Char1 Char"/>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310">
    <w:name w:val="浅色列表 - 强调文字颜色 31"/>
    <w:uiPriority w:val="99"/>
    <w:pPr>
      <w:spacing w:before="260" w:after="260" w:line="415" w:lineRule="auto"/>
      <w:ind w:hangingChars="472" w:hanging="992"/>
      <w:jc w:val="both"/>
    </w:pPr>
    <w:rPr>
      <w:kern w:val="2"/>
      <w:sz w:val="21"/>
      <w:szCs w:val="24"/>
    </w:rPr>
  </w:style>
  <w:style w:type="paragraph" w:customStyle="1" w:styleId="2120">
    <w:name w:val="样式 样式 首行缩进:  2 字符1 + 首行缩进:  2 字符"/>
    <w:basedOn w:val="afff9"/>
    <w:uiPriority w:val="99"/>
    <w:qFormat/>
    <w:pPr>
      <w:widowControl/>
      <w:adjustRightInd/>
      <w:spacing w:before="260" w:after="260" w:line="360" w:lineRule="auto"/>
      <w:ind w:firstLineChars="200" w:firstLine="200"/>
      <w:jc w:val="left"/>
      <w:textAlignment w:val="auto"/>
    </w:pPr>
    <w:rPr>
      <w:rFonts w:ascii="Arial" w:hAnsi="Arial"/>
      <w:kern w:val="0"/>
      <w:szCs w:val="20"/>
    </w:rPr>
  </w:style>
  <w:style w:type="paragraph" w:customStyle="1" w:styleId="Body-noindent">
    <w:name w:val="Body-no indent"/>
    <w:uiPriority w:val="99"/>
    <w:qFormat/>
    <w:pPr>
      <w:widowControl w:val="0"/>
      <w:tabs>
        <w:tab w:val="left" w:pos="7920"/>
      </w:tabs>
      <w:spacing w:before="260" w:after="260" w:line="280" w:lineRule="exact"/>
      <w:ind w:right="-14" w:hangingChars="472" w:hanging="992"/>
      <w:jc w:val="both"/>
    </w:pPr>
    <w:rPr>
      <w:rFonts w:ascii="Arial" w:hAnsi="Arial"/>
      <w:sz w:val="19"/>
      <w:lang w:eastAsia="en-US" w:bidi="he-IL"/>
    </w:rPr>
  </w:style>
  <w:style w:type="paragraph" w:customStyle="1" w:styleId="Char1CharCharChar1CharChar1CharCharCharCharCharCharChar1CharCharCharCharCharCharChar1CharCharCharCharCharCharCharCharCharCharCharChar1CharChar">
    <w:name w:val="Char1 Char Char Char1 Char Char1 Char Char Char Char Char Char Char1 Char Char Char Char Char Char Char1 Char Char Char Char Char Char Char Char Char Char Char Char1 Char Char"/>
    <w:basedOn w:val="affff6"/>
    <w:uiPriority w:val="99"/>
    <w:qFormat/>
    <w:pPr>
      <w:widowControl/>
      <w:adjustRightInd/>
      <w:spacing w:before="260" w:after="260" w:line="360" w:lineRule="auto"/>
      <w:textAlignment w:val="auto"/>
    </w:pPr>
    <w:rPr>
      <w:rFonts w:ascii="Tahoma" w:hAnsi="Tahoma" w:cs="Tahoma"/>
      <w:kern w:val="0"/>
      <w:sz w:val="24"/>
      <w:lang w:val="zh-CN" w:eastAsia="en-US"/>
    </w:rPr>
  </w:style>
  <w:style w:type="paragraph" w:customStyle="1" w:styleId="CharCharCharCharCharChar2CharCharCharChar">
    <w:name w:val="Char Char Char Char Char Char2 Char Char Char Char"/>
    <w:basedOn w:val="afff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CharCharCharCharCharCharCharCharChar6CharCharChar">
    <w:name w:val="Char Char Char Char Char Char Char Char Char6 Char Char Char"/>
    <w:basedOn w:val="affff6"/>
    <w:uiPriority w:val="99"/>
    <w:qFormat/>
    <w:pPr>
      <w:widowControl/>
      <w:adjustRightInd/>
      <w:spacing w:before="260" w:after="260" w:line="360" w:lineRule="auto"/>
      <w:textAlignment w:val="auto"/>
    </w:pPr>
    <w:rPr>
      <w:rFonts w:ascii="Tahoma" w:hAnsi="Tahoma" w:cs="Tahoma"/>
      <w:kern w:val="0"/>
      <w:sz w:val="24"/>
      <w:lang w:val="zh-CN" w:eastAsia="en-US"/>
    </w:rPr>
  </w:style>
  <w:style w:type="paragraph" w:customStyle="1" w:styleId="05055">
    <w:name w:val="样式 加粗 倾斜 段前: 0.5 行 段后: 0.5 行"/>
    <w:basedOn w:val="afff9"/>
    <w:uiPriority w:val="99"/>
    <w:qFormat/>
    <w:pPr>
      <w:widowControl/>
      <w:adjustRightInd/>
      <w:spacing w:before="156" w:after="156" w:line="360" w:lineRule="auto"/>
      <w:ind w:firstLineChars="200" w:firstLine="431"/>
      <w:jc w:val="left"/>
      <w:textAlignment w:val="auto"/>
    </w:pPr>
    <w:rPr>
      <w:rFonts w:ascii="宋体" w:hAnsi="宋体" w:cs="宋体"/>
      <w:b/>
      <w:bCs/>
      <w:iCs/>
      <w:kern w:val="0"/>
      <w:sz w:val="21"/>
      <w:szCs w:val="20"/>
    </w:rPr>
  </w:style>
  <w:style w:type="paragraph" w:customStyle="1" w:styleId="Style12pt">
    <w:name w:val="Style 华文楷体 12 pt"/>
    <w:basedOn w:val="afff9"/>
    <w:qFormat/>
    <w:pPr>
      <w:widowControl/>
      <w:adjustRightInd/>
      <w:spacing w:line="240" w:lineRule="auto"/>
      <w:jc w:val="left"/>
      <w:textAlignment w:val="auto"/>
    </w:pPr>
    <w:rPr>
      <w:rFonts w:ascii="华文楷体" w:eastAsia="华文楷体" w:hAnsi="华文楷体"/>
      <w:kern w:val="0"/>
    </w:rPr>
  </w:style>
  <w:style w:type="paragraph" w:customStyle="1" w:styleId="Numberedlist23">
    <w:name w:val="Numbered list 2.3"/>
    <w:basedOn w:val="30"/>
    <w:next w:val="afff9"/>
    <w:uiPriority w:val="99"/>
    <w:qFormat/>
    <w:pPr>
      <w:keepLines w:val="0"/>
      <w:widowControl/>
      <w:numPr>
        <w:numId w:val="39"/>
      </w:numPr>
      <w:tabs>
        <w:tab w:val="left" w:pos="1080"/>
        <w:tab w:val="left" w:pos="1440"/>
      </w:tabs>
      <w:adjustRightInd/>
      <w:spacing w:after="60" w:line="240" w:lineRule="auto"/>
      <w:textAlignment w:val="auto"/>
    </w:pPr>
    <w:rPr>
      <w:rFonts w:ascii="Arial" w:eastAsia="宋体" w:hAnsi="Arial"/>
      <w:bCs/>
      <w:kern w:val="0"/>
      <w:sz w:val="22"/>
      <w:szCs w:val="20"/>
    </w:rPr>
  </w:style>
  <w:style w:type="paragraph" w:customStyle="1" w:styleId="Header-Letter">
    <w:name w:val="Header - Letter"/>
    <w:basedOn w:val="afffff6"/>
    <w:qFormat/>
    <w:pPr>
      <w:widowControl/>
      <w:pBdr>
        <w:bottom w:val="none" w:sz="0" w:space="0" w:color="auto"/>
      </w:pBdr>
      <w:tabs>
        <w:tab w:val="clear" w:pos="4153"/>
        <w:tab w:val="clear" w:pos="8306"/>
        <w:tab w:val="left" w:pos="5480"/>
        <w:tab w:val="left" w:pos="7425"/>
      </w:tabs>
      <w:adjustRightInd/>
      <w:snapToGrid/>
      <w:spacing w:after="720"/>
      <w:jc w:val="left"/>
      <w:textAlignment w:val="auto"/>
    </w:pPr>
    <w:rPr>
      <w:rFonts w:ascii="Verdana" w:hAnsi="Verdana" w:cs="Arial"/>
      <w:kern w:val="0"/>
      <w:sz w:val="15"/>
      <w:szCs w:val="15"/>
      <w:lang w:val="zh-CN"/>
    </w:rPr>
  </w:style>
  <w:style w:type="paragraph" w:customStyle="1" w:styleId="BulletDash">
    <w:name w:val="Bullet Dash"/>
    <w:basedOn w:val="BulletDot"/>
    <w:qFormat/>
  </w:style>
  <w:style w:type="paragraph" w:customStyle="1" w:styleId="BulletDot">
    <w:name w:val="Bullet Dot"/>
    <w:basedOn w:val="affffa"/>
    <w:uiPriority w:val="99"/>
    <w:qFormat/>
    <w:pPr>
      <w:widowControl/>
      <w:tabs>
        <w:tab w:val="left" w:pos="360"/>
      </w:tabs>
      <w:adjustRightInd/>
      <w:spacing w:before="120" w:line="360" w:lineRule="auto"/>
      <w:ind w:firstLineChars="200" w:firstLine="200"/>
      <w:jc w:val="left"/>
      <w:textAlignment w:val="auto"/>
    </w:pPr>
    <w:rPr>
      <w:rFonts w:ascii="Book Antiqua" w:hAnsi="Book Antiqua"/>
      <w:kern w:val="0"/>
      <w:szCs w:val="20"/>
      <w:lang w:val="zh-CN" w:eastAsia="en-US"/>
    </w:rPr>
  </w:style>
  <w:style w:type="paragraph" w:customStyle="1" w:styleId="CharCharCharCharCharCharChar5">
    <w:name w:val="Char Char Char Char Char Char Char5"/>
    <w:basedOn w:val="affff6"/>
    <w:uiPriority w:val="99"/>
    <w:qFormat/>
    <w:pPr>
      <w:widowControl/>
      <w:adjustRightInd/>
      <w:spacing w:before="260" w:after="260" w:line="360" w:lineRule="auto"/>
      <w:ind w:firstLineChars="200" w:firstLine="200"/>
      <w:textAlignment w:val="auto"/>
    </w:pPr>
    <w:rPr>
      <w:rFonts w:ascii="Tahoma" w:hAnsi="Tahoma" w:cs="Tahoma"/>
      <w:kern w:val="0"/>
      <w:sz w:val="24"/>
      <w:szCs w:val="20"/>
      <w:lang w:val="zh-CN" w:eastAsia="en-US"/>
    </w:rPr>
  </w:style>
  <w:style w:type="paragraph" w:customStyle="1" w:styleId="tabletext3">
    <w:name w:val="table text"/>
    <w:basedOn w:val="afff9"/>
    <w:qFormat/>
    <w:pPr>
      <w:widowControl/>
      <w:adjustRightInd/>
      <w:spacing w:before="60" w:after="260" w:line="360" w:lineRule="auto"/>
      <w:ind w:firstLineChars="200" w:firstLine="200"/>
      <w:jc w:val="left"/>
      <w:textAlignment w:val="auto"/>
    </w:pPr>
    <w:rPr>
      <w:rFonts w:ascii="Arial" w:hAnsi="Arial"/>
      <w:kern w:val="0"/>
      <w:sz w:val="18"/>
      <w:szCs w:val="20"/>
      <w:lang w:eastAsia="en-US"/>
    </w:rPr>
  </w:style>
  <w:style w:type="paragraph" w:customStyle="1" w:styleId="CM5">
    <w:name w:val="CM5"/>
    <w:basedOn w:val="Default"/>
    <w:next w:val="Default"/>
    <w:uiPriority w:val="99"/>
    <w:qFormat/>
    <w:pPr>
      <w:spacing w:before="260" w:after="260" w:line="560" w:lineRule="atLeast"/>
      <w:ind w:hangingChars="472" w:hanging="992"/>
      <w:jc w:val="both"/>
    </w:pPr>
    <w:rPr>
      <w:rFonts w:ascii="仿宋_GB2312" w:eastAsia="仿宋_GB2312" w:hAnsi="Times New Roman" w:cs="Times New Roman"/>
      <w:color w:val="auto"/>
    </w:rPr>
  </w:style>
  <w:style w:type="paragraph" w:customStyle="1" w:styleId="Topic2">
    <w:name w:val="Topic 2"/>
    <w:basedOn w:val="afff9"/>
    <w:uiPriority w:val="99"/>
    <w:qFormat/>
    <w:pPr>
      <w:widowControl/>
      <w:tabs>
        <w:tab w:val="left" w:pos="1080"/>
      </w:tabs>
      <w:adjustRightInd/>
      <w:spacing w:before="260" w:after="260" w:line="360" w:lineRule="auto"/>
      <w:ind w:left="576" w:hanging="576"/>
      <w:jc w:val="left"/>
      <w:textAlignment w:val="auto"/>
    </w:pPr>
    <w:rPr>
      <w:b/>
      <w:kern w:val="0"/>
      <w:sz w:val="28"/>
      <w:szCs w:val="20"/>
      <w:lang w:eastAsia="en-US"/>
    </w:rPr>
  </w:style>
  <w:style w:type="paragraph" w:customStyle="1" w:styleId="CharCharCharCharCharCharCharCharCharCharCharCharChar3">
    <w:name w:val="Char Char Char Char Char Char Char Char Char Char Char Char Char3"/>
    <w:basedOn w:val="afff9"/>
    <w:uiPriority w:val="99"/>
    <w:semiHidden/>
    <w:qFormat/>
    <w:pPr>
      <w:widowControl/>
      <w:adjustRightInd/>
      <w:spacing w:before="260" w:after="260" w:line="360" w:lineRule="auto"/>
      <w:ind w:firstLineChars="200" w:firstLine="200"/>
      <w:jc w:val="left"/>
      <w:textAlignment w:val="auto"/>
    </w:pPr>
    <w:rPr>
      <w:rFonts w:ascii="Arial" w:hAnsi="Arial" w:cs="Arial"/>
      <w:sz w:val="21"/>
      <w:szCs w:val="20"/>
    </w:rPr>
  </w:style>
  <w:style w:type="paragraph" w:customStyle="1" w:styleId="2-212">
    <w:name w:val="中等深浅列表 2 - 着色 21"/>
    <w:rPr>
      <w:rFonts w:ascii="Calibri" w:hAnsi="Calibri"/>
      <w:kern w:val="2"/>
      <w:sz w:val="21"/>
      <w:szCs w:val="24"/>
    </w:rPr>
  </w:style>
  <w:style w:type="paragraph" w:customStyle="1" w:styleId="Char1CharCharCharChar3CharCharCharCharCharChar">
    <w:name w:val="Char1 Char Char Char Char3 Char Char Char Char Char Char"/>
    <w:basedOn w:val="afff9"/>
    <w:uiPriority w:val="99"/>
    <w:qFormat/>
    <w:pPr>
      <w:widowControl/>
      <w:adjustRightInd/>
      <w:spacing w:before="260" w:after="260" w:line="360" w:lineRule="auto"/>
      <w:textAlignment w:val="auto"/>
    </w:pPr>
    <w:rPr>
      <w:rFonts w:ascii="Tahoma" w:hAnsi="Tahoma"/>
      <w:szCs w:val="20"/>
    </w:rPr>
  </w:style>
  <w:style w:type="paragraph" w:customStyle="1" w:styleId="xl291">
    <w:name w:val="xl29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BEAd">
    <w:name w:val="BEA应答空圆点项目"/>
    <w:basedOn w:val="BEA9"/>
    <w:uiPriority w:val="99"/>
    <w:qFormat/>
    <w:pPr>
      <w:tabs>
        <w:tab w:val="left" w:pos="360"/>
        <w:tab w:val="left" w:pos="425"/>
        <w:tab w:val="left" w:pos="992"/>
        <w:tab w:val="left" w:pos="1922"/>
      </w:tabs>
      <w:ind w:left="425" w:hanging="425"/>
    </w:pPr>
  </w:style>
  <w:style w:type="paragraph" w:customStyle="1" w:styleId="5f7">
    <w:name w:val="计费规范编写 标题5"/>
    <w:basedOn w:val="50"/>
    <w:uiPriority w:val="99"/>
    <w:qFormat/>
    <w:pPr>
      <w:widowControl/>
      <w:numPr>
        <w:ilvl w:val="0"/>
        <w:numId w:val="0"/>
      </w:numPr>
      <w:tabs>
        <w:tab w:val="left" w:pos="480"/>
        <w:tab w:val="left" w:pos="3600"/>
      </w:tabs>
      <w:adjustRightInd/>
      <w:spacing w:before="60" w:after="100" w:afterAutospacing="1" w:line="360" w:lineRule="auto"/>
      <w:ind w:left="2520" w:hanging="420"/>
      <w:jc w:val="left"/>
      <w:textAlignment w:val="auto"/>
    </w:pPr>
    <w:rPr>
      <w:rFonts w:ascii="宋体" w:hAnsi="宋体"/>
      <w:bCs/>
      <w:kern w:val="0"/>
      <w:sz w:val="28"/>
      <w:szCs w:val="28"/>
      <w:lang w:val="zh-CN" w:eastAsia="en-US"/>
    </w:rPr>
  </w:style>
  <w:style w:type="paragraph" w:customStyle="1" w:styleId="1-9">
    <w:name w:val="技术规范书条款1-9"/>
    <w:basedOn w:val="afff9"/>
    <w:uiPriority w:val="99"/>
    <w:qFormat/>
    <w:pPr>
      <w:widowControl/>
      <w:tabs>
        <w:tab w:val="left" w:pos="420"/>
        <w:tab w:val="left" w:pos="840"/>
      </w:tabs>
      <w:spacing w:before="260" w:after="260" w:line="360" w:lineRule="auto"/>
      <w:ind w:left="420" w:firstLineChars="200" w:hanging="420"/>
      <w:jc w:val="left"/>
      <w:textAlignment w:val="auto"/>
    </w:pPr>
    <w:rPr>
      <w:kern w:val="0"/>
      <w:szCs w:val="20"/>
    </w:rPr>
  </w:style>
  <w:style w:type="paragraph" w:customStyle="1" w:styleId="QBc">
    <w:name w:val="QB目录"/>
    <w:basedOn w:val="QB"/>
    <w:next w:val="QB"/>
    <w:qFormat/>
    <w:pPr>
      <w:ind w:firstLineChars="62" w:firstLine="198"/>
      <w:jc w:val="center"/>
    </w:pPr>
    <w:rPr>
      <w:rFonts w:ascii="黑体" w:eastAsia="黑体"/>
      <w:sz w:val="32"/>
      <w:szCs w:val="32"/>
    </w:rPr>
  </w:style>
  <w:style w:type="paragraph" w:customStyle="1" w:styleId="5-110">
    <w:name w:val="网格表 5 深色 - 着色 11"/>
    <w:basedOn w:val="13"/>
    <w:next w:val="afff9"/>
    <w:uiPriority w:val="39"/>
    <w:qFormat/>
    <w:pPr>
      <w:numPr>
        <w:numId w:val="0"/>
      </w:numPr>
      <w:tabs>
        <w:tab w:val="left" w:pos="420"/>
        <w:tab w:val="left" w:pos="780"/>
      </w:tabs>
      <w:adjustRightInd/>
      <w:spacing w:before="340" w:after="330" w:line="578" w:lineRule="auto"/>
      <w:ind w:left="780" w:hanging="360"/>
      <w:textAlignment w:val="auto"/>
      <w:outlineLvl w:val="9"/>
    </w:pPr>
    <w:rPr>
      <w:rFonts w:ascii="Calibri" w:hAnsi="Calibri"/>
      <w:bCs/>
      <w:color w:val="auto"/>
      <w:kern w:val="44"/>
      <w:sz w:val="44"/>
      <w:szCs w:val="44"/>
      <w:lang w:val="zh-CN"/>
    </w:rPr>
  </w:style>
  <w:style w:type="paragraph" w:customStyle="1" w:styleId="2fffff6">
    <w:name w:val="样式 小四 首行缩进:  2 字符"/>
    <w:basedOn w:val="afff9"/>
    <w:uiPriority w:val="99"/>
    <w:qFormat/>
    <w:pPr>
      <w:widowControl/>
      <w:adjustRightInd/>
      <w:spacing w:before="260" w:after="260" w:line="360" w:lineRule="auto"/>
      <w:ind w:firstLine="480"/>
      <w:textAlignment w:val="auto"/>
    </w:pPr>
    <w:rPr>
      <w:rFonts w:cs="宋体"/>
    </w:rPr>
  </w:style>
  <w:style w:type="paragraph" w:customStyle="1" w:styleId="afffffffffffffffffffffffff8">
    <w:name w:val="正文三级"/>
    <w:basedOn w:val="afff9"/>
    <w:uiPriority w:val="99"/>
    <w:qFormat/>
    <w:pPr>
      <w:widowControl/>
      <w:adjustRightInd/>
      <w:spacing w:before="260" w:after="260" w:line="360" w:lineRule="auto"/>
      <w:ind w:leftChars="400" w:left="400"/>
      <w:textAlignment w:val="auto"/>
    </w:pPr>
    <w:rPr>
      <w:rFonts w:ascii="宋体"/>
      <w:szCs w:val="20"/>
    </w:rPr>
  </w:style>
  <w:style w:type="paragraph" w:customStyle="1" w:styleId="CharCharCharCharCharCharCharCharCharCharCharCharChar2">
    <w:name w:val="Char Char Char Char Char Char Char Char Char Char Char Char Char2"/>
    <w:basedOn w:val="afff9"/>
    <w:uiPriority w:val="99"/>
    <w:semiHidden/>
    <w:qFormat/>
    <w:pPr>
      <w:widowControl/>
      <w:adjustRightInd/>
      <w:spacing w:before="260" w:after="260" w:line="360" w:lineRule="auto"/>
      <w:ind w:firstLineChars="200" w:firstLine="200"/>
      <w:jc w:val="left"/>
      <w:textAlignment w:val="auto"/>
    </w:pPr>
    <w:rPr>
      <w:rFonts w:ascii="Arial" w:hAnsi="Arial" w:cs="Arial"/>
      <w:sz w:val="21"/>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Char2CharCharChar1">
    <w:name w:val="Char2 Char Char Char1"/>
    <w:basedOn w:val="afff9"/>
    <w:uiPriority w:val="99"/>
    <w:pPr>
      <w:keepNext/>
      <w:keepLines/>
      <w:pageBreakBefore/>
      <w:widowControl/>
      <w:tabs>
        <w:tab w:val="left" w:pos="360"/>
      </w:tabs>
      <w:spacing w:before="260" w:after="260" w:line="360" w:lineRule="auto"/>
      <w:ind w:left="-510" w:firstLineChars="200" w:firstLine="200"/>
      <w:jc w:val="left"/>
      <w:textAlignment w:val="auto"/>
    </w:pPr>
    <w:rPr>
      <w:kern w:val="0"/>
    </w:rPr>
  </w:style>
  <w:style w:type="paragraph" w:customStyle="1" w:styleId="CellHeading">
    <w:name w:val="CellHeading"/>
    <w:basedOn w:val="affffa"/>
    <w:uiPriority w:val="99"/>
    <w:qFormat/>
    <w:pPr>
      <w:widowControl/>
      <w:overflowPunct w:val="0"/>
      <w:adjustRightInd/>
      <w:spacing w:before="120" w:line="240" w:lineRule="atLeast"/>
      <w:ind w:firstLineChars="200" w:firstLine="595"/>
      <w:jc w:val="center"/>
      <w:textAlignment w:val="auto"/>
    </w:pPr>
    <w:rPr>
      <w:rFonts w:ascii="Arial" w:eastAsia="幼圆" w:hAnsi="Arial"/>
      <w:b/>
      <w:caps/>
      <w:spacing w:val="-5"/>
      <w:kern w:val="0"/>
      <w:sz w:val="16"/>
      <w:szCs w:val="20"/>
      <w:lang w:val="zh-CN"/>
    </w:rPr>
  </w:style>
  <w:style w:type="paragraph" w:customStyle="1" w:styleId="TableTextBold">
    <w:name w:val="Table Text Bold"/>
    <w:basedOn w:val="afff9"/>
    <w:uiPriority w:val="99"/>
    <w:qFormat/>
    <w:pPr>
      <w:widowControl/>
      <w:tabs>
        <w:tab w:val="decimal" w:pos="0"/>
      </w:tabs>
      <w:autoSpaceDE w:val="0"/>
      <w:autoSpaceDN w:val="0"/>
      <w:spacing w:before="260" w:after="260" w:line="360" w:lineRule="auto"/>
      <w:jc w:val="left"/>
      <w:textAlignment w:val="auto"/>
    </w:pPr>
    <w:rPr>
      <w:rFonts w:ascii="仿宋_GB2312" w:eastAsia="仿宋_GB2312" w:hAnsi="Tahoma"/>
      <w:b/>
      <w:bCs/>
      <w:kern w:val="0"/>
      <w:sz w:val="20"/>
      <w:szCs w:val="20"/>
    </w:rPr>
  </w:style>
  <w:style w:type="paragraph" w:customStyle="1" w:styleId="BEA4">
    <w:name w:val="BEA 标题 4"/>
    <w:basedOn w:val="afff9"/>
    <w:uiPriority w:val="99"/>
    <w:qFormat/>
    <w:pPr>
      <w:widowControl/>
      <w:numPr>
        <w:ilvl w:val="1"/>
        <w:numId w:val="70"/>
      </w:numPr>
      <w:tabs>
        <w:tab w:val="clear" w:pos="840"/>
        <w:tab w:val="left" w:pos="864"/>
        <w:tab w:val="left" w:pos="1260"/>
      </w:tabs>
      <w:adjustRightInd/>
      <w:spacing w:beforeLines="50" w:before="260" w:after="260" w:line="360" w:lineRule="auto"/>
      <w:ind w:left="864" w:firstLineChars="200" w:hanging="864"/>
      <w:jc w:val="left"/>
      <w:textAlignment w:val="auto"/>
      <w:outlineLvl w:val="2"/>
    </w:pPr>
    <w:rPr>
      <w:rFonts w:ascii="Verdana" w:hAnsi="Verdana"/>
      <w:b/>
      <w:spacing w:val="8"/>
      <w:sz w:val="30"/>
      <w:szCs w:val="30"/>
    </w:rPr>
  </w:style>
  <w:style w:type="paragraph" w:customStyle="1" w:styleId="1111">
    <w:name w:val="1.1.1.1"/>
    <w:basedOn w:val="afff9"/>
    <w:uiPriority w:val="99"/>
    <w:qFormat/>
    <w:pPr>
      <w:widowControl/>
      <w:numPr>
        <w:numId w:val="107"/>
      </w:numPr>
      <w:tabs>
        <w:tab w:val="left" w:pos="425"/>
      </w:tabs>
      <w:adjustRightInd/>
      <w:spacing w:before="120" w:after="120" w:line="360" w:lineRule="auto"/>
      <w:ind w:firstLineChars="200" w:firstLine="200"/>
      <w:textAlignment w:val="auto"/>
    </w:pPr>
    <w:rPr>
      <w:kern w:val="20"/>
      <w:sz w:val="21"/>
    </w:rPr>
  </w:style>
  <w:style w:type="paragraph" w:customStyle="1" w:styleId="CharCharCharCharCharCharChar2">
    <w:name w:val="Char Char Char Char Char Char Char2"/>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QBd">
    <w:name w:val="QB图例表头"/>
    <w:basedOn w:val="QB"/>
    <w:next w:val="QB"/>
    <w:qFormat/>
    <w:pPr>
      <w:spacing w:line="360" w:lineRule="auto"/>
      <w:ind w:firstLineChars="0" w:firstLine="0"/>
      <w:jc w:val="center"/>
    </w:pPr>
    <w:rPr>
      <w:sz w:val="21"/>
    </w:rPr>
  </w:style>
  <w:style w:type="paragraph" w:customStyle="1" w:styleId="Paragraph4">
    <w:name w:val="Paragraph4"/>
    <w:basedOn w:val="afff9"/>
    <w:uiPriority w:val="99"/>
    <w:qFormat/>
    <w:pPr>
      <w:widowControl/>
      <w:adjustRightInd/>
      <w:snapToGrid w:val="0"/>
      <w:spacing w:before="80" w:after="260" w:line="360" w:lineRule="auto"/>
      <w:ind w:left="2250" w:firstLineChars="200" w:firstLine="200"/>
      <w:jc w:val="left"/>
      <w:textAlignment w:val="auto"/>
    </w:pPr>
    <w:rPr>
      <w:rFonts w:ascii="宋体"/>
      <w:kern w:val="0"/>
      <w:sz w:val="20"/>
      <w:szCs w:val="20"/>
    </w:rPr>
  </w:style>
  <w:style w:type="paragraph" w:customStyle="1" w:styleId="CNCHeading2">
    <w:name w:val="CNC Heading 2"/>
    <w:basedOn w:val="30"/>
    <w:qFormat/>
    <w:pPr>
      <w:numPr>
        <w:ilvl w:val="0"/>
        <w:numId w:val="0"/>
      </w:numPr>
      <w:tabs>
        <w:tab w:val="left" w:pos="432"/>
      </w:tabs>
      <w:adjustRightInd/>
      <w:spacing w:before="260" w:after="260" w:line="415" w:lineRule="auto"/>
      <w:ind w:left="578" w:hanging="578"/>
      <w:jc w:val="both"/>
      <w:textAlignment w:val="auto"/>
      <w:outlineLvl w:val="1"/>
    </w:pPr>
    <w:rPr>
      <w:rFonts w:ascii="Times New Roman" w:eastAsia="宋体"/>
      <w:b/>
      <w:bCs/>
      <w:sz w:val="32"/>
      <w:szCs w:val="32"/>
    </w:rPr>
  </w:style>
  <w:style w:type="paragraph" w:customStyle="1" w:styleId="xl111">
    <w:name w:val="xl111"/>
    <w:basedOn w:val="afff9"/>
    <w:uiPriority w:val="99"/>
    <w:qFormat/>
    <w:pPr>
      <w:widowControl/>
      <w:adjustRightInd/>
      <w:spacing w:before="100" w:beforeAutospacing="1" w:after="100" w:afterAutospacing="1" w:line="360" w:lineRule="auto"/>
      <w:jc w:val="left"/>
      <w:textAlignment w:val="auto"/>
    </w:pPr>
    <w:rPr>
      <w:rFonts w:ascii="宋体" w:hAnsi="宋体" w:cs="宋体"/>
      <w:kern w:val="0"/>
      <w:sz w:val="18"/>
      <w:szCs w:val="18"/>
    </w:rPr>
  </w:style>
  <w:style w:type="paragraph" w:customStyle="1" w:styleId="StyleHeading4H4RefHeading1rh1Headingsqlsect1234bulle1">
    <w:name w:val="Style Heading 4H4Ref Heading 1rh1Heading sqlsect 1.2.3.4bulle...1"/>
    <w:basedOn w:val="42"/>
    <w:uiPriority w:val="99"/>
    <w:qFormat/>
    <w:pPr>
      <w:widowControl/>
      <w:numPr>
        <w:ilvl w:val="0"/>
        <w:numId w:val="0"/>
      </w:numPr>
      <w:tabs>
        <w:tab w:val="left" w:pos="864"/>
        <w:tab w:val="left" w:pos="2880"/>
      </w:tabs>
      <w:adjustRightInd/>
      <w:spacing w:before="100" w:after="100" w:line="374" w:lineRule="auto"/>
      <w:ind w:left="2880" w:hanging="420"/>
      <w:jc w:val="both"/>
      <w:textAlignment w:val="auto"/>
    </w:pPr>
    <w:rPr>
      <w:rFonts w:ascii="宋体" w:eastAsia="宋体" w:hAnsi="宋体" w:cs="宋体"/>
      <w:b/>
      <w:bCs/>
      <w:kern w:val="0"/>
      <w:sz w:val="24"/>
      <w:szCs w:val="20"/>
      <w:lang w:eastAsia="en-US"/>
    </w:rPr>
  </w:style>
  <w:style w:type="paragraph" w:customStyle="1" w:styleId="StyleBEABoldChar">
    <w:name w:val="Style BEA 正文 + Bold Char"/>
    <w:basedOn w:val="BEACharCharChar0"/>
    <w:next w:val="BEACharCharChar0"/>
    <w:uiPriority w:val="99"/>
    <w:qFormat/>
    <w:rPr>
      <w:b/>
      <w:bCs/>
    </w:rPr>
  </w:style>
  <w:style w:type="paragraph" w:customStyle="1" w:styleId="HT50">
    <w:name w:val="HT_标题5"/>
    <w:basedOn w:val="afff9"/>
    <w:next w:val="HT0"/>
    <w:uiPriority w:val="99"/>
    <w:pPr>
      <w:widowControl/>
      <w:numPr>
        <w:ilvl w:val="4"/>
        <w:numId w:val="108"/>
      </w:numPr>
      <w:tabs>
        <w:tab w:val="left" w:pos="992"/>
      </w:tabs>
      <w:adjustRightInd/>
      <w:spacing w:beforeLines="50" w:before="260" w:after="260" w:line="300" w:lineRule="auto"/>
      <w:ind w:firstLineChars="200" w:firstLine="200"/>
      <w:textAlignment w:val="auto"/>
      <w:outlineLvl w:val="4"/>
    </w:pPr>
    <w:rPr>
      <w:rFonts w:ascii="Arial" w:eastAsia="黑体" w:hAnsi="Arial"/>
      <w:b/>
    </w:rPr>
  </w:style>
  <w:style w:type="paragraph" w:customStyle="1" w:styleId="2H2h2h2appT2Ah2Header2l2Level2Head2Alt2">
    <w:name w:val="样式 标题 2条H2h:2h:2appT2Ah2Header 2l2Level 2 Head2Alt+2..."/>
    <w:basedOn w:val="2a"/>
    <w:uiPriority w:val="99"/>
    <w:qFormat/>
    <w:pPr>
      <w:widowControl/>
      <w:tabs>
        <w:tab w:val="left" w:pos="432"/>
      </w:tabs>
      <w:adjustRightInd/>
      <w:spacing w:before="156" w:line="360" w:lineRule="auto"/>
      <w:ind w:left="432" w:hanging="432"/>
      <w:jc w:val="left"/>
      <w:textAlignment w:val="auto"/>
    </w:pPr>
    <w:rPr>
      <w:rFonts w:ascii="黑体" w:hAnsi="Arial" w:cs="宋体"/>
      <w:b/>
      <w:bCs w:val="0"/>
      <w:color w:val="000000"/>
      <w:kern w:val="0"/>
      <w:sz w:val="32"/>
      <w:szCs w:val="24"/>
      <w:lang w:eastAsia="en-US"/>
    </w:rPr>
  </w:style>
  <w:style w:type="paragraph" w:customStyle="1" w:styleId="xl95">
    <w:name w:val="xl95"/>
    <w:basedOn w:val="afff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color w:val="008000"/>
      <w:kern w:val="0"/>
      <w:sz w:val="20"/>
      <w:szCs w:val="20"/>
    </w:rPr>
  </w:style>
  <w:style w:type="paragraph" w:customStyle="1" w:styleId="08">
    <w:name w:val="样式 (西文) 宋体 首行缩进:  0 字符"/>
    <w:basedOn w:val="2b"/>
    <w:uiPriority w:val="99"/>
    <w:qFormat/>
    <w:pPr>
      <w:widowControl/>
      <w:adjustRightInd w:val="0"/>
      <w:spacing w:before="260" w:after="260" w:line="300" w:lineRule="auto"/>
      <w:ind w:leftChars="0" w:left="0" w:firstLineChars="0" w:firstLine="0"/>
      <w:jc w:val="left"/>
    </w:pPr>
    <w:rPr>
      <w:rFonts w:ascii="宋体" w:hAnsi="宋体" w:cs="宋体"/>
      <w:kern w:val="0"/>
      <w:sz w:val="24"/>
      <w:szCs w:val="20"/>
    </w:rPr>
  </w:style>
  <w:style w:type="paragraph" w:customStyle="1" w:styleId="afffffffffffffffffffffffff9">
    <w:name w:val="我的正文首行缩进"/>
    <w:basedOn w:val="afff9"/>
    <w:uiPriority w:val="99"/>
    <w:qFormat/>
    <w:pPr>
      <w:widowControl/>
      <w:adjustRightInd/>
      <w:spacing w:before="260" w:after="260" w:line="360" w:lineRule="auto"/>
      <w:ind w:firstLineChars="200" w:firstLine="200"/>
      <w:jc w:val="left"/>
      <w:textAlignment w:val="auto"/>
    </w:pPr>
    <w:rPr>
      <w:rFonts w:ascii="Arial" w:hAnsi="Arial"/>
      <w:spacing w:val="8"/>
    </w:rPr>
  </w:style>
  <w:style w:type="paragraph" w:customStyle="1" w:styleId="22ndlevelh22Header2l2H2Underrubrik1prop2He">
    <w:name w:val="样式 标题 22nd levelh22Header 2l2第一层条H2Underrubrik1prop2He..."/>
    <w:basedOn w:val="2a"/>
    <w:uiPriority w:val="99"/>
    <w:qFormat/>
    <w:pPr>
      <w:keepLines/>
      <w:widowControl/>
      <w:tabs>
        <w:tab w:val="left" w:pos="630"/>
      </w:tabs>
      <w:adjustRightInd/>
      <w:spacing w:before="0" w:after="0" w:line="415" w:lineRule="auto"/>
      <w:ind w:left="576" w:hanging="576"/>
      <w:textAlignment w:val="auto"/>
    </w:pPr>
    <w:rPr>
      <w:rFonts w:ascii="Garamond" w:eastAsia="宋体" w:hAnsi="Garamond" w:cs="宋体"/>
      <w:b/>
      <w:kern w:val="44"/>
      <w:sz w:val="36"/>
      <w:szCs w:val="20"/>
      <w:lang w:eastAsia="en-US"/>
    </w:rPr>
  </w:style>
  <w:style w:type="paragraph" w:customStyle="1" w:styleId="6d">
    <w:name w:val="목차6"/>
    <w:next w:val="afffffffffffff2"/>
    <w:qFormat/>
    <w:pPr>
      <w:widowControl w:val="0"/>
      <w:autoSpaceDE w:val="0"/>
      <w:autoSpaceDN w:val="0"/>
      <w:adjustRightInd w:val="0"/>
      <w:spacing w:line="320" w:lineRule="atLeast"/>
      <w:ind w:firstLine="3000"/>
    </w:pPr>
    <w:rPr>
      <w:rFonts w:ascii="Batang" w:eastAsia="Batang" w:hAnsi="Batang" w:cs="Calibri"/>
      <w:color w:val="000000"/>
      <w:lang w:eastAsia="ko-KR"/>
    </w:rPr>
  </w:style>
  <w:style w:type="paragraph" w:customStyle="1" w:styleId="Proposaldate">
    <w:name w:val="Proposal date"/>
    <w:basedOn w:val="affffa"/>
    <w:qFormat/>
    <w:pPr>
      <w:widowControl/>
      <w:adjustRightInd/>
      <w:spacing w:line="240" w:lineRule="exact"/>
      <w:jc w:val="left"/>
      <w:textAlignment w:val="auto"/>
    </w:pPr>
    <w:rPr>
      <w:rFonts w:ascii="Verdana" w:hAnsi="Verdana"/>
      <w:color w:val="FFFFFF"/>
      <w:kern w:val="0"/>
      <w:sz w:val="28"/>
      <w:szCs w:val="17"/>
      <w:lang w:val="zh-CN" w:eastAsia="en-US"/>
    </w:rPr>
  </w:style>
  <w:style w:type="paragraph" w:customStyle="1" w:styleId="KPMGbullet1">
    <w:name w:val="KPMG bullet1"/>
    <w:basedOn w:val="afff9"/>
    <w:uiPriority w:val="99"/>
    <w:qFormat/>
    <w:pPr>
      <w:widowControl/>
      <w:numPr>
        <w:numId w:val="109"/>
      </w:numPr>
      <w:tabs>
        <w:tab w:val="left" w:pos="720"/>
      </w:tabs>
      <w:adjustRightInd/>
      <w:spacing w:before="260" w:after="260" w:line="360" w:lineRule="auto"/>
      <w:ind w:firstLineChars="200" w:firstLine="200"/>
      <w:jc w:val="left"/>
      <w:textAlignment w:val="auto"/>
    </w:pPr>
    <w:rPr>
      <w:rFonts w:ascii="宋体" w:hAnsi="宋体"/>
      <w:kern w:val="0"/>
      <w:szCs w:val="20"/>
    </w:rPr>
  </w:style>
  <w:style w:type="paragraph" w:customStyle="1" w:styleId="CharCharCharCharCharCharChar4">
    <w:name w:val="Char Char Char Char Char Char Char4"/>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CharChar1CharChar2CharCharCharChar">
    <w:name w:val="Char Char1 Char Char2 Char Char Char Char"/>
    <w:basedOn w:val="afff9"/>
    <w:qFormat/>
    <w:pPr>
      <w:widowControl/>
      <w:adjustRightInd/>
      <w:spacing w:after="160" w:line="240" w:lineRule="exact"/>
      <w:jc w:val="left"/>
      <w:textAlignment w:val="auto"/>
    </w:pPr>
    <w:rPr>
      <w:rFonts w:ascii="Verdana" w:hAnsi="Verdana"/>
      <w:kern w:val="0"/>
      <w:sz w:val="20"/>
      <w:szCs w:val="20"/>
      <w:lang w:eastAsia="en-US"/>
    </w:rPr>
  </w:style>
  <w:style w:type="paragraph" w:customStyle="1" w:styleId="afffffffffffffffffffffffffa">
    <w:name w:val="封面版本"/>
    <w:basedOn w:val="afff9"/>
    <w:uiPriority w:val="99"/>
    <w:qFormat/>
    <w:pPr>
      <w:widowControl/>
      <w:adjustRightInd/>
      <w:spacing w:before="260" w:after="260" w:line="360" w:lineRule="auto"/>
      <w:jc w:val="center"/>
      <w:textAlignment w:val="auto"/>
    </w:pPr>
    <w:rPr>
      <w:rFonts w:ascii="宋体" w:eastAsia="仿宋_GB2312" w:hAnsi="宋体" w:cs="宋体"/>
      <w:sz w:val="30"/>
      <w:szCs w:val="20"/>
    </w:rPr>
  </w:style>
  <w:style w:type="paragraph" w:customStyle="1" w:styleId="CharCharCharCharChar2CharCharCharChar1">
    <w:name w:val="Char Char Char Char Char2 Char Char Char Char1"/>
    <w:basedOn w:val="afff9"/>
    <w:qFormat/>
    <w:pPr>
      <w:adjustRightInd/>
      <w:spacing w:line="240" w:lineRule="auto"/>
      <w:textAlignment w:val="auto"/>
    </w:pPr>
    <w:rPr>
      <w:rFonts w:ascii="Tahoma" w:hAnsi="Tahoma" w:cs="Calibri"/>
      <w:szCs w:val="20"/>
    </w:rPr>
  </w:style>
  <w:style w:type="paragraph" w:customStyle="1" w:styleId="afffffffffffffffffffffffffb">
    <w:name w:val="概要设计 正文"/>
    <w:basedOn w:val="affff3"/>
    <w:uiPriority w:val="99"/>
    <w:qFormat/>
    <w:pPr>
      <w:widowControl/>
      <w:adjustRightInd/>
      <w:spacing w:before="260" w:after="260" w:line="360" w:lineRule="auto"/>
      <w:textAlignment w:val="auto"/>
    </w:pPr>
    <w:rPr>
      <w:rFonts w:ascii="仿宋_GB2312" w:eastAsia="仿宋_GB2312" w:hAnsi="Tahoma"/>
      <w:kern w:val="0"/>
      <w:lang w:val="zh-CN" w:eastAsia="en-US"/>
    </w:rPr>
  </w:style>
  <w:style w:type="paragraph" w:customStyle="1" w:styleId="1H1PIM1h11DocAltHd1stlevelSectionHeadl1h1">
    <w:name w:val="样式 标题 1H1PIM 1h1[标题 1]DocAltHd1st levelSection Headl1h1..."/>
    <w:basedOn w:val="13"/>
    <w:uiPriority w:val="99"/>
    <w:qFormat/>
    <w:pPr>
      <w:pageBreakBefore/>
      <w:widowControl/>
      <w:numPr>
        <w:numId w:val="18"/>
      </w:numPr>
      <w:tabs>
        <w:tab w:val="left" w:pos="360"/>
        <w:tab w:val="left" w:pos="1843"/>
        <w:tab w:val="left" w:pos="2520"/>
      </w:tabs>
      <w:adjustRightInd/>
      <w:spacing w:before="0" w:after="960"/>
      <w:ind w:right="720" w:firstLineChars="200" w:firstLine="200"/>
      <w:jc w:val="left"/>
      <w:textAlignment w:val="auto"/>
    </w:pPr>
    <w:rPr>
      <w:rFonts w:ascii="Book Antiqua" w:hAnsi="Book Antiqua"/>
      <w:b w:val="0"/>
      <w:bCs/>
      <w:color w:val="auto"/>
      <w:sz w:val="28"/>
      <w:szCs w:val="20"/>
      <w:lang w:val="zh-CN" w:eastAsia="en-US"/>
    </w:rPr>
  </w:style>
  <w:style w:type="paragraph" w:customStyle="1" w:styleId="IntroText">
    <w:name w:val="Intro Text"/>
    <w:basedOn w:val="afff9"/>
    <w:qFormat/>
    <w:pPr>
      <w:widowControl/>
      <w:adjustRightInd/>
      <w:spacing w:after="240" w:line="360" w:lineRule="auto"/>
      <w:jc w:val="left"/>
      <w:textAlignment w:val="auto"/>
    </w:pPr>
    <w:rPr>
      <w:rFonts w:ascii="Garamond" w:hAnsi="Garamond"/>
      <w:color w:val="333399"/>
      <w:kern w:val="0"/>
      <w:sz w:val="36"/>
      <w:szCs w:val="36"/>
      <w:lang w:eastAsia="en-US"/>
    </w:rPr>
  </w:style>
  <w:style w:type="paragraph" w:customStyle="1" w:styleId="xl238">
    <w:name w:val="xl23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CharCharCharCharCharCharChar6CharCharChar4">
    <w:name w:val="Char Char Char Char Char Char Char Char Char6 Char Char Char4"/>
    <w:basedOn w:val="affff6"/>
    <w:uiPriority w:val="99"/>
    <w:qFormat/>
    <w:pPr>
      <w:widowControl/>
      <w:adjustRightInd/>
      <w:spacing w:before="260" w:after="260" w:line="360" w:lineRule="auto"/>
      <w:ind w:firstLineChars="200" w:firstLine="200"/>
      <w:textAlignment w:val="auto"/>
    </w:pPr>
    <w:rPr>
      <w:rFonts w:ascii="Tahoma" w:hAnsi="Tahoma" w:cs="Tahoma"/>
      <w:kern w:val="0"/>
      <w:sz w:val="24"/>
      <w:lang w:val="zh-CN" w:eastAsia="en-US"/>
    </w:rPr>
  </w:style>
  <w:style w:type="paragraph" w:customStyle="1" w:styleId="xl292">
    <w:name w:val="xl29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3CharCharCharCharCharCharChar">
    <w:name w:val="Char Char3 Char Char Char Char Char Char Char"/>
    <w:basedOn w:val="afff9"/>
    <w:uiPriority w:val="99"/>
    <w:qFormat/>
    <w:pPr>
      <w:widowControl/>
      <w:adjustRightInd/>
      <w:spacing w:before="260" w:after="260" w:line="360" w:lineRule="auto"/>
      <w:textAlignment w:val="auto"/>
    </w:pPr>
    <w:rPr>
      <w:rFonts w:ascii="Tahoma" w:hAnsi="Tahoma"/>
      <w:szCs w:val="20"/>
    </w:rPr>
  </w:style>
  <w:style w:type="paragraph" w:customStyle="1" w:styleId="StyleBEA">
    <w:name w:val="Style BEA 正文 + 宋体"/>
    <w:basedOn w:val="BEACharCharChar0"/>
    <w:next w:val="BEACharCharChar0"/>
    <w:uiPriority w:val="99"/>
    <w:qFormat/>
    <w:rPr>
      <w:rFonts w:ascii="宋体" w:hAnsi="宋体"/>
    </w:rPr>
  </w:style>
  <w:style w:type="paragraph" w:customStyle="1" w:styleId="ChartBullet">
    <w:name w:val="Chart Bullet"/>
    <w:qFormat/>
    <w:pPr>
      <w:numPr>
        <w:numId w:val="110"/>
      </w:numPr>
      <w:tabs>
        <w:tab w:val="left" w:pos="360"/>
      </w:tabs>
      <w:spacing w:before="40" w:after="40"/>
    </w:pPr>
    <w:rPr>
      <w:rFonts w:ascii="Verdana" w:hAnsi="Verdana" w:cs="Verdana"/>
      <w:sz w:val="17"/>
      <w:szCs w:val="17"/>
      <w:lang w:eastAsia="en-US"/>
    </w:rPr>
  </w:style>
  <w:style w:type="paragraph" w:customStyle="1" w:styleId="2111">
    <w:name w:val="正文文本 211"/>
    <w:basedOn w:val="afff9"/>
    <w:uiPriority w:val="99"/>
    <w:qFormat/>
    <w:pPr>
      <w:widowControl/>
      <w:autoSpaceDE w:val="0"/>
      <w:autoSpaceDN w:val="0"/>
      <w:adjustRightInd/>
      <w:spacing w:before="260" w:after="260" w:line="360" w:lineRule="auto"/>
      <w:textAlignment w:val="auto"/>
    </w:pPr>
    <w:rPr>
      <w:rFonts w:ascii="宋体" w:hAnsi="宋体"/>
      <w:kern w:val="0"/>
      <w:sz w:val="21"/>
    </w:rPr>
  </w:style>
  <w:style w:type="paragraph" w:customStyle="1" w:styleId="afffffffffffffffffffffffffc">
    <w:name w:val="表格正文（左对齐）"/>
    <w:basedOn w:val="afff9"/>
    <w:uiPriority w:val="99"/>
    <w:qFormat/>
    <w:pPr>
      <w:widowControl/>
      <w:autoSpaceDE w:val="0"/>
      <w:autoSpaceDN w:val="0"/>
      <w:snapToGrid w:val="0"/>
      <w:spacing w:before="260" w:after="260" w:line="360" w:lineRule="auto"/>
      <w:jc w:val="left"/>
      <w:textAlignment w:val="auto"/>
    </w:pPr>
    <w:rPr>
      <w:rFonts w:ascii="宋体"/>
      <w:b/>
      <w:color w:val="000000"/>
      <w:kern w:val="0"/>
      <w:sz w:val="28"/>
      <w:szCs w:val="20"/>
    </w:rPr>
  </w:style>
  <w:style w:type="paragraph" w:customStyle="1" w:styleId="Test1">
    <w:name w:val="Test1"/>
    <w:basedOn w:val="afff9"/>
    <w:uiPriority w:val="99"/>
    <w:qFormat/>
    <w:pPr>
      <w:widowControl/>
      <w:numPr>
        <w:numId w:val="111"/>
      </w:numPr>
      <w:tabs>
        <w:tab w:val="left" w:pos="360"/>
      </w:tabs>
      <w:adjustRightInd/>
      <w:spacing w:before="260" w:after="260" w:line="360" w:lineRule="auto"/>
      <w:ind w:firstLineChars="200" w:firstLine="200"/>
      <w:jc w:val="left"/>
      <w:textAlignment w:val="auto"/>
    </w:pPr>
    <w:rPr>
      <w:rFonts w:ascii="Arial" w:hAnsi="Arial"/>
      <w:kern w:val="0"/>
      <w:sz w:val="20"/>
      <w:lang w:val="en-GB" w:eastAsia="en-US"/>
    </w:rPr>
  </w:style>
  <w:style w:type="paragraph" w:customStyle="1" w:styleId="Bullet02">
    <w:name w:val="Bullet 02"/>
    <w:basedOn w:val="Bullet01"/>
    <w:qFormat/>
  </w:style>
  <w:style w:type="paragraph" w:customStyle="1" w:styleId="afffffffffffffffffffffffffd">
    <w:name w:val="表格字"/>
    <w:basedOn w:val="afff9"/>
    <w:uiPriority w:val="99"/>
    <w:qFormat/>
    <w:pPr>
      <w:widowControl/>
      <w:adjustRightInd/>
      <w:spacing w:before="260" w:after="260" w:line="360" w:lineRule="auto"/>
      <w:textAlignment w:val="auto"/>
    </w:pPr>
    <w:rPr>
      <w:sz w:val="21"/>
    </w:rPr>
  </w:style>
  <w:style w:type="paragraph" w:customStyle="1" w:styleId="afffffffffffffffffffffffffe">
    <w:name w:val="简单标题"/>
    <w:basedOn w:val="afff9"/>
    <w:uiPriority w:val="99"/>
    <w:qFormat/>
    <w:pPr>
      <w:widowControl/>
      <w:adjustRightInd/>
      <w:spacing w:before="260" w:after="260" w:line="360" w:lineRule="auto"/>
      <w:textAlignment w:val="auto"/>
    </w:pPr>
    <w:rPr>
      <w:rFonts w:eastAsia="楷体_GB2312"/>
      <w:szCs w:val="21"/>
    </w:rPr>
  </w:style>
  <w:style w:type="paragraph" w:customStyle="1" w:styleId="3ffe">
    <w:name w:val="无间隔3"/>
    <w:uiPriority w:val="1"/>
    <w:qFormat/>
    <w:rPr>
      <w:rFonts w:ascii="Calibri" w:hAnsi="Calibri"/>
      <w:sz w:val="22"/>
      <w:szCs w:val="21"/>
    </w:rPr>
  </w:style>
  <w:style w:type="paragraph" w:customStyle="1" w:styleId="3Alt3h3H3level3PIM3Level3HeadHeading3-olds">
    <w:name w:val="样式 标题 3Alt+3h3H3level_3PIM 3Level 3 HeadHeading 3 - olds..."/>
    <w:basedOn w:val="afff9"/>
    <w:uiPriority w:val="99"/>
    <w:qFormat/>
    <w:pPr>
      <w:widowControl/>
      <w:numPr>
        <w:ilvl w:val="2"/>
        <w:numId w:val="112"/>
      </w:numPr>
      <w:tabs>
        <w:tab w:val="left" w:pos="2291"/>
      </w:tabs>
      <w:adjustRightInd/>
      <w:spacing w:before="260" w:after="260" w:line="240" w:lineRule="atLeast"/>
      <w:textAlignment w:val="auto"/>
    </w:pPr>
    <w:rPr>
      <w:rFonts w:ascii="宋体"/>
      <w:kern w:val="0"/>
      <w:sz w:val="21"/>
    </w:rPr>
  </w:style>
  <w:style w:type="paragraph" w:customStyle="1" w:styleId="just">
    <w:name w:val="just"/>
    <w:basedOn w:val="afff9"/>
    <w:uiPriority w:val="99"/>
    <w:qFormat/>
    <w:pPr>
      <w:widowControl/>
      <w:adjustRightInd/>
      <w:spacing w:before="100" w:beforeAutospacing="1" w:after="100" w:afterAutospacing="1" w:line="360" w:lineRule="auto"/>
      <w:ind w:firstLineChars="200" w:firstLine="200"/>
      <w:jc w:val="left"/>
      <w:textAlignment w:val="auto"/>
    </w:pPr>
    <w:rPr>
      <w:rFonts w:ascii="Geneva" w:hAnsi="Geneva"/>
      <w:kern w:val="0"/>
    </w:rPr>
  </w:style>
  <w:style w:type="paragraph" w:customStyle="1" w:styleId="affffffffffffffffffffffffff">
    <w:name w:val="表格(五号)"/>
    <w:basedOn w:val="afff9"/>
    <w:uiPriority w:val="99"/>
    <w:qFormat/>
    <w:pPr>
      <w:widowControl/>
      <w:snapToGrid w:val="0"/>
      <w:spacing w:before="60" w:after="60" w:line="300" w:lineRule="auto"/>
      <w:ind w:left="11" w:firstLineChars="200" w:firstLine="200"/>
      <w:jc w:val="center"/>
      <w:textAlignment w:val="auto"/>
    </w:pPr>
    <w:rPr>
      <w:kern w:val="0"/>
      <w:szCs w:val="20"/>
    </w:rPr>
  </w:style>
  <w:style w:type="paragraph" w:customStyle="1" w:styleId="1fffffff6">
    <w:name w:val="江西电信标题1"/>
    <w:basedOn w:val="13"/>
    <w:uiPriority w:val="99"/>
    <w:qFormat/>
    <w:pPr>
      <w:keepNext w:val="0"/>
      <w:pageBreakBefore/>
      <w:widowControl/>
      <w:numPr>
        <w:numId w:val="0"/>
      </w:numPr>
      <w:tabs>
        <w:tab w:val="left" w:pos="420"/>
        <w:tab w:val="left" w:pos="1287"/>
        <w:tab w:val="left" w:pos="1843"/>
      </w:tabs>
      <w:adjustRightInd/>
      <w:spacing w:beforeLines="50" w:before="0" w:afterLines="50" w:after="0" w:line="400" w:lineRule="exact"/>
      <w:ind w:left="1287" w:hanging="567"/>
      <w:jc w:val="left"/>
      <w:textAlignment w:val="auto"/>
    </w:pPr>
    <w:rPr>
      <w:bCs/>
      <w:color w:val="auto"/>
      <w:sz w:val="36"/>
      <w:szCs w:val="44"/>
      <w:lang w:val="zh-CN" w:eastAsia="en-US"/>
    </w:rPr>
  </w:style>
  <w:style w:type="paragraph" w:customStyle="1" w:styleId="11e">
    <w:name w:val="标题11"/>
    <w:qFormat/>
    <w:pPr>
      <w:keepLines/>
      <w:pBdr>
        <w:top w:val="single" w:sz="48" w:space="10" w:color="808080"/>
      </w:pBdr>
      <w:spacing w:before="120" w:after="120"/>
      <w:jc w:val="right"/>
    </w:pPr>
    <w:rPr>
      <w:rFonts w:ascii="Helvetica" w:eastAsia="PMingLiU" w:hAnsi="Helvetica"/>
      <w:sz w:val="60"/>
      <w:lang w:eastAsia="zh-TW"/>
    </w:rPr>
  </w:style>
  <w:style w:type="paragraph" w:customStyle="1" w:styleId="affffffffffffffffffffffffff0">
    <w:name w:val="移动五期"/>
    <w:basedOn w:val="afff9"/>
    <w:uiPriority w:val="99"/>
    <w:qFormat/>
    <w:pPr>
      <w:widowControl/>
      <w:adjustRightInd/>
      <w:spacing w:before="260" w:after="260" w:line="360" w:lineRule="auto"/>
      <w:ind w:firstLine="454"/>
      <w:textAlignment w:val="auto"/>
    </w:pPr>
    <w:rPr>
      <w:szCs w:val="20"/>
    </w:rPr>
  </w:style>
  <w:style w:type="paragraph" w:customStyle="1" w:styleId="1AltA">
    <w:name w:val="圆点列表1（Alt+A）"/>
    <w:basedOn w:val="afff9"/>
    <w:uiPriority w:val="99"/>
    <w:qFormat/>
    <w:pPr>
      <w:widowControl/>
      <w:tabs>
        <w:tab w:val="left" w:pos="720"/>
      </w:tabs>
      <w:adjustRightInd/>
      <w:spacing w:before="260" w:after="260" w:line="360" w:lineRule="auto"/>
      <w:ind w:left="720" w:hanging="360"/>
      <w:textAlignment w:val="auto"/>
    </w:pPr>
    <w:rPr>
      <w:rFonts w:ascii="宋体"/>
      <w:szCs w:val="20"/>
    </w:rPr>
  </w:style>
  <w:style w:type="paragraph" w:customStyle="1" w:styleId="affffffffffffffffffffffffff1">
    <w:name w:val="计费规范编写 主标题"/>
    <w:basedOn w:val="afff9"/>
    <w:uiPriority w:val="99"/>
    <w:qFormat/>
    <w:pPr>
      <w:widowControl/>
      <w:adjustRightInd/>
      <w:spacing w:before="260" w:after="260" w:line="360" w:lineRule="auto"/>
      <w:jc w:val="center"/>
      <w:textAlignment w:val="auto"/>
    </w:pPr>
    <w:rPr>
      <w:rFonts w:eastAsia="黑体"/>
      <w:kern w:val="0"/>
      <w:sz w:val="69"/>
      <w:szCs w:val="20"/>
    </w:rPr>
  </w:style>
  <w:style w:type="paragraph" w:customStyle="1" w:styleId="450">
    <w:name w:val="样式 标题 4 + 段后: 5 行"/>
    <w:basedOn w:val="42"/>
    <w:uiPriority w:val="99"/>
    <w:qFormat/>
    <w:pPr>
      <w:keepLines w:val="0"/>
      <w:widowControl/>
      <w:numPr>
        <w:ilvl w:val="0"/>
        <w:numId w:val="0"/>
      </w:numPr>
      <w:tabs>
        <w:tab w:val="left" w:pos="864"/>
        <w:tab w:val="left" w:pos="2880"/>
      </w:tabs>
      <w:adjustRightInd/>
      <w:spacing w:before="160" w:after="100" w:line="240" w:lineRule="auto"/>
      <w:ind w:left="2880" w:hanging="360"/>
      <w:textAlignment w:val="auto"/>
    </w:pPr>
    <w:rPr>
      <w:rFonts w:ascii="Times New Roman" w:eastAsia="宋体" w:cs="宋体"/>
      <w:kern w:val="0"/>
      <w:sz w:val="24"/>
      <w:szCs w:val="20"/>
      <w:lang w:eastAsia="en-US"/>
    </w:rPr>
  </w:style>
  <w:style w:type="paragraph" w:customStyle="1" w:styleId="xl241">
    <w:name w:val="xl241"/>
    <w:basedOn w:val="afff9"/>
    <w:uiPriority w:val="99"/>
    <w:qFormat/>
    <w:pPr>
      <w:widowControl/>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HFIndent1Bullet">
    <w:name w:val="HFIndent1Bullet"/>
    <w:basedOn w:val="afff9"/>
    <w:qFormat/>
    <w:pPr>
      <w:widowControl/>
      <w:tabs>
        <w:tab w:val="left" w:pos="900"/>
      </w:tabs>
      <w:adjustRightInd/>
      <w:spacing w:before="260" w:after="260" w:line="360" w:lineRule="auto"/>
      <w:ind w:left="900" w:firstLineChars="200" w:firstLine="200"/>
      <w:jc w:val="left"/>
      <w:textAlignment w:val="auto"/>
    </w:pPr>
    <w:rPr>
      <w:rFonts w:ascii="Arial" w:hAnsi="Arial"/>
      <w:kern w:val="0"/>
      <w:sz w:val="20"/>
      <w:szCs w:val="20"/>
      <w:lang w:eastAsia="en-US"/>
    </w:rPr>
  </w:style>
  <w:style w:type="paragraph" w:customStyle="1" w:styleId="CU-bullentine2">
    <w:name w:val="CU-bullentine2"/>
    <w:basedOn w:val="Numberedlist23"/>
    <w:uiPriority w:val="99"/>
    <w:qFormat/>
  </w:style>
  <w:style w:type="paragraph" w:customStyle="1" w:styleId="xl186">
    <w:name w:val="xl18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2222">
    <w:name w:val="标题2222"/>
    <w:basedOn w:val="2a"/>
    <w:next w:val="afffffff7"/>
    <w:qFormat/>
    <w:pPr>
      <w:keepLines/>
      <w:tabs>
        <w:tab w:val="left" w:pos="576"/>
      </w:tabs>
      <w:adjustRightInd/>
      <w:spacing w:before="0" w:after="0" w:line="415" w:lineRule="auto"/>
      <w:ind w:left="1050"/>
      <w:jc w:val="left"/>
      <w:textAlignment w:val="auto"/>
    </w:pPr>
    <w:rPr>
      <w:rFonts w:ascii="Arial" w:eastAsia="宋体" w:hAnsi="Arial"/>
      <w:bCs w:val="0"/>
      <w:sz w:val="36"/>
      <w:szCs w:val="32"/>
      <w:lang w:eastAsia="en-US"/>
    </w:rPr>
  </w:style>
  <w:style w:type="paragraph" w:customStyle="1" w:styleId="xl309">
    <w:name w:val="xl30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ffffffffffffffffffffffffff2">
    <w:name w:val="部分内容简述"/>
    <w:basedOn w:val="afff9"/>
    <w:next w:val="afff9"/>
    <w:uiPriority w:val="99"/>
    <w:qFormat/>
    <w:pPr>
      <w:widowControl/>
      <w:adjustRightInd/>
      <w:spacing w:before="260" w:after="260" w:line="360" w:lineRule="auto"/>
      <w:textAlignment w:val="auto"/>
    </w:pPr>
    <w:rPr>
      <w:rFonts w:eastAsia="楷体_GB2312"/>
      <w:sz w:val="21"/>
      <w:szCs w:val="20"/>
    </w:rPr>
  </w:style>
  <w:style w:type="paragraph" w:customStyle="1" w:styleId="TOC211">
    <w:name w:val="TOC 标题211"/>
    <w:basedOn w:val="13"/>
    <w:next w:val="afff9"/>
    <w:qFormat/>
    <w:pPr>
      <w:widowControl/>
      <w:numPr>
        <w:numId w:val="0"/>
      </w:numPr>
      <w:adjustRightInd/>
      <w:spacing w:before="480" w:after="0" w:line="276" w:lineRule="auto"/>
      <w:ind w:left="840" w:hanging="420"/>
      <w:jc w:val="left"/>
      <w:textAlignment w:val="auto"/>
      <w:outlineLvl w:val="9"/>
    </w:pPr>
    <w:rPr>
      <w:rFonts w:ascii="Cambria" w:hAnsi="Cambria"/>
      <w:bCs/>
      <w:color w:val="365F91"/>
      <w:sz w:val="28"/>
      <w:szCs w:val="28"/>
      <w:lang w:val="zh-CN"/>
    </w:rPr>
  </w:style>
  <w:style w:type="paragraph" w:customStyle="1" w:styleId="FigureText">
    <w:name w:val="Figure Text"/>
    <w:uiPriority w:val="99"/>
    <w:qFormat/>
    <w:pPr>
      <w:snapToGrid w:val="0"/>
      <w:spacing w:before="260" w:after="260" w:line="415" w:lineRule="auto"/>
      <w:ind w:hangingChars="472" w:hanging="992"/>
      <w:jc w:val="both"/>
    </w:pPr>
    <w:rPr>
      <w:rFonts w:ascii="Arial" w:eastAsia="楷体_GB2312" w:hAnsi="Arial"/>
      <w:sz w:val="18"/>
    </w:rPr>
  </w:style>
  <w:style w:type="paragraph" w:customStyle="1" w:styleId="CharCharCharChar1CharCharChar">
    <w:name w:val="Char Char Char Char1 Char Char Char"/>
    <w:next w:val="afff9"/>
    <w:uiPriority w:val="99"/>
    <w:qFormat/>
    <w:pPr>
      <w:keepNext/>
      <w:keepLines/>
      <w:snapToGrid w:val="0"/>
      <w:spacing w:before="240" w:after="240" w:line="415" w:lineRule="auto"/>
      <w:ind w:hangingChars="472" w:hanging="992"/>
      <w:jc w:val="both"/>
    </w:pPr>
    <w:rPr>
      <w:rFonts w:ascii="Arial" w:eastAsia="黑体" w:hAnsi="Arial"/>
      <w:sz w:val="21"/>
    </w:rPr>
  </w:style>
  <w:style w:type="paragraph" w:customStyle="1" w:styleId="Bulllist">
    <w:name w:val="Bulllist"/>
    <w:basedOn w:val="afff9"/>
    <w:qFormat/>
    <w:pPr>
      <w:widowControl/>
      <w:adjustRightInd/>
      <w:spacing w:before="120" w:after="260" w:line="360" w:lineRule="auto"/>
      <w:ind w:left="360" w:firstLineChars="200" w:hanging="360"/>
      <w:jc w:val="left"/>
      <w:textAlignment w:val="auto"/>
    </w:pPr>
    <w:rPr>
      <w:kern w:val="0"/>
      <w:szCs w:val="20"/>
      <w:lang w:eastAsia="en-US"/>
    </w:rPr>
  </w:style>
  <w:style w:type="paragraph" w:customStyle="1" w:styleId="2H2h2h2appT2Ah2Header2l2Level2Head2Alt21">
    <w:name w:val="样式 标题 2条H2h:2h:2appT2Ah2Header 2l2Level 2 Head2Alt+2...1"/>
    <w:basedOn w:val="2a"/>
    <w:uiPriority w:val="99"/>
    <w:qFormat/>
    <w:pPr>
      <w:widowControl/>
      <w:tabs>
        <w:tab w:val="left" w:pos="432"/>
      </w:tabs>
      <w:adjustRightInd/>
      <w:spacing w:before="156" w:line="360" w:lineRule="auto"/>
      <w:ind w:left="432" w:hanging="432"/>
      <w:jc w:val="left"/>
      <w:textAlignment w:val="auto"/>
    </w:pPr>
    <w:rPr>
      <w:rFonts w:ascii="黑体" w:hAnsi="Arial" w:cs="宋体"/>
      <w:b/>
      <w:bCs w:val="0"/>
      <w:kern w:val="0"/>
      <w:sz w:val="32"/>
      <w:szCs w:val="24"/>
      <w:lang w:eastAsia="en-US"/>
    </w:rPr>
  </w:style>
  <w:style w:type="paragraph" w:customStyle="1" w:styleId="ProposalTitle">
    <w:name w:val="Proposal Title"/>
    <w:basedOn w:val="afff9"/>
    <w:qFormat/>
    <w:pPr>
      <w:widowControl/>
      <w:adjustRightInd/>
      <w:spacing w:after="240" w:line="240" w:lineRule="auto"/>
      <w:jc w:val="left"/>
      <w:textAlignment w:val="auto"/>
    </w:pPr>
    <w:rPr>
      <w:color w:val="FFFFFF"/>
      <w:kern w:val="0"/>
      <w:sz w:val="96"/>
      <w:szCs w:val="96"/>
      <w:lang w:eastAsia="en-US"/>
    </w:rPr>
  </w:style>
  <w:style w:type="paragraph" w:customStyle="1" w:styleId="HT3">
    <w:name w:val="HT_标题3"/>
    <w:basedOn w:val="afff9"/>
    <w:next w:val="HT0"/>
    <w:uiPriority w:val="99"/>
    <w:qFormat/>
    <w:pPr>
      <w:widowControl/>
      <w:numPr>
        <w:ilvl w:val="2"/>
        <w:numId w:val="108"/>
      </w:numPr>
      <w:tabs>
        <w:tab w:val="left" w:pos="1391"/>
      </w:tabs>
      <w:adjustRightInd/>
      <w:spacing w:beforeLines="50" w:before="260" w:after="260" w:line="300" w:lineRule="auto"/>
      <w:ind w:firstLineChars="200" w:firstLine="200"/>
      <w:textAlignment w:val="auto"/>
      <w:outlineLvl w:val="2"/>
    </w:pPr>
    <w:rPr>
      <w:rFonts w:ascii="Arial" w:eastAsia="黑体" w:hAnsi="Arial"/>
      <w:b/>
      <w:sz w:val="30"/>
    </w:rPr>
  </w:style>
  <w:style w:type="paragraph" w:customStyle="1" w:styleId="CM27">
    <w:name w:val="CM27"/>
    <w:basedOn w:val="Default"/>
    <w:next w:val="Default"/>
    <w:uiPriority w:val="99"/>
    <w:qFormat/>
    <w:pPr>
      <w:spacing w:before="260" w:after="260" w:line="415" w:lineRule="auto"/>
      <w:ind w:hangingChars="472" w:hanging="992"/>
      <w:jc w:val="both"/>
    </w:pPr>
    <w:rPr>
      <w:rFonts w:ascii="仿宋_GB2312" w:eastAsia="仿宋_GB2312" w:hAnsi="Times New Roman" w:cs="Times New Roman"/>
      <w:color w:val="auto"/>
    </w:rPr>
  </w:style>
  <w:style w:type="paragraph" w:customStyle="1" w:styleId="2112">
    <w:name w:val="样式 标题 2 + 左侧:  1 字符 右侧:  1 字符"/>
    <w:basedOn w:val="2a"/>
    <w:uiPriority w:val="99"/>
    <w:qFormat/>
    <w:pPr>
      <w:keepNext w:val="0"/>
      <w:widowControl/>
      <w:adjustRightInd/>
      <w:spacing w:before="0" w:after="0" w:line="415" w:lineRule="auto"/>
      <w:ind w:leftChars="100" w:left="210" w:rightChars="100" w:right="210" w:hanging="576"/>
      <w:textAlignment w:val="auto"/>
    </w:pPr>
    <w:rPr>
      <w:rFonts w:ascii="Arial" w:hAnsi="宋体" w:cs="宋体"/>
      <w:kern w:val="0"/>
      <w:sz w:val="32"/>
      <w:szCs w:val="24"/>
      <w:lang w:eastAsia="en-US"/>
    </w:rPr>
  </w:style>
  <w:style w:type="paragraph" w:customStyle="1" w:styleId="affffffffffffffffffffffffff3">
    <w:name w:val="我的正文"/>
    <w:basedOn w:val="afff9"/>
    <w:uiPriority w:val="99"/>
    <w:qFormat/>
    <w:pPr>
      <w:widowControl/>
      <w:overflowPunct w:val="0"/>
      <w:spacing w:before="260" w:after="260" w:line="360" w:lineRule="auto"/>
      <w:ind w:firstLine="567"/>
      <w:textAlignment w:val="auto"/>
    </w:pPr>
    <w:rPr>
      <w:rFonts w:ascii="Arial" w:hAnsi="Arial"/>
      <w:kern w:val="0"/>
    </w:rPr>
  </w:style>
  <w:style w:type="paragraph" w:customStyle="1" w:styleId="aff5">
    <w:name w:val="正文项目"/>
    <w:basedOn w:val="afff9"/>
    <w:next w:val="1f6"/>
    <w:uiPriority w:val="99"/>
    <w:qFormat/>
    <w:pPr>
      <w:widowControl/>
      <w:numPr>
        <w:numId w:val="113"/>
      </w:numPr>
      <w:tabs>
        <w:tab w:val="left" w:pos="0"/>
      </w:tabs>
      <w:adjustRightInd/>
      <w:spacing w:before="260" w:after="260" w:line="288" w:lineRule="auto"/>
      <w:textAlignment w:val="auto"/>
    </w:pPr>
    <w:rPr>
      <w:rFonts w:ascii="Arial" w:hAnsi="Arial"/>
      <w:sz w:val="21"/>
    </w:rPr>
  </w:style>
  <w:style w:type="paragraph" w:customStyle="1" w:styleId="CharChar3CharCharCharCharCharCharCharCharCharCharCharCharCharCharCharCharCharCharCharCharCharCharCharChar2">
    <w:name w:val="Char Char3 Char Char Char Char Char Char Char Char Char Char Char Char Char Char Char Char Char Char Char Char Char Char Char Char2"/>
    <w:basedOn w:val="afff9"/>
    <w:uiPriority w:val="99"/>
    <w:qFormat/>
    <w:pPr>
      <w:widowControl/>
      <w:adjustRightInd/>
      <w:spacing w:before="260" w:after="260" w:line="360" w:lineRule="auto"/>
      <w:ind w:firstLineChars="200" w:firstLine="200"/>
      <w:jc w:val="center"/>
      <w:textAlignment w:val="auto"/>
    </w:pPr>
    <w:rPr>
      <w:rFonts w:ascii="宋体" w:hAnsi="宋体"/>
      <w:bCs/>
      <w:kern w:val="0"/>
    </w:rPr>
  </w:style>
  <w:style w:type="paragraph" w:customStyle="1" w:styleId="affffffffffffffffffffffffff4">
    <w:name w:val="±í¸ñÎÄ±¾"/>
    <w:basedOn w:val="afff9"/>
    <w:uiPriority w:val="99"/>
    <w:pPr>
      <w:widowControl/>
      <w:tabs>
        <w:tab w:val="left" w:pos="420"/>
      </w:tabs>
      <w:overflowPunct w:val="0"/>
      <w:autoSpaceDE w:val="0"/>
      <w:autoSpaceDN w:val="0"/>
      <w:spacing w:before="260" w:after="260" w:line="360" w:lineRule="auto"/>
      <w:textAlignment w:val="auto"/>
    </w:pPr>
    <w:rPr>
      <w:kern w:val="0"/>
      <w:sz w:val="21"/>
      <w:szCs w:val="20"/>
    </w:rPr>
  </w:style>
  <w:style w:type="paragraph" w:customStyle="1" w:styleId="affffffffffffffffffffffffff5">
    <w:name w:val="正文缩减"/>
    <w:basedOn w:val="afff9"/>
    <w:uiPriority w:val="99"/>
    <w:qFormat/>
    <w:pPr>
      <w:widowControl/>
      <w:adjustRightInd/>
      <w:spacing w:before="260" w:after="260" w:line="300" w:lineRule="auto"/>
      <w:ind w:firstLineChars="200" w:firstLine="420"/>
      <w:textAlignment w:val="auto"/>
    </w:pPr>
    <w:rPr>
      <w:sz w:val="21"/>
    </w:rPr>
  </w:style>
  <w:style w:type="paragraph" w:customStyle="1" w:styleId="affffffffffffffffffffffffff6">
    <w:name w:val="命令行命令"/>
    <w:basedOn w:val="afff9"/>
    <w:pPr>
      <w:tabs>
        <w:tab w:val="left" w:pos="425"/>
      </w:tabs>
      <w:adjustRightInd/>
      <w:spacing w:line="360" w:lineRule="auto"/>
      <w:ind w:left="425" w:hanging="425"/>
      <w:textAlignment w:val="auto"/>
    </w:pPr>
    <w:rPr>
      <w:rFonts w:ascii="Calibri" w:hAnsi="Calibri"/>
      <w:b/>
      <w:color w:val="FF0000"/>
      <w:szCs w:val="20"/>
      <w:u w:val="single"/>
    </w:rPr>
  </w:style>
  <w:style w:type="paragraph" w:customStyle="1" w:styleId="30015">
    <w:name w:val="样式 样式 样式3 + 四号 + 段前: 0 磅 段后: 0 磅 行距: 1.5 倍行距"/>
    <w:basedOn w:val="afff9"/>
    <w:uiPriority w:val="99"/>
    <w:qFormat/>
    <w:pPr>
      <w:widowControl/>
      <w:adjustRightInd/>
      <w:spacing w:before="260" w:after="260" w:line="360" w:lineRule="auto"/>
      <w:ind w:left="840" w:hanging="420"/>
      <w:jc w:val="left"/>
      <w:textAlignment w:val="auto"/>
      <w:outlineLvl w:val="0"/>
    </w:pPr>
    <w:rPr>
      <w:kern w:val="44"/>
      <w:sz w:val="28"/>
      <w:szCs w:val="20"/>
    </w:rPr>
  </w:style>
  <w:style w:type="paragraph" w:customStyle="1" w:styleId="xl307">
    <w:name w:val="xl30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220">
    <w:name w:val="Char22"/>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affffffffffffffffffffffffff7">
    <w:name w:val="表号"/>
    <w:basedOn w:val="afff9"/>
    <w:uiPriority w:val="99"/>
    <w:qFormat/>
    <w:pPr>
      <w:widowControl/>
      <w:tabs>
        <w:tab w:val="left" w:pos="1050"/>
      </w:tabs>
      <w:adjustRightInd/>
      <w:spacing w:before="260" w:after="120" w:line="360" w:lineRule="auto"/>
      <w:ind w:left="840" w:hanging="420"/>
      <w:jc w:val="center"/>
      <w:textAlignment w:val="auto"/>
    </w:pPr>
    <w:rPr>
      <w:rFonts w:ascii="宋体"/>
      <w:sz w:val="21"/>
      <w:szCs w:val="21"/>
    </w:rPr>
  </w:style>
  <w:style w:type="paragraph" w:customStyle="1" w:styleId="Verdana">
    <w:name w:val="正文 + Verdana"/>
    <w:basedOn w:val="214"/>
    <w:uiPriority w:val="99"/>
    <w:qFormat/>
    <w:pPr>
      <w:widowControl/>
      <w:adjustRightInd/>
      <w:spacing w:before="260" w:line="240" w:lineRule="auto"/>
      <w:textAlignment w:val="auto"/>
    </w:pPr>
    <w:rPr>
      <w:rFonts w:ascii="Calibri" w:hAnsi="Calibri"/>
      <w:sz w:val="20"/>
      <w:lang w:val="zh-CN"/>
    </w:rPr>
  </w:style>
  <w:style w:type="paragraph" w:customStyle="1" w:styleId="affffffffffffffffffffffffff8">
    <w:name w:val="列表项目二级"/>
    <w:basedOn w:val="affffffffffffffffffffffffff9"/>
    <w:uiPriority w:val="99"/>
    <w:qFormat/>
    <w:pPr>
      <w:ind w:leftChars="100" w:left="100" w:rightChars="100" w:right="100"/>
    </w:pPr>
  </w:style>
  <w:style w:type="paragraph" w:customStyle="1" w:styleId="affffffffffffffffffffffffff9">
    <w:name w:val="列表项目一级"/>
    <w:basedOn w:val="afff9"/>
    <w:uiPriority w:val="99"/>
    <w:qFormat/>
    <w:pPr>
      <w:widowControl/>
      <w:tabs>
        <w:tab w:val="left" w:pos="840"/>
      </w:tabs>
      <w:adjustRightInd/>
      <w:spacing w:before="260" w:after="260" w:line="360" w:lineRule="auto"/>
      <w:ind w:left="840" w:firstLineChars="200" w:hanging="420"/>
      <w:jc w:val="left"/>
      <w:textAlignment w:val="auto"/>
    </w:pPr>
    <w:rPr>
      <w:rFonts w:ascii="Times" w:hAnsi="Times"/>
      <w:spacing w:val="8"/>
    </w:rPr>
  </w:style>
  <w:style w:type="paragraph" w:customStyle="1" w:styleId="BPbullet4">
    <w:name w:val="BP bullet4"/>
    <w:basedOn w:val="BPbullet3"/>
    <w:qFormat/>
    <w:pPr>
      <w:tabs>
        <w:tab w:val="left" w:pos="-360"/>
      </w:tabs>
      <w:ind w:left="2461" w:firstLineChars="0" w:hanging="301"/>
      <w:jc w:val="both"/>
    </w:pPr>
  </w:style>
  <w:style w:type="paragraph" w:customStyle="1" w:styleId="00505125">
    <w:name w:val="样式 两端对齐 首行缩进:  0 厘米 段前: 0.5 行 段后: 0.5 行 行距: 多倍行距 1.25 字行"/>
    <w:basedOn w:val="afff9"/>
    <w:uiPriority w:val="99"/>
    <w:semiHidden/>
    <w:qFormat/>
    <w:pPr>
      <w:widowControl/>
      <w:adjustRightInd/>
      <w:spacing w:before="260" w:after="260" w:line="300" w:lineRule="auto"/>
      <w:ind w:firstLineChars="200" w:firstLine="200"/>
      <w:jc w:val="left"/>
      <w:textAlignment w:val="auto"/>
    </w:pPr>
    <w:rPr>
      <w:rFonts w:ascii="宋体" w:hAnsi="宋体" w:cs="宋体"/>
      <w:kern w:val="0"/>
      <w:sz w:val="21"/>
      <w:szCs w:val="21"/>
    </w:rPr>
  </w:style>
  <w:style w:type="paragraph" w:customStyle="1" w:styleId="affffffffffffffffffffffffffa">
    <w:name w:val="正文(缩进)"/>
    <w:basedOn w:val="afff9"/>
    <w:uiPriority w:val="99"/>
    <w:qFormat/>
    <w:pPr>
      <w:widowControl/>
      <w:adjustRightInd/>
      <w:spacing w:before="120" w:after="260" w:line="400" w:lineRule="exact"/>
      <w:ind w:firstLineChars="200" w:firstLine="200"/>
      <w:textAlignment w:val="auto"/>
    </w:pPr>
  </w:style>
  <w:style w:type="paragraph" w:customStyle="1" w:styleId="BEAe">
    <w:name w:val="BEA 小编号小标题"/>
    <w:next w:val="BEA1"/>
    <w:uiPriority w:val="99"/>
    <w:qFormat/>
    <w:pPr>
      <w:tabs>
        <w:tab w:val="left" w:pos="360"/>
      </w:tabs>
      <w:spacing w:beforeLines="100" w:before="260" w:after="260" w:line="415" w:lineRule="auto"/>
      <w:ind w:left="360" w:hangingChars="472" w:hanging="360"/>
      <w:jc w:val="both"/>
    </w:pPr>
    <w:rPr>
      <w:rFonts w:ascii="Verdana" w:hAnsi="Verdana"/>
      <w:b/>
      <w:kern w:val="2"/>
      <w:sz w:val="24"/>
      <w:szCs w:val="24"/>
    </w:rPr>
  </w:style>
  <w:style w:type="paragraph" w:customStyle="1" w:styleId="40015">
    <w:name w:val="样式 标题 4 + 左侧:  0 厘米 首行缩进:  0 厘米 行距: 1.5 倍行距"/>
    <w:basedOn w:val="42"/>
    <w:uiPriority w:val="99"/>
    <w:qFormat/>
    <w:pPr>
      <w:widowControl/>
      <w:numPr>
        <w:ilvl w:val="0"/>
        <w:numId w:val="0"/>
      </w:numPr>
      <w:tabs>
        <w:tab w:val="left" w:pos="720"/>
        <w:tab w:val="left" w:pos="2880"/>
      </w:tabs>
      <w:adjustRightInd/>
      <w:spacing w:before="0" w:after="0" w:line="374" w:lineRule="auto"/>
      <w:ind w:left="720" w:hanging="720"/>
      <w:jc w:val="both"/>
      <w:textAlignment w:val="auto"/>
      <w:outlineLvl w:val="2"/>
    </w:pPr>
    <w:rPr>
      <w:rFonts w:ascii="宋体" w:eastAsia="宋体" w:hAnsi="宋体" w:cs="宋体"/>
      <w:b/>
      <w:kern w:val="0"/>
      <w:sz w:val="30"/>
      <w:szCs w:val="20"/>
      <w:lang w:eastAsia="en-US"/>
    </w:rPr>
  </w:style>
  <w:style w:type="paragraph" w:customStyle="1" w:styleId="affffffffffffffffffffffffffb">
    <w:name w:val="样式 居中"/>
    <w:basedOn w:val="afff9"/>
    <w:uiPriority w:val="99"/>
    <w:qFormat/>
    <w:pPr>
      <w:widowControl/>
      <w:adjustRightInd/>
      <w:spacing w:before="260" w:after="260" w:line="360" w:lineRule="auto"/>
      <w:jc w:val="center"/>
      <w:textAlignment w:val="auto"/>
    </w:pPr>
    <w:rPr>
      <w:szCs w:val="20"/>
    </w:rPr>
  </w:style>
  <w:style w:type="paragraph" w:customStyle="1" w:styleId="HT10">
    <w:name w:val="HT_标题1"/>
    <w:basedOn w:val="afff9"/>
    <w:next w:val="HT0"/>
    <w:uiPriority w:val="99"/>
    <w:qFormat/>
    <w:pPr>
      <w:widowControl/>
      <w:tabs>
        <w:tab w:val="left" w:pos="600"/>
      </w:tabs>
      <w:adjustRightInd/>
      <w:spacing w:beforeLines="50" w:before="260" w:after="260" w:line="300" w:lineRule="auto"/>
      <w:ind w:left="420" w:firstLineChars="200" w:firstLine="200"/>
      <w:textAlignment w:val="auto"/>
      <w:outlineLvl w:val="0"/>
    </w:pPr>
    <w:rPr>
      <w:rFonts w:ascii="Arial" w:eastAsia="黑体" w:hAnsi="Arial"/>
      <w:b/>
      <w:sz w:val="36"/>
    </w:rPr>
  </w:style>
  <w:style w:type="paragraph" w:customStyle="1" w:styleId="CharCharCharCharCharCharCharCharChar6CharCharChar5">
    <w:name w:val="Char Char Char Char Char Char Char Char Char6 Char Char Char5"/>
    <w:basedOn w:val="affff6"/>
    <w:uiPriority w:val="99"/>
    <w:qFormat/>
    <w:pPr>
      <w:widowControl/>
      <w:adjustRightInd/>
      <w:spacing w:before="260" w:after="260" w:line="360" w:lineRule="auto"/>
      <w:ind w:firstLineChars="200" w:firstLine="200"/>
      <w:textAlignment w:val="auto"/>
    </w:pPr>
    <w:rPr>
      <w:rFonts w:ascii="Tahoma" w:hAnsi="Tahoma" w:cs="Tahoma"/>
      <w:kern w:val="0"/>
      <w:sz w:val="24"/>
      <w:lang w:val="zh-CN" w:eastAsia="en-US"/>
    </w:rPr>
  </w:style>
  <w:style w:type="paragraph" w:customStyle="1" w:styleId="3Heading3-oldheading3H3H31H32H33H34H35H36H37">
    <w:name w:val="样式 标题 3Heading 3 - oldheading 3H3H31H32H33H34H35H36H37..."/>
    <w:basedOn w:val="30"/>
    <w:qFormat/>
    <w:pPr>
      <w:numPr>
        <w:ilvl w:val="0"/>
        <w:numId w:val="0"/>
      </w:numPr>
      <w:tabs>
        <w:tab w:val="left" w:pos="720"/>
      </w:tabs>
      <w:autoSpaceDE w:val="0"/>
      <w:autoSpaceDN w:val="0"/>
      <w:spacing w:after="240" w:line="360" w:lineRule="auto"/>
      <w:ind w:left="420" w:hanging="420"/>
      <w:textAlignment w:val="auto"/>
    </w:pPr>
    <w:rPr>
      <w:rFonts w:ascii="宋体" w:eastAsia="宋体" w:hAnsi="宋体" w:cs="宋体"/>
      <w:b/>
      <w:bCs/>
      <w:spacing w:val="6"/>
      <w:kern w:val="0"/>
      <w:szCs w:val="20"/>
    </w:rPr>
  </w:style>
  <w:style w:type="paragraph" w:customStyle="1" w:styleId="CM21">
    <w:name w:val="CM21"/>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affffffffffffffffffffffffffc">
    <w:name w:val="标准标题一"/>
    <w:basedOn w:val="afff9"/>
    <w:uiPriority w:val="99"/>
    <w:qFormat/>
    <w:pPr>
      <w:widowControl/>
      <w:tabs>
        <w:tab w:val="left" w:pos="425"/>
        <w:tab w:val="left" w:pos="1120"/>
      </w:tabs>
      <w:adjustRightInd/>
      <w:spacing w:before="260" w:after="260" w:line="480" w:lineRule="atLeast"/>
      <w:ind w:firstLine="400"/>
      <w:textAlignment w:val="auto"/>
    </w:pPr>
    <w:rPr>
      <w:rFonts w:eastAsia="黑体"/>
      <w:b/>
      <w:sz w:val="32"/>
      <w:szCs w:val="20"/>
    </w:rPr>
  </w:style>
  <w:style w:type="paragraph" w:customStyle="1" w:styleId="bull1">
    <w:name w:val="bull 1"/>
    <w:basedOn w:val="afff9"/>
    <w:uiPriority w:val="99"/>
    <w:qFormat/>
    <w:pPr>
      <w:widowControl/>
      <w:tabs>
        <w:tab w:val="left" w:pos="1800"/>
      </w:tabs>
      <w:adjustRightInd/>
      <w:snapToGrid w:val="0"/>
      <w:spacing w:before="260" w:after="260" w:line="360" w:lineRule="auto"/>
      <w:ind w:left="1800" w:firstLineChars="200" w:hanging="360"/>
      <w:jc w:val="left"/>
      <w:textAlignment w:val="auto"/>
    </w:pPr>
    <w:rPr>
      <w:rFonts w:ascii="Book Antiqua" w:hAnsi="Book Antiqua"/>
      <w:color w:val="000000"/>
      <w:kern w:val="0"/>
      <w:szCs w:val="20"/>
    </w:rPr>
  </w:style>
  <w:style w:type="paragraph" w:customStyle="1" w:styleId="Char1CharChar1CharCharChar2CharCharChar1Char1CharCharCharCharCharChar">
    <w:name w:val="Char1 Char Char1 Char Char Char2 Char Char Char1 Char1 Char Char Char Char Char Char"/>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Regulartext">
    <w:name w:val="Regular text"/>
    <w:basedOn w:val="afff9"/>
    <w:qFormat/>
    <w:pPr>
      <w:widowControl/>
      <w:adjustRightInd/>
      <w:spacing w:line="240" w:lineRule="auto"/>
      <w:jc w:val="left"/>
      <w:textAlignment w:val="auto"/>
    </w:pPr>
    <w:rPr>
      <w:rFonts w:ascii="Verdana" w:hAnsi="Verdana" w:cs="Arial"/>
      <w:kern w:val="0"/>
      <w:szCs w:val="20"/>
      <w:lang w:eastAsia="en-US"/>
    </w:rPr>
  </w:style>
  <w:style w:type="paragraph" w:customStyle="1" w:styleId="xl232">
    <w:name w:val="xl23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190">
    <w:name w:val="xl19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Level1-BodyText">
    <w:name w:val="Level 1 - Body Text"/>
    <w:basedOn w:val="afff9"/>
    <w:qFormat/>
    <w:pPr>
      <w:widowControl/>
      <w:adjustRightInd/>
      <w:spacing w:before="120" w:after="120" w:line="360" w:lineRule="auto"/>
      <w:ind w:firstLineChars="200" w:firstLine="200"/>
      <w:jc w:val="left"/>
      <w:textAlignment w:val="auto"/>
    </w:pPr>
    <w:rPr>
      <w:rFonts w:ascii="Garamond" w:hAnsi="Garamond"/>
      <w:bCs/>
      <w:color w:val="000000"/>
      <w:kern w:val="0"/>
      <w:szCs w:val="20"/>
      <w:lang w:eastAsia="en-US"/>
    </w:rPr>
  </w:style>
  <w:style w:type="paragraph" w:customStyle="1" w:styleId="CM33">
    <w:name w:val="CM33"/>
    <w:basedOn w:val="Default"/>
    <w:next w:val="Default"/>
    <w:uiPriority w:val="99"/>
    <w:qFormat/>
    <w:pPr>
      <w:spacing w:before="260" w:after="273" w:line="415" w:lineRule="auto"/>
      <w:ind w:hangingChars="472" w:hanging="992"/>
      <w:jc w:val="both"/>
    </w:pPr>
    <w:rPr>
      <w:rFonts w:ascii="仿宋_GB2312" w:eastAsia="仿宋_GB2312" w:hAnsi="Times New Roman" w:cs="Times New Roman"/>
      <w:color w:val="auto"/>
    </w:rPr>
  </w:style>
  <w:style w:type="paragraph" w:customStyle="1" w:styleId="af">
    <w:name w:val="表格列表"/>
    <w:basedOn w:val="afff9"/>
    <w:next w:val="afff9"/>
    <w:qFormat/>
    <w:pPr>
      <w:widowControl/>
      <w:numPr>
        <w:numId w:val="114"/>
      </w:numPr>
      <w:tabs>
        <w:tab w:val="left" w:pos="360"/>
      </w:tabs>
      <w:adjustRightInd/>
      <w:spacing w:before="260" w:after="260" w:line="360" w:lineRule="auto"/>
      <w:ind w:left="357" w:hanging="357"/>
      <w:textAlignment w:val="auto"/>
    </w:pPr>
    <w:rPr>
      <w:rFonts w:ascii="Arial" w:hAnsi="Arial"/>
      <w:sz w:val="21"/>
    </w:rPr>
  </w:style>
  <w:style w:type="paragraph" w:customStyle="1" w:styleId="xl106">
    <w:name w:val="xl106"/>
    <w:basedOn w:val="afff9"/>
    <w:qFormat/>
    <w:pPr>
      <w:widowControl/>
      <w:pBdr>
        <w:top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color w:val="003366"/>
      <w:kern w:val="0"/>
      <w:sz w:val="20"/>
      <w:szCs w:val="20"/>
    </w:rPr>
  </w:style>
  <w:style w:type="paragraph" w:customStyle="1" w:styleId="TableMedium">
    <w:name w:val="Table_Medium"/>
    <w:basedOn w:val="afff9"/>
    <w:uiPriority w:val="99"/>
    <w:qFormat/>
    <w:pPr>
      <w:widowControl/>
      <w:adjustRightInd/>
      <w:spacing w:before="40" w:after="40" w:line="360" w:lineRule="auto"/>
      <w:textAlignment w:val="auto"/>
    </w:pPr>
    <w:rPr>
      <w:rFonts w:ascii="Arial" w:eastAsia="仿宋_GB2312" w:hAnsi="Arial"/>
      <w:kern w:val="0"/>
      <w:sz w:val="18"/>
      <w:szCs w:val="20"/>
    </w:rPr>
  </w:style>
  <w:style w:type="paragraph" w:customStyle="1" w:styleId="CharChar3CharCharCharCharChar1CharCharChar">
    <w:name w:val="Char Char3 Char Char Char Char Char1 Char Char Char"/>
    <w:basedOn w:val="afff9"/>
    <w:qFormat/>
    <w:pPr>
      <w:adjustRightInd/>
      <w:spacing w:line="360" w:lineRule="auto"/>
      <w:textAlignment w:val="auto"/>
    </w:pPr>
    <w:rPr>
      <w:rFonts w:ascii="宋体" w:hAnsi="宋体"/>
    </w:rPr>
  </w:style>
  <w:style w:type="paragraph" w:customStyle="1" w:styleId="Bulletwithtext3">
    <w:name w:val="Bullet with text 3"/>
    <w:basedOn w:val="afff9"/>
    <w:uiPriority w:val="99"/>
    <w:qFormat/>
    <w:pPr>
      <w:widowControl/>
      <w:tabs>
        <w:tab w:val="left" w:pos="425"/>
      </w:tabs>
      <w:adjustRightInd/>
      <w:spacing w:before="260" w:after="260" w:line="360" w:lineRule="auto"/>
      <w:ind w:left="425" w:firstLineChars="200" w:hanging="425"/>
      <w:jc w:val="left"/>
      <w:textAlignment w:val="auto"/>
    </w:pPr>
    <w:rPr>
      <w:rFonts w:ascii="Arial" w:hAnsi="Arial"/>
      <w:kern w:val="0"/>
      <w:szCs w:val="20"/>
    </w:rPr>
  </w:style>
  <w:style w:type="paragraph" w:customStyle="1" w:styleId="4H4bulletblbbPIM4h4RefHeading1rh1Headingsqls1">
    <w:name w:val="样式 标题 4H4bulletblbbPIM 4h4Ref Heading 1rh1Heading sqls...1"/>
    <w:basedOn w:val="42"/>
    <w:uiPriority w:val="99"/>
    <w:qFormat/>
    <w:pPr>
      <w:widowControl/>
      <w:numPr>
        <w:ilvl w:val="0"/>
        <w:numId w:val="0"/>
      </w:numPr>
      <w:tabs>
        <w:tab w:val="left" w:pos="1525"/>
        <w:tab w:val="left" w:pos="2880"/>
      </w:tabs>
      <w:adjustRightInd/>
      <w:spacing w:before="0" w:after="0" w:line="360" w:lineRule="auto"/>
      <w:ind w:left="1525" w:hanging="85"/>
      <w:jc w:val="both"/>
      <w:textAlignment w:val="auto"/>
    </w:pPr>
    <w:rPr>
      <w:rFonts w:ascii="宋体" w:eastAsia="宋体" w:hAnsi="宋体" w:cs="宋体"/>
      <w:b/>
      <w:bCs/>
      <w:kern w:val="0"/>
      <w:sz w:val="24"/>
      <w:szCs w:val="20"/>
      <w:lang w:eastAsia="en-US"/>
    </w:rPr>
  </w:style>
  <w:style w:type="paragraph" w:customStyle="1" w:styleId="1fffffff7">
    <w:name w:val="结算规范小标题1"/>
    <w:basedOn w:val="a6"/>
    <w:uiPriority w:val="99"/>
    <w:qFormat/>
    <w:pPr>
      <w:widowControl/>
      <w:numPr>
        <w:numId w:val="0"/>
      </w:numPr>
      <w:spacing w:beforeLines="0" w:before="260" w:afterLines="0" w:after="260" w:line="415" w:lineRule="auto"/>
      <w:ind w:hangingChars="472" w:hanging="992"/>
      <w:jc w:val="center"/>
    </w:pPr>
    <w:rPr>
      <w:rFonts w:ascii="黑体" w:hAnsi="Times New Roman"/>
      <w:b w:val="0"/>
      <w:spacing w:val="80"/>
      <w:kern w:val="0"/>
      <w:sz w:val="50"/>
      <w:szCs w:val="20"/>
      <w:lang w:val="en-US"/>
    </w:rPr>
  </w:style>
  <w:style w:type="paragraph" w:customStyle="1" w:styleId="affffffffffffffffffffffffffd">
    <w:name w:val="标准编号"/>
    <w:basedOn w:val="afff9"/>
    <w:qFormat/>
    <w:pPr>
      <w:adjustRightInd/>
      <w:spacing w:line="240" w:lineRule="auto"/>
      <w:jc w:val="center"/>
      <w:textAlignment w:val="auto"/>
    </w:pPr>
    <w:rPr>
      <w:rFonts w:ascii="黑体" w:eastAsia="黑体"/>
      <w:b/>
      <w:bCs/>
      <w:sz w:val="30"/>
    </w:rPr>
  </w:style>
  <w:style w:type="paragraph" w:customStyle="1" w:styleId="56">
    <w:name w:val="样式 标题 5 + 五号"/>
    <w:basedOn w:val="50"/>
    <w:uiPriority w:val="99"/>
    <w:qFormat/>
    <w:pPr>
      <w:keepNext/>
      <w:widowControl/>
      <w:numPr>
        <w:numId w:val="69"/>
      </w:numPr>
      <w:tabs>
        <w:tab w:val="left" w:pos="814"/>
        <w:tab w:val="left" w:pos="1361"/>
      </w:tabs>
      <w:spacing w:before="240" w:after="240" w:line="480" w:lineRule="auto"/>
      <w:jc w:val="left"/>
      <w:textAlignment w:val="auto"/>
    </w:pPr>
    <w:rPr>
      <w:rFonts w:ascii="Arial" w:hAnsi="Arial"/>
      <w:bCs/>
      <w:kern w:val="0"/>
      <w:sz w:val="21"/>
      <w:lang w:val="zh-CN" w:eastAsia="en-US"/>
    </w:rPr>
  </w:style>
  <w:style w:type="paragraph" w:customStyle="1" w:styleId="affffffffffffffffffffffffffe">
    <w:name w:val="附件主标题"/>
    <w:basedOn w:val="affffff1"/>
    <w:uiPriority w:val="99"/>
    <w:qFormat/>
    <w:pPr>
      <w:widowControl/>
      <w:spacing w:line="360" w:lineRule="auto"/>
      <w:jc w:val="both"/>
    </w:pPr>
    <w:rPr>
      <w:rFonts w:eastAsia="楷体_GB2312"/>
      <w:kern w:val="0"/>
      <w:sz w:val="36"/>
      <w:szCs w:val="72"/>
      <w:lang w:val="zh-CN"/>
    </w:rPr>
  </w:style>
  <w:style w:type="paragraph" w:customStyle="1" w:styleId="afffffffffffffffffffffffffff">
    <w:name w:val="计费规范编写 插图"/>
    <w:basedOn w:val="afff9"/>
    <w:uiPriority w:val="99"/>
    <w:qFormat/>
    <w:pPr>
      <w:widowControl/>
      <w:adjustRightInd/>
      <w:spacing w:before="260" w:after="260" w:line="360" w:lineRule="auto"/>
      <w:jc w:val="center"/>
      <w:textAlignment w:val="auto"/>
    </w:pPr>
    <w:rPr>
      <w:rFonts w:ascii="Georgia" w:hAnsi="Georgia"/>
      <w:szCs w:val="20"/>
    </w:rPr>
  </w:style>
  <w:style w:type="paragraph" w:customStyle="1" w:styleId="1fffffff8">
    <w:name w:val="1级标题"/>
    <w:basedOn w:val="afff9"/>
    <w:next w:val="afff9"/>
    <w:uiPriority w:val="99"/>
    <w:qFormat/>
    <w:pPr>
      <w:widowControl/>
      <w:tabs>
        <w:tab w:val="left" w:pos="425"/>
      </w:tabs>
      <w:adjustRightInd/>
      <w:spacing w:before="240" w:after="120" w:line="360" w:lineRule="auto"/>
      <w:ind w:left="425" w:firstLineChars="200" w:hanging="425"/>
      <w:textAlignment w:val="auto"/>
      <w:outlineLvl w:val="0"/>
    </w:pPr>
    <w:rPr>
      <w:rFonts w:eastAsia="黑体"/>
      <w:b/>
      <w:kern w:val="28"/>
      <w:sz w:val="32"/>
      <w:szCs w:val="20"/>
    </w:rPr>
  </w:style>
  <w:style w:type="paragraph" w:customStyle="1" w:styleId="afffffffffffffffffffffffffff0">
    <w:name w:val="正文段落缩进"/>
    <w:basedOn w:val="1f6"/>
    <w:uiPriority w:val="99"/>
    <w:qFormat/>
    <w:pPr>
      <w:spacing w:before="260" w:after="0" w:line="360" w:lineRule="auto"/>
      <w:ind w:left="420" w:firstLineChars="200" w:firstLine="480"/>
    </w:pPr>
    <w:rPr>
      <w:rFonts w:ascii="楷体_GB2312" w:eastAsia="楷体_GB2312" w:hAnsi="Verdana"/>
      <w:bCs/>
      <w:kern w:val="0"/>
      <w:lang w:val="zh-CN"/>
    </w:rPr>
  </w:style>
  <w:style w:type="paragraph" w:customStyle="1" w:styleId="THChar">
    <w:name w:val="TH Char"/>
    <w:basedOn w:val="afff9"/>
    <w:uiPriority w:val="99"/>
    <w:qFormat/>
    <w:pPr>
      <w:keepNext/>
      <w:keepLines/>
      <w:widowControl/>
      <w:overflowPunct w:val="0"/>
      <w:autoSpaceDE w:val="0"/>
      <w:autoSpaceDN w:val="0"/>
      <w:spacing w:before="60" w:after="180" w:line="360" w:lineRule="auto"/>
      <w:jc w:val="center"/>
      <w:textAlignment w:val="auto"/>
    </w:pPr>
    <w:rPr>
      <w:rFonts w:ascii="Arial" w:hAnsi="Arial"/>
      <w:b/>
      <w:sz w:val="21"/>
      <w:lang w:val="en-GB" w:eastAsia="en-US"/>
    </w:rPr>
  </w:style>
  <w:style w:type="paragraph" w:customStyle="1" w:styleId="Achievement">
    <w:name w:val="Achievement"/>
    <w:basedOn w:val="afff9"/>
    <w:uiPriority w:val="99"/>
    <w:qFormat/>
    <w:pPr>
      <w:widowControl/>
      <w:tabs>
        <w:tab w:val="left" w:pos="1320"/>
      </w:tabs>
      <w:adjustRightInd/>
      <w:spacing w:before="260" w:after="260" w:line="360" w:lineRule="auto"/>
      <w:ind w:left="1320" w:firstLineChars="200" w:hanging="420"/>
      <w:jc w:val="left"/>
      <w:textAlignment w:val="auto"/>
    </w:pPr>
    <w:rPr>
      <w:kern w:val="0"/>
    </w:rPr>
  </w:style>
  <w:style w:type="paragraph" w:customStyle="1" w:styleId="CharCharCharChar1CharChar1">
    <w:name w:val="Char Char Char Char1 Char Char1"/>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RDSB">
    <w:name w:val="RDSB"/>
    <w:basedOn w:val="afff9"/>
    <w:uiPriority w:val="99"/>
    <w:qFormat/>
    <w:pPr>
      <w:widowControl/>
      <w:numPr>
        <w:numId w:val="115"/>
      </w:numPr>
      <w:snapToGrid w:val="0"/>
      <w:spacing w:before="260" w:after="260" w:line="360" w:lineRule="auto"/>
      <w:ind w:left="0" w:firstLineChars="200" w:firstLine="200"/>
      <w:jc w:val="left"/>
      <w:textAlignment w:val="auto"/>
    </w:pPr>
    <w:rPr>
      <w:rFonts w:hAnsi="宋体"/>
      <w:kern w:val="0"/>
      <w:szCs w:val="20"/>
    </w:rPr>
  </w:style>
  <w:style w:type="paragraph" w:customStyle="1" w:styleId="xl258">
    <w:name w:val="xl25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harCharCharCharCharCharCharChar2">
    <w:name w:val="Char Char Char Char Char Char Char Char2"/>
    <w:basedOn w:val="afff9"/>
    <w:uiPriority w:val="99"/>
    <w:qFormat/>
    <w:pPr>
      <w:widowControl/>
      <w:adjustRightInd/>
      <w:spacing w:before="260" w:after="260" w:line="360" w:lineRule="auto"/>
      <w:ind w:firstLineChars="200" w:firstLine="200"/>
      <w:textAlignment w:val="auto"/>
    </w:pPr>
    <w:rPr>
      <w:rFonts w:ascii="Tahoma" w:hAnsi="Tahoma"/>
      <w:szCs w:val="20"/>
    </w:rPr>
  </w:style>
  <w:style w:type="paragraph" w:customStyle="1" w:styleId="xl269">
    <w:name w:val="xl26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CharCharCharCharCharCharCharCharCharCharChar4">
    <w:name w:val="Char Char Char Char Char Char Char Char Char Char Char Char Char4"/>
    <w:basedOn w:val="afff9"/>
    <w:uiPriority w:val="99"/>
    <w:semiHidden/>
    <w:qFormat/>
    <w:pPr>
      <w:widowControl/>
      <w:adjustRightInd/>
      <w:spacing w:before="260" w:after="260" w:line="360" w:lineRule="auto"/>
      <w:ind w:firstLineChars="200" w:firstLine="200"/>
      <w:textAlignment w:val="auto"/>
    </w:pPr>
    <w:rPr>
      <w:rFonts w:ascii="Arial" w:hAnsi="Arial" w:cs="Arial"/>
      <w:sz w:val="21"/>
      <w:szCs w:val="20"/>
    </w:rPr>
  </w:style>
  <w:style w:type="paragraph" w:customStyle="1" w:styleId="xl312">
    <w:name w:val="xl312"/>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xl311">
    <w:name w:val="xl311"/>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QBe">
    <w:name w:val="QB前言正文"/>
    <w:basedOn w:val="afff9"/>
    <w:qFormat/>
    <w:pPr>
      <w:widowControl/>
      <w:autoSpaceDE w:val="0"/>
      <w:autoSpaceDN w:val="0"/>
      <w:adjustRightInd/>
      <w:spacing w:line="360" w:lineRule="auto"/>
      <w:ind w:firstLineChars="200" w:firstLine="480"/>
      <w:textAlignment w:val="auto"/>
    </w:pPr>
    <w:rPr>
      <w:rFonts w:ascii="宋体"/>
      <w:kern w:val="0"/>
    </w:rPr>
  </w:style>
  <w:style w:type="paragraph" w:customStyle="1" w:styleId="228">
    <w:name w:val="正文文本缩进 22"/>
    <w:basedOn w:val="afff9"/>
    <w:uiPriority w:val="99"/>
    <w:pPr>
      <w:widowControl/>
      <w:adjustRightInd/>
      <w:spacing w:before="156" w:after="156" w:line="360" w:lineRule="auto"/>
      <w:ind w:firstLine="420"/>
      <w:textAlignment w:val="auto"/>
    </w:pPr>
    <w:rPr>
      <w:sz w:val="21"/>
    </w:rPr>
  </w:style>
  <w:style w:type="paragraph" w:customStyle="1" w:styleId="ac">
    <w:name w:val="－项目符号，小四"/>
    <w:basedOn w:val="afff9"/>
    <w:uiPriority w:val="99"/>
    <w:qFormat/>
    <w:pPr>
      <w:widowControl/>
      <w:numPr>
        <w:numId w:val="116"/>
      </w:numPr>
      <w:tabs>
        <w:tab w:val="left" w:pos="840"/>
      </w:tabs>
      <w:adjustRightInd/>
      <w:spacing w:before="260" w:after="260" w:line="360" w:lineRule="auto"/>
      <w:ind w:firstLineChars="200" w:firstLine="200"/>
      <w:jc w:val="left"/>
      <w:textAlignment w:val="auto"/>
    </w:pPr>
    <w:rPr>
      <w:rFonts w:ascii="Arial" w:hAnsi="Arial"/>
      <w:kern w:val="0"/>
      <w:sz w:val="21"/>
      <w:szCs w:val="40"/>
    </w:rPr>
  </w:style>
  <w:style w:type="paragraph" w:customStyle="1" w:styleId="afffffffffffffffffffffffffff1">
    <w:name w:val="标题（小）"/>
    <w:basedOn w:val="50"/>
    <w:uiPriority w:val="99"/>
    <w:qFormat/>
    <w:pPr>
      <w:keepNext/>
      <w:keepLines/>
      <w:widowControl/>
      <w:numPr>
        <w:ilvl w:val="0"/>
        <w:numId w:val="0"/>
      </w:numPr>
      <w:tabs>
        <w:tab w:val="left" w:pos="3600"/>
      </w:tabs>
      <w:spacing w:before="240" w:after="240" w:line="360" w:lineRule="auto"/>
      <w:ind w:left="3600" w:hanging="360"/>
      <w:jc w:val="center"/>
      <w:textAlignment w:val="auto"/>
    </w:pPr>
    <w:rPr>
      <w:rFonts w:eastAsia="楷体_GB2312"/>
      <w:bCs/>
      <w:i/>
      <w:kern w:val="0"/>
      <w:sz w:val="32"/>
      <w:szCs w:val="28"/>
      <w:lang w:val="zh-CN" w:eastAsia="en-US"/>
    </w:rPr>
  </w:style>
  <w:style w:type="paragraph" w:customStyle="1" w:styleId="Char1CharChar1CharCharChar2Char">
    <w:name w:val="Char1 Char Char1 Char Char Char2 Char"/>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157">
    <w:name w:val="正文 + 行距: 1.5 倍行距"/>
    <w:basedOn w:val="afff9"/>
    <w:uiPriority w:val="99"/>
    <w:qFormat/>
    <w:pPr>
      <w:widowControl/>
      <w:adjustRightInd/>
      <w:spacing w:before="260" w:after="260" w:line="360" w:lineRule="auto"/>
      <w:textAlignment w:val="auto"/>
    </w:pPr>
    <w:rPr>
      <w:sz w:val="21"/>
    </w:rPr>
  </w:style>
  <w:style w:type="paragraph" w:customStyle="1" w:styleId="CharChar10CharCharCharCharCharChar">
    <w:name w:val="Char Char10 Char Char Char Char Char Char"/>
    <w:basedOn w:val="afff9"/>
    <w:qFormat/>
    <w:pPr>
      <w:adjustRightInd/>
      <w:spacing w:line="360" w:lineRule="auto"/>
      <w:ind w:firstLineChars="200" w:firstLine="200"/>
      <w:textAlignment w:val="auto"/>
    </w:pPr>
    <w:rPr>
      <w:rFonts w:ascii="Tahoma" w:hAnsi="Tahoma"/>
      <w:szCs w:val="20"/>
    </w:rPr>
  </w:style>
  <w:style w:type="paragraph" w:customStyle="1" w:styleId="head3">
    <w:name w:val="head3"/>
    <w:basedOn w:val="afff9"/>
    <w:uiPriority w:val="99"/>
    <w:qFormat/>
    <w:pPr>
      <w:widowControl/>
      <w:adjustRightInd/>
      <w:spacing w:before="360" w:after="260" w:line="360" w:lineRule="auto"/>
      <w:ind w:left="216" w:firstLineChars="200" w:firstLine="200"/>
      <w:jc w:val="left"/>
      <w:textAlignment w:val="auto"/>
    </w:pPr>
    <w:rPr>
      <w:rFonts w:ascii="Arial" w:eastAsia="Arial Unicode MS" w:hAnsi="Arial" w:cs="Arial"/>
      <w:b/>
      <w:bCs/>
      <w:color w:val="000000"/>
      <w:kern w:val="0"/>
      <w:sz w:val="28"/>
      <w:szCs w:val="28"/>
    </w:rPr>
  </w:style>
  <w:style w:type="paragraph" w:customStyle="1" w:styleId="xl23">
    <w:name w:val="xl23"/>
    <w:basedOn w:val="afff9"/>
    <w:qFormat/>
    <w:pPr>
      <w:widowControl/>
      <w:adjustRightInd/>
      <w:spacing w:before="100" w:beforeAutospacing="1" w:after="100" w:afterAutospacing="1" w:line="360" w:lineRule="auto"/>
      <w:jc w:val="center"/>
      <w:textAlignment w:val="auto"/>
    </w:pPr>
    <w:rPr>
      <w:rFonts w:ascii="宋体" w:hAnsi="宋体"/>
      <w:kern w:val="0"/>
      <w:sz w:val="20"/>
      <w:szCs w:val="20"/>
    </w:rPr>
  </w:style>
  <w:style w:type="paragraph" w:customStyle="1" w:styleId="afffffffffffffffffffffffffff2">
    <w:name w:val="表格标题(居中)"/>
    <w:basedOn w:val="afff9"/>
    <w:uiPriority w:val="99"/>
    <w:pPr>
      <w:widowControl/>
      <w:adjustRightInd/>
      <w:snapToGrid w:val="0"/>
      <w:spacing w:before="260" w:after="260" w:line="300" w:lineRule="auto"/>
      <w:ind w:firstLineChars="200" w:firstLine="200"/>
      <w:jc w:val="center"/>
      <w:textAlignment w:val="auto"/>
    </w:pPr>
    <w:rPr>
      <w:rFonts w:eastAsia="黑体"/>
      <w:szCs w:val="20"/>
    </w:rPr>
  </w:style>
  <w:style w:type="paragraph" w:customStyle="1" w:styleId="4-YSS-b4">
    <w:name w:val="4-YSS-b4"/>
    <w:basedOn w:val="afff9"/>
    <w:uiPriority w:val="99"/>
    <w:qFormat/>
    <w:pPr>
      <w:widowControl/>
      <w:adjustRightInd/>
      <w:spacing w:before="260" w:after="260" w:line="360" w:lineRule="auto"/>
      <w:textAlignment w:val="auto"/>
    </w:pPr>
    <w:rPr>
      <w:rFonts w:ascii="Tahoma" w:eastAsia="黑体" w:hAnsi="Tahoma"/>
      <w:sz w:val="28"/>
    </w:rPr>
  </w:style>
  <w:style w:type="paragraph" w:customStyle="1" w:styleId="afffffffffffffffffffffffffff3">
    <w:name w:val="±í¸ñÁÐ±êÌâ"/>
    <w:basedOn w:val="afff9"/>
    <w:qFormat/>
    <w:pPr>
      <w:widowControl/>
      <w:overflowPunct w:val="0"/>
      <w:autoSpaceDE w:val="0"/>
      <w:autoSpaceDN w:val="0"/>
      <w:spacing w:line="240" w:lineRule="auto"/>
      <w:jc w:val="center"/>
      <w:textAlignment w:val="auto"/>
    </w:pPr>
    <w:rPr>
      <w:b/>
      <w:kern w:val="0"/>
      <w:sz w:val="21"/>
      <w:szCs w:val="20"/>
    </w:rPr>
  </w:style>
  <w:style w:type="paragraph" w:customStyle="1" w:styleId="RFCText">
    <w:name w:val="RFC Text"/>
    <w:basedOn w:val="afff9"/>
    <w:uiPriority w:val="99"/>
    <w:qFormat/>
    <w:pPr>
      <w:widowControl/>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adjustRightInd/>
      <w:spacing w:before="260" w:after="260" w:line="240" w:lineRule="exact"/>
      <w:ind w:left="432"/>
      <w:jc w:val="left"/>
      <w:textAlignment w:val="auto"/>
    </w:pPr>
    <w:rPr>
      <w:rFonts w:ascii="Courier New" w:eastAsia="Batang" w:hAnsi="Courier New" w:cs="Courier New"/>
      <w:kern w:val="0"/>
      <w:lang w:val="en-GB" w:eastAsia="en-US" w:bidi="he-IL"/>
    </w:rPr>
  </w:style>
  <w:style w:type="paragraph" w:customStyle="1" w:styleId="afffffffffffffffffffffffffff4">
    <w:name w:val="小五正文"/>
    <w:basedOn w:val="afff9"/>
    <w:uiPriority w:val="99"/>
    <w:qFormat/>
    <w:pPr>
      <w:widowControl/>
      <w:adjustRightInd/>
      <w:spacing w:before="260" w:after="260" w:line="360" w:lineRule="auto"/>
      <w:ind w:firstLineChars="200" w:firstLine="420"/>
      <w:textAlignment w:val="auto"/>
    </w:pPr>
    <w:rPr>
      <w:sz w:val="21"/>
    </w:rPr>
  </w:style>
  <w:style w:type="paragraph" w:customStyle="1" w:styleId="afffffffffffffffffffffffffff5">
    <w:name w:val="文档主题"/>
    <w:uiPriority w:val="99"/>
    <w:qFormat/>
    <w:pPr>
      <w:spacing w:before="260" w:after="260" w:line="415" w:lineRule="auto"/>
      <w:ind w:hangingChars="472" w:hanging="992"/>
      <w:jc w:val="both"/>
    </w:pPr>
    <w:rPr>
      <w:rFonts w:ascii="Arial" w:hAnsi="Arial"/>
      <w:b/>
      <w:sz w:val="32"/>
    </w:rPr>
  </w:style>
  <w:style w:type="paragraph" w:customStyle="1" w:styleId="xl237">
    <w:name w:val="xl23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158">
    <w:name w:val="样式 宋体 行距: 1.5 倍行距"/>
    <w:basedOn w:val="afff9"/>
    <w:uiPriority w:val="99"/>
    <w:qFormat/>
    <w:pPr>
      <w:widowControl/>
      <w:adjustRightInd/>
      <w:spacing w:before="260" w:after="260" w:line="360" w:lineRule="auto"/>
      <w:ind w:firstLineChars="200" w:firstLine="420"/>
      <w:textAlignment w:val="auto"/>
    </w:pPr>
    <w:rPr>
      <w:rFonts w:ascii="宋体" w:hAnsi="宋体"/>
      <w:sz w:val="19"/>
      <w:szCs w:val="20"/>
    </w:rPr>
  </w:style>
  <w:style w:type="paragraph" w:customStyle="1" w:styleId="xl275">
    <w:name w:val="xl27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114">
    <w:name w:val="xl114"/>
    <w:basedOn w:val="afff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jc w:val="left"/>
      <w:textAlignment w:val="auto"/>
    </w:pPr>
    <w:rPr>
      <w:rFonts w:ascii="宋体" w:hAnsi="宋体" w:cs="宋体"/>
      <w:color w:val="000000"/>
      <w:kern w:val="0"/>
      <w:sz w:val="18"/>
      <w:szCs w:val="18"/>
    </w:rPr>
  </w:style>
  <w:style w:type="paragraph" w:customStyle="1" w:styleId="QBf">
    <w:name w:val="QB前言"/>
    <w:basedOn w:val="afff9"/>
    <w:next w:val="QBe"/>
    <w:qFormat/>
    <w:pPr>
      <w:keepNext/>
      <w:keepLines/>
      <w:adjustRightInd/>
      <w:spacing w:before="340" w:after="330" w:line="578" w:lineRule="auto"/>
      <w:jc w:val="center"/>
      <w:textAlignment w:val="auto"/>
      <w:outlineLvl w:val="0"/>
    </w:pPr>
    <w:rPr>
      <w:rFonts w:ascii="黑体" w:eastAsia="黑体"/>
      <w:bCs/>
      <w:kern w:val="44"/>
      <w:sz w:val="32"/>
      <w:szCs w:val="21"/>
    </w:rPr>
  </w:style>
  <w:style w:type="paragraph" w:customStyle="1" w:styleId="xl97">
    <w:name w:val="xl97"/>
    <w:basedOn w:val="afff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color w:val="008000"/>
      <w:kern w:val="0"/>
      <w:sz w:val="20"/>
      <w:szCs w:val="20"/>
    </w:rPr>
  </w:style>
  <w:style w:type="paragraph" w:customStyle="1" w:styleId="xl272">
    <w:name w:val="xl27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CharCharCharCharCharCharChar6CharCharChar2">
    <w:name w:val="Char Char Char Char Char Char Char Char Char6 Char Char Char2"/>
    <w:basedOn w:val="affff6"/>
    <w:uiPriority w:val="99"/>
    <w:qFormat/>
    <w:pPr>
      <w:widowControl/>
      <w:adjustRightInd/>
      <w:spacing w:before="260" w:after="260" w:line="360" w:lineRule="auto"/>
      <w:ind w:firstLineChars="200" w:firstLine="200"/>
      <w:textAlignment w:val="auto"/>
    </w:pPr>
    <w:rPr>
      <w:rFonts w:ascii="Tahoma" w:hAnsi="Tahoma" w:cs="Tahoma"/>
      <w:kern w:val="0"/>
      <w:sz w:val="24"/>
      <w:lang w:val="zh-CN" w:eastAsia="en-US"/>
    </w:rPr>
  </w:style>
  <w:style w:type="paragraph" w:customStyle="1" w:styleId="CharChar1CharChar1CharChar1">
    <w:name w:val="Char Char1 Char Char1 Char Char1"/>
    <w:basedOn w:val="afff9"/>
    <w:uiPriority w:val="99"/>
    <w:qFormat/>
    <w:pPr>
      <w:widowControl/>
      <w:adjustRightInd/>
      <w:spacing w:before="260" w:after="260" w:line="360" w:lineRule="auto"/>
      <w:textAlignment w:val="auto"/>
    </w:pPr>
  </w:style>
  <w:style w:type="paragraph" w:customStyle="1" w:styleId="mainbody">
    <w:name w:val="mainbody"/>
    <w:basedOn w:val="afff9"/>
    <w:uiPriority w:val="99"/>
    <w:qFormat/>
    <w:pPr>
      <w:widowControl/>
      <w:adjustRightInd/>
      <w:spacing w:before="260" w:after="260" w:line="360" w:lineRule="auto"/>
      <w:ind w:firstLineChars="200" w:firstLine="720"/>
      <w:jc w:val="left"/>
      <w:textAlignment w:val="auto"/>
    </w:pPr>
    <w:rPr>
      <w:rFonts w:ascii="Arial" w:hAnsi="Arial" w:cs="Arial"/>
      <w:bCs/>
      <w:kern w:val="0"/>
      <w:szCs w:val="20"/>
      <w:lang w:val="en-GB"/>
    </w:rPr>
  </w:style>
  <w:style w:type="paragraph" w:customStyle="1" w:styleId="xl209">
    <w:name w:val="xl20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overSubtitle">
    <w:name w:val="Cover Subtitle"/>
    <w:basedOn w:val="affffa"/>
    <w:qFormat/>
    <w:pPr>
      <w:widowControl/>
      <w:adjustRightInd/>
      <w:spacing w:after="0" w:line="320" w:lineRule="exact"/>
      <w:ind w:right="562"/>
      <w:jc w:val="left"/>
      <w:textAlignment w:val="auto"/>
    </w:pPr>
    <w:rPr>
      <w:rFonts w:ascii="Arial" w:hAnsi="Arial"/>
      <w:b/>
      <w:bCs/>
      <w:i/>
      <w:iCs/>
      <w:kern w:val="0"/>
      <w:szCs w:val="20"/>
      <w:lang w:val="es-CO" w:eastAsia="en-US"/>
    </w:rPr>
  </w:style>
  <w:style w:type="paragraph" w:customStyle="1" w:styleId="2fffff7">
    <w:name w:val="附表目录2"/>
    <w:uiPriority w:val="99"/>
    <w:qFormat/>
    <w:pPr>
      <w:widowControl w:val="0"/>
      <w:tabs>
        <w:tab w:val="left" w:pos="1304"/>
      </w:tabs>
      <w:adjustRightInd w:val="0"/>
      <w:spacing w:before="260" w:after="260" w:line="360" w:lineRule="auto"/>
      <w:ind w:left="1304" w:hangingChars="472" w:hanging="850"/>
      <w:jc w:val="both"/>
    </w:pPr>
    <w:rPr>
      <w:b/>
      <w:sz w:val="28"/>
    </w:rPr>
  </w:style>
  <w:style w:type="paragraph" w:customStyle="1" w:styleId="4H4bulletblbbPIM4h4RefHeading1rh1Headingsqls">
    <w:name w:val="样式 标题 4H4bulletblbbPIM 4h4Ref Heading 1rh1Heading sqls..."/>
    <w:basedOn w:val="42"/>
    <w:uiPriority w:val="99"/>
    <w:qFormat/>
    <w:pPr>
      <w:widowControl/>
      <w:numPr>
        <w:ilvl w:val="0"/>
        <w:numId w:val="0"/>
      </w:numPr>
      <w:tabs>
        <w:tab w:val="left" w:pos="2880"/>
      </w:tabs>
      <w:adjustRightInd/>
      <w:spacing w:before="0" w:after="0" w:line="360" w:lineRule="auto"/>
      <w:ind w:left="2880" w:hanging="420"/>
      <w:jc w:val="both"/>
      <w:textAlignment w:val="auto"/>
    </w:pPr>
    <w:rPr>
      <w:rFonts w:ascii="Arial" w:eastAsia="楷体_GB2312" w:hAnsi="Arial" w:cs="宋体"/>
      <w:b/>
      <w:bCs/>
      <w:color w:val="000000"/>
      <w:kern w:val="0"/>
      <w:sz w:val="24"/>
      <w:szCs w:val="20"/>
      <w:lang w:eastAsia="en-US"/>
    </w:rPr>
  </w:style>
  <w:style w:type="paragraph" w:customStyle="1" w:styleId="Memo-Heading2">
    <w:name w:val="Memo-Heading 2"/>
    <w:basedOn w:val="2a"/>
    <w:uiPriority w:val="99"/>
    <w:qFormat/>
    <w:pPr>
      <w:keepLines/>
      <w:widowControl/>
      <w:adjustRightInd/>
      <w:spacing w:before="0" w:after="0" w:line="412" w:lineRule="auto"/>
      <w:ind w:left="576" w:hanging="576"/>
      <w:textAlignment w:val="auto"/>
    </w:pPr>
    <w:rPr>
      <w:rFonts w:ascii="Arial" w:eastAsia="楷体_GB2312" w:hAnsi="Arial"/>
      <w:kern w:val="0"/>
      <w:sz w:val="32"/>
      <w:szCs w:val="32"/>
      <w:lang w:eastAsia="en-US"/>
    </w:rPr>
  </w:style>
  <w:style w:type="paragraph" w:customStyle="1" w:styleId="xl306">
    <w:name w:val="xl30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level3text">
    <w:name w:val="level 3 text"/>
    <w:basedOn w:val="afff9"/>
    <w:uiPriority w:val="99"/>
    <w:qFormat/>
    <w:pPr>
      <w:widowControl/>
      <w:adjustRightInd/>
      <w:spacing w:before="260" w:after="260" w:line="220" w:lineRule="exact"/>
      <w:ind w:left="1350" w:hanging="716"/>
      <w:jc w:val="left"/>
      <w:textAlignment w:val="auto"/>
    </w:pPr>
    <w:rPr>
      <w:rFonts w:ascii="Arial" w:hAnsi="Arial"/>
      <w:i/>
      <w:kern w:val="0"/>
      <w:szCs w:val="20"/>
    </w:rPr>
  </w:style>
  <w:style w:type="paragraph" w:customStyle="1" w:styleId="Char1CharCharCharChar3CharCharCharCharCharCharCharCharChar">
    <w:name w:val="Char1 Char Char Char Char3 Char Char Char Char Char Char Char Char Char"/>
    <w:basedOn w:val="afff9"/>
    <w:uiPriority w:val="99"/>
    <w:qFormat/>
    <w:pPr>
      <w:widowControl/>
      <w:adjustRightInd/>
      <w:spacing w:before="260" w:after="260" w:line="360" w:lineRule="auto"/>
      <w:textAlignment w:val="auto"/>
    </w:pPr>
    <w:rPr>
      <w:rFonts w:ascii="Tahoma" w:hAnsi="Tahoma"/>
      <w:szCs w:val="20"/>
    </w:rPr>
  </w:style>
  <w:style w:type="paragraph" w:customStyle="1" w:styleId="1H1Heading0h11heading1TOC1heading1PIM1h1">
    <w:name w:val="样式 标题 1H1Heading 0h11heading 1TOC标准章1. heading 1PIM 1h1..."/>
    <w:basedOn w:val="afff9"/>
    <w:next w:val="afff9"/>
    <w:uiPriority w:val="99"/>
    <w:qFormat/>
    <w:pPr>
      <w:widowControl/>
      <w:tabs>
        <w:tab w:val="left" w:pos="780"/>
      </w:tabs>
      <w:adjustRightInd/>
      <w:snapToGrid w:val="0"/>
      <w:spacing w:before="120" w:after="260" w:line="360" w:lineRule="auto"/>
      <w:ind w:left="780" w:hanging="360"/>
      <w:jc w:val="left"/>
      <w:textAlignment w:val="auto"/>
      <w:outlineLvl w:val="0"/>
    </w:pPr>
    <w:rPr>
      <w:rFonts w:eastAsia="黑体" w:cs="宋体"/>
      <w:b/>
      <w:kern w:val="0"/>
      <w:sz w:val="30"/>
      <w:szCs w:val="20"/>
    </w:rPr>
  </w:style>
  <w:style w:type="paragraph" w:customStyle="1" w:styleId="ListHeading">
    <w:name w:val="List Heading"/>
    <w:basedOn w:val="afff9"/>
    <w:next w:val="ListContents"/>
    <w:uiPriority w:val="99"/>
    <w:qFormat/>
    <w:pPr>
      <w:widowControl/>
      <w:autoSpaceDE w:val="0"/>
      <w:autoSpaceDN w:val="0"/>
      <w:spacing w:before="260" w:after="260" w:line="360" w:lineRule="auto"/>
      <w:jc w:val="left"/>
      <w:textAlignment w:val="auto"/>
    </w:pPr>
    <w:rPr>
      <w:rFonts w:cs="Mangal"/>
      <w:color w:val="000000"/>
      <w:kern w:val="0"/>
      <w:lang w:bidi="hi-IN"/>
    </w:rPr>
  </w:style>
  <w:style w:type="paragraph" w:customStyle="1" w:styleId="ListContents">
    <w:name w:val="List Contents"/>
    <w:basedOn w:val="afff9"/>
    <w:uiPriority w:val="99"/>
    <w:qFormat/>
    <w:pPr>
      <w:widowControl/>
      <w:autoSpaceDE w:val="0"/>
      <w:autoSpaceDN w:val="0"/>
      <w:spacing w:before="260" w:after="260" w:line="360" w:lineRule="auto"/>
      <w:ind w:left="1428" w:hanging="1416"/>
      <w:textAlignment w:val="auto"/>
    </w:pPr>
    <w:rPr>
      <w:rFonts w:cs="Mangal"/>
      <w:color w:val="000000"/>
      <w:kern w:val="0"/>
      <w:lang w:bidi="hi-IN"/>
    </w:rPr>
  </w:style>
  <w:style w:type="paragraph" w:customStyle="1" w:styleId="RedText">
    <w:name w:val="RedText"/>
    <w:basedOn w:val="afff9"/>
    <w:uiPriority w:val="99"/>
    <w:qFormat/>
    <w:pPr>
      <w:widowControl/>
      <w:overflowPunct w:val="0"/>
      <w:autoSpaceDE w:val="0"/>
      <w:autoSpaceDN w:val="0"/>
      <w:spacing w:before="80" w:after="60" w:line="360" w:lineRule="auto"/>
      <w:jc w:val="left"/>
      <w:textAlignment w:val="auto"/>
    </w:pPr>
    <w:rPr>
      <w:rFonts w:ascii="Times" w:eastAsia="Times New Roman" w:hAnsi="Times"/>
      <w:vanish/>
      <w:color w:val="FF0000"/>
      <w:kern w:val="0"/>
      <w:szCs w:val="20"/>
      <w:lang w:eastAsia="en-US"/>
    </w:rPr>
  </w:style>
  <w:style w:type="paragraph" w:customStyle="1" w:styleId="212212">
    <w:name w:val="样式 样式 样式 样式 首行缩进:  2 字符1 + 首行缩进:  2 字符 + 首行缩进:  2 字符1 + 首行缩进:  2..."/>
    <w:basedOn w:val="afff9"/>
    <w:uiPriority w:val="99"/>
    <w:qFormat/>
    <w:pPr>
      <w:widowControl/>
      <w:adjustRightInd/>
      <w:spacing w:beforeLines="25" w:before="260" w:after="260" w:line="360" w:lineRule="auto"/>
      <w:ind w:firstLineChars="200" w:firstLine="200"/>
      <w:jc w:val="left"/>
      <w:textAlignment w:val="auto"/>
    </w:pPr>
    <w:rPr>
      <w:rFonts w:cs="宋体"/>
      <w:szCs w:val="20"/>
    </w:rPr>
  </w:style>
  <w:style w:type="paragraph" w:customStyle="1" w:styleId="xl105">
    <w:name w:val="xl105"/>
    <w:basedOn w:val="afff9"/>
    <w:qFormat/>
    <w:pPr>
      <w:widowControl/>
      <w:pBdr>
        <w:top w:val="single" w:sz="4" w:space="0" w:color="auto"/>
        <w:left w:val="single" w:sz="4" w:space="0" w:color="auto"/>
        <w:bottom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color w:val="003366"/>
      <w:kern w:val="0"/>
      <w:sz w:val="20"/>
      <w:szCs w:val="20"/>
    </w:rPr>
  </w:style>
  <w:style w:type="paragraph" w:customStyle="1" w:styleId="SRS0">
    <w:name w:val="SRS正文"/>
    <w:basedOn w:val="afff9"/>
    <w:uiPriority w:val="99"/>
    <w:qFormat/>
    <w:pPr>
      <w:widowControl/>
      <w:adjustRightInd/>
      <w:spacing w:beforeLines="50" w:before="260" w:after="260" w:line="360" w:lineRule="auto"/>
      <w:textAlignment w:val="auto"/>
    </w:pPr>
  </w:style>
  <w:style w:type="paragraph" w:customStyle="1" w:styleId="Response">
    <w:name w:val="Response"/>
    <w:basedOn w:val="afff9"/>
    <w:uiPriority w:val="99"/>
    <w:qFormat/>
    <w:pPr>
      <w:widowControl/>
      <w:tabs>
        <w:tab w:val="left" w:pos="4111"/>
      </w:tabs>
      <w:adjustRightInd/>
      <w:spacing w:before="260" w:after="260" w:line="360" w:lineRule="auto"/>
      <w:ind w:firstLineChars="200" w:firstLine="200"/>
      <w:jc w:val="center"/>
      <w:textAlignment w:val="auto"/>
    </w:pPr>
    <w:rPr>
      <w:iCs/>
      <w:kern w:val="0"/>
      <w:szCs w:val="20"/>
      <w:lang w:val="en-GB"/>
    </w:rPr>
  </w:style>
  <w:style w:type="paragraph" w:customStyle="1" w:styleId="CM51">
    <w:name w:val="CM51"/>
    <w:basedOn w:val="Default"/>
    <w:next w:val="Default"/>
    <w:uiPriority w:val="99"/>
    <w:qFormat/>
    <w:pPr>
      <w:spacing w:before="260" w:after="260" w:line="611" w:lineRule="atLeast"/>
      <w:ind w:hangingChars="472" w:hanging="992"/>
      <w:jc w:val="both"/>
    </w:pPr>
    <w:rPr>
      <w:rFonts w:ascii="宋体" w:hAnsi="Times New Roman" w:cs="Times New Roman"/>
      <w:color w:val="auto"/>
    </w:rPr>
  </w:style>
  <w:style w:type="paragraph" w:customStyle="1" w:styleId="afffffffffffffffffffffffffff6">
    <w:name w:val="正文小四（首行缩进两字）"/>
    <w:qFormat/>
    <w:pPr>
      <w:spacing w:line="360" w:lineRule="auto"/>
      <w:ind w:firstLineChars="200" w:firstLine="200"/>
    </w:pPr>
    <w:rPr>
      <w:sz w:val="24"/>
    </w:rPr>
  </w:style>
  <w:style w:type="paragraph" w:customStyle="1" w:styleId="CharCharCharCharCharChar3">
    <w:name w:val="计费规范编写 正文 Char Char Char Char Char Char"/>
    <w:basedOn w:val="afff9"/>
    <w:uiPriority w:val="99"/>
    <w:qFormat/>
    <w:pPr>
      <w:widowControl/>
      <w:adjustRightInd/>
      <w:spacing w:before="260" w:after="260" w:line="360" w:lineRule="auto"/>
      <w:ind w:firstLineChars="200" w:firstLine="480"/>
      <w:textAlignment w:val="auto"/>
    </w:pPr>
  </w:style>
  <w:style w:type="paragraph" w:customStyle="1" w:styleId="95">
    <w:name w:val="목차9"/>
    <w:next w:val="afffffffffffff2"/>
    <w:qFormat/>
    <w:pPr>
      <w:widowControl w:val="0"/>
      <w:autoSpaceDE w:val="0"/>
      <w:autoSpaceDN w:val="0"/>
      <w:adjustRightInd w:val="0"/>
      <w:spacing w:line="320" w:lineRule="atLeast"/>
      <w:ind w:firstLine="4800"/>
    </w:pPr>
    <w:rPr>
      <w:rFonts w:ascii="Batang" w:eastAsia="Batang" w:hAnsi="Batang" w:cs="Calibri"/>
      <w:color w:val="000000"/>
      <w:lang w:eastAsia="ko-KR"/>
    </w:rPr>
  </w:style>
  <w:style w:type="paragraph" w:customStyle="1" w:styleId="2h212341121315121">
    <w:name w:val="样式 标题 2h2子系统子系统1子系统2子系统3子系统4子系统11子系统21子系统31子系统5子系统12...1"/>
    <w:basedOn w:val="2a"/>
    <w:uiPriority w:val="99"/>
    <w:qFormat/>
    <w:pPr>
      <w:widowControl/>
      <w:suppressLineNumbers/>
      <w:tabs>
        <w:tab w:val="left" w:pos="630"/>
      </w:tabs>
      <w:adjustRightInd/>
      <w:spacing w:before="0" w:after="0" w:line="360" w:lineRule="auto"/>
      <w:ind w:left="576" w:hanging="576"/>
      <w:textAlignment w:val="auto"/>
    </w:pPr>
    <w:rPr>
      <w:rFonts w:ascii="Arial" w:eastAsia="宋体" w:hAnsi="Arial"/>
      <w:bCs w:val="0"/>
      <w:color w:val="FF0000"/>
      <w:kern w:val="0"/>
      <w:sz w:val="36"/>
      <w:szCs w:val="36"/>
      <w:lang w:eastAsia="en-US"/>
    </w:rPr>
  </w:style>
  <w:style w:type="paragraph" w:customStyle="1" w:styleId="Topic4">
    <w:name w:val="Topic 4"/>
    <w:basedOn w:val="afff9"/>
    <w:uiPriority w:val="99"/>
    <w:qFormat/>
    <w:pPr>
      <w:widowControl/>
      <w:tabs>
        <w:tab w:val="left" w:pos="864"/>
      </w:tabs>
      <w:adjustRightInd/>
      <w:spacing w:before="260" w:after="260" w:line="360" w:lineRule="auto"/>
      <w:ind w:left="864" w:hanging="864"/>
      <w:jc w:val="left"/>
      <w:textAlignment w:val="auto"/>
    </w:pPr>
    <w:rPr>
      <w:kern w:val="0"/>
      <w:szCs w:val="20"/>
      <w:lang w:eastAsia="en-US"/>
    </w:rPr>
  </w:style>
  <w:style w:type="paragraph" w:customStyle="1" w:styleId="afffffffffffffffffffffffffff7">
    <w:name w:val="图标题"/>
    <w:basedOn w:val="affffb"/>
    <w:uiPriority w:val="99"/>
    <w:semiHidden/>
    <w:qFormat/>
    <w:pPr>
      <w:widowControl/>
      <w:adjustRightInd/>
      <w:spacing w:before="260" w:after="260" w:line="360" w:lineRule="auto"/>
      <w:ind w:leftChars="0" w:left="0" w:firstLineChars="200" w:firstLine="200"/>
      <w:jc w:val="center"/>
      <w:textAlignment w:val="auto"/>
    </w:pPr>
    <w:rPr>
      <w:rFonts w:ascii="Calibri" w:hAnsi="Calibri"/>
      <w:b/>
      <w:kern w:val="0"/>
      <w:lang w:val="zh-CN"/>
    </w:rPr>
  </w:style>
  <w:style w:type="paragraph" w:customStyle="1" w:styleId="PseudoCode">
    <w:name w:val="PseudoCode"/>
    <w:basedOn w:val="afff9"/>
    <w:uiPriority w:val="99"/>
    <w:qFormat/>
    <w:pPr>
      <w:widowControl/>
      <w:adjustRightInd/>
      <w:spacing w:before="260" w:after="120" w:line="240" w:lineRule="atLeast"/>
      <w:ind w:firstLineChars="200" w:firstLine="200"/>
      <w:jc w:val="left"/>
      <w:textAlignment w:val="auto"/>
    </w:pPr>
    <w:rPr>
      <w:rFonts w:ascii="Book Antiqua" w:eastAsia="Times New Roman" w:hAnsi="Book Antiqua"/>
      <w:color w:val="000000"/>
      <w:kern w:val="0"/>
      <w:sz w:val="16"/>
      <w:szCs w:val="20"/>
      <w:lang w:val="en-GB" w:eastAsia="en-US"/>
    </w:rPr>
  </w:style>
  <w:style w:type="paragraph" w:customStyle="1" w:styleId="159">
    <w:name w:val="样式 宋体 小四 行距: 1.5 倍行距"/>
    <w:basedOn w:val="afff9"/>
    <w:pPr>
      <w:adjustRightInd/>
      <w:spacing w:line="360" w:lineRule="auto"/>
      <w:textAlignment w:val="auto"/>
    </w:pPr>
    <w:rPr>
      <w:rFonts w:ascii="宋体" w:hAnsi="宋体" w:cs="宋体"/>
      <w:sz w:val="21"/>
      <w:szCs w:val="21"/>
    </w:rPr>
  </w:style>
  <w:style w:type="paragraph" w:customStyle="1" w:styleId="xl236">
    <w:name w:val="xl23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fffffffffffffffffffffffffff8">
    <w:name w:val="封面单位"/>
    <w:basedOn w:val="afff9"/>
    <w:uiPriority w:val="99"/>
    <w:qFormat/>
    <w:pPr>
      <w:widowControl/>
      <w:adjustRightInd/>
      <w:spacing w:before="260" w:after="260" w:line="360" w:lineRule="auto"/>
      <w:jc w:val="center"/>
      <w:textAlignment w:val="auto"/>
    </w:pPr>
    <w:rPr>
      <w:rFonts w:ascii="楷体_GB2312" w:eastAsia="楷体_GB2312" w:cs="宋体"/>
      <w:b/>
      <w:bCs/>
      <w:sz w:val="32"/>
      <w:szCs w:val="20"/>
    </w:rPr>
  </w:style>
  <w:style w:type="paragraph" w:customStyle="1" w:styleId="6BOD4LegalLevel1H66CharL6BulletlistPIM6">
    <w:name w:val="样式 标题 6BOD 4Legal Level 1.H6标题 6 CharL6Bullet listPIM 6正..."/>
    <w:basedOn w:val="64"/>
    <w:uiPriority w:val="99"/>
    <w:qFormat/>
    <w:pPr>
      <w:widowControl/>
      <w:numPr>
        <w:ilvl w:val="0"/>
        <w:numId w:val="0"/>
      </w:numPr>
      <w:tabs>
        <w:tab w:val="left" w:pos="1616"/>
        <w:tab w:val="left" w:pos="3260"/>
      </w:tabs>
      <w:adjustRightInd/>
      <w:spacing w:before="0" w:after="0" w:line="360" w:lineRule="auto"/>
      <w:ind w:firstLineChars="200" w:firstLine="200"/>
      <w:textAlignment w:val="auto"/>
    </w:pPr>
    <w:rPr>
      <w:rFonts w:eastAsia="宋体" w:cs="宋体"/>
      <w:kern w:val="0"/>
      <w:szCs w:val="20"/>
      <w:lang w:eastAsia="en-US"/>
    </w:rPr>
  </w:style>
  <w:style w:type="paragraph" w:customStyle="1" w:styleId="xl211">
    <w:name w:val="xl21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Char1CharCharCharCharCharCharCharCharCharCharChar">
    <w:name w:val="Char Char1 Char Char Char Char Char Char Char Char Char Char Char"/>
    <w:basedOn w:val="afff9"/>
    <w:qFormat/>
    <w:pPr>
      <w:widowControl/>
      <w:adjustRightInd/>
      <w:spacing w:after="160" w:line="240" w:lineRule="exact"/>
      <w:jc w:val="left"/>
      <w:textAlignment w:val="auto"/>
    </w:pPr>
    <w:rPr>
      <w:rFonts w:ascii="Verdana" w:hAnsi="Verdana"/>
      <w:kern w:val="0"/>
      <w:sz w:val="20"/>
      <w:szCs w:val="20"/>
      <w:lang w:eastAsia="en-US"/>
    </w:rPr>
  </w:style>
  <w:style w:type="paragraph" w:customStyle="1" w:styleId="MainTitle">
    <w:name w:val="Main Title"/>
    <w:basedOn w:val="afff9"/>
    <w:uiPriority w:val="99"/>
    <w:qFormat/>
    <w:pPr>
      <w:widowControl/>
      <w:adjustRightInd/>
      <w:snapToGrid w:val="0"/>
      <w:spacing w:before="480" w:after="60" w:line="360" w:lineRule="auto"/>
      <w:ind w:firstLineChars="200" w:firstLine="200"/>
      <w:jc w:val="center"/>
      <w:textAlignment w:val="auto"/>
    </w:pPr>
    <w:rPr>
      <w:rFonts w:ascii="宋体"/>
      <w:b/>
      <w:kern w:val="28"/>
      <w:sz w:val="32"/>
      <w:szCs w:val="20"/>
    </w:rPr>
  </w:style>
  <w:style w:type="paragraph" w:customStyle="1" w:styleId="xl245">
    <w:name w:val="xl245"/>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xl93">
    <w:name w:val="xl93"/>
    <w:basedOn w:val="afff9"/>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jc w:val="left"/>
      <w:textAlignment w:val="auto"/>
    </w:pPr>
    <w:rPr>
      <w:rFonts w:ascii="宋体" w:hAnsi="宋体" w:cs="宋体"/>
      <w:kern w:val="0"/>
      <w:sz w:val="20"/>
      <w:szCs w:val="20"/>
    </w:rPr>
  </w:style>
  <w:style w:type="paragraph" w:customStyle="1" w:styleId="CharChar8CharCharCharCharCharCharCharCharCharCharCharCharCharCharCharCharCharChar1CharCharCharCharCharCharCharCharCharCharCharCharCharCharCharCharCharCharCharCharCharCharCharChar5">
    <w:name w:val="Char Char8 Char Char Char Char Char Char Char Char Char Char Char Char Char Char Char Char Char Char1 Char Char Char Char Char Char Char Char Char Char Char Char Char Char Char Char Char Char Char Char Char Char Char Char5"/>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TableTextNew">
    <w:name w:val="Table Text New"/>
    <w:qFormat/>
    <w:pPr>
      <w:spacing w:before="120" w:after="60"/>
      <w:ind w:left="43"/>
    </w:pPr>
    <w:rPr>
      <w:rFonts w:ascii="Verdana" w:hAnsi="Verdana" w:cs="Arial"/>
      <w:color w:val="000000"/>
      <w:sz w:val="18"/>
      <w:szCs w:val="18"/>
      <w:lang w:eastAsia="en-US"/>
    </w:rPr>
  </w:style>
  <w:style w:type="paragraph" w:customStyle="1" w:styleId="Char150">
    <w:name w:val="Char15"/>
    <w:basedOn w:val="afff9"/>
    <w:uiPriority w:val="99"/>
    <w:qFormat/>
    <w:pPr>
      <w:widowControl/>
      <w:adjustRightInd/>
      <w:spacing w:before="260" w:after="260" w:line="360" w:lineRule="auto"/>
      <w:ind w:firstLineChars="200" w:firstLine="200"/>
      <w:textAlignment w:val="auto"/>
    </w:pPr>
    <w:rPr>
      <w:rFonts w:ascii="Tahoma" w:hAnsi="Tahoma"/>
      <w:sz w:val="21"/>
    </w:rPr>
  </w:style>
  <w:style w:type="paragraph" w:customStyle="1" w:styleId="afffffffffffffffffffffffffff9">
    <w:name w:val="图形版面居中"/>
    <w:basedOn w:val="afff9"/>
    <w:uiPriority w:val="99"/>
    <w:qFormat/>
    <w:pPr>
      <w:widowControl/>
      <w:adjustRightInd/>
      <w:spacing w:before="360" w:after="120" w:line="360" w:lineRule="atLeast"/>
      <w:ind w:firstLineChars="200" w:firstLine="200"/>
      <w:jc w:val="center"/>
      <w:textAlignment w:val="auto"/>
    </w:pPr>
    <w:rPr>
      <w:sz w:val="21"/>
      <w:szCs w:val="20"/>
    </w:rPr>
  </w:style>
  <w:style w:type="paragraph" w:customStyle="1" w:styleId="afffffffffffffffffffffffffffa">
    <w:name w:val="文本正文"/>
    <w:basedOn w:val="1f6"/>
    <w:uiPriority w:val="99"/>
    <w:qFormat/>
    <w:pPr>
      <w:spacing w:before="260" w:after="0" w:line="300" w:lineRule="auto"/>
      <w:ind w:left="0" w:firstLineChars="200" w:firstLine="200"/>
      <w:jc w:val="left"/>
    </w:pPr>
    <w:rPr>
      <w:rFonts w:eastAsia="仿宋_GB2312"/>
      <w:bCs/>
      <w:color w:val="000000"/>
      <w:kern w:val="0"/>
      <w:szCs w:val="40"/>
      <w:lang w:val="zh-CN"/>
    </w:rPr>
  </w:style>
  <w:style w:type="paragraph" w:customStyle="1" w:styleId="afffffffffffffffffffffffffffb">
    <w:name w:val="一级数字列表"/>
    <w:basedOn w:val="afff9"/>
    <w:uiPriority w:val="99"/>
    <w:semiHidden/>
    <w:qFormat/>
    <w:pPr>
      <w:widowControl/>
      <w:tabs>
        <w:tab w:val="left" w:pos="840"/>
      </w:tabs>
      <w:adjustRightInd/>
      <w:spacing w:before="260" w:after="260" w:line="360" w:lineRule="auto"/>
      <w:ind w:left="840" w:firstLineChars="200" w:hanging="420"/>
      <w:jc w:val="left"/>
      <w:textAlignment w:val="auto"/>
    </w:pPr>
    <w:rPr>
      <w:kern w:val="0"/>
    </w:rPr>
  </w:style>
  <w:style w:type="paragraph" w:customStyle="1" w:styleId="HFAppendixHeading1">
    <w:name w:val="HFAppendixHeading1"/>
    <w:basedOn w:val="13"/>
    <w:qFormat/>
    <w:pPr>
      <w:keepLines w:val="0"/>
      <w:pageBreakBefore/>
      <w:widowControl/>
      <w:numPr>
        <w:numId w:val="0"/>
      </w:numPr>
      <w:shd w:val="solid" w:color="auto" w:fill="auto"/>
      <w:tabs>
        <w:tab w:val="left" w:pos="360"/>
        <w:tab w:val="left" w:pos="420"/>
        <w:tab w:val="left" w:pos="576"/>
        <w:tab w:val="left" w:pos="1152"/>
        <w:tab w:val="left" w:pos="1843"/>
      </w:tabs>
      <w:adjustRightInd/>
      <w:spacing w:before="600" w:after="600"/>
      <w:ind w:left="1152" w:firstLineChars="200" w:firstLine="200"/>
      <w:jc w:val="left"/>
      <w:textAlignment w:val="auto"/>
    </w:pPr>
    <w:rPr>
      <w:rFonts w:ascii="宋体" w:hAnsi="宋体"/>
      <w:b w:val="0"/>
      <w:color w:val="FFFFFF"/>
      <w:sz w:val="40"/>
      <w:szCs w:val="20"/>
      <w:lang w:val="zh-CN" w:eastAsia="en-US"/>
    </w:rPr>
  </w:style>
  <w:style w:type="paragraph" w:customStyle="1" w:styleId="af4">
    <w:name w:val="摘要"/>
    <w:basedOn w:val="afff9"/>
    <w:next w:val="afff9"/>
    <w:uiPriority w:val="99"/>
    <w:qFormat/>
    <w:pPr>
      <w:widowControl/>
      <w:numPr>
        <w:numId w:val="117"/>
      </w:numPr>
      <w:tabs>
        <w:tab w:val="left" w:pos="1871"/>
      </w:tabs>
      <w:adjustRightInd/>
      <w:spacing w:before="240" w:after="260" w:line="360" w:lineRule="auto"/>
      <w:ind w:left="567" w:right="567" w:firstLine="454"/>
      <w:textAlignment w:val="auto"/>
    </w:pPr>
    <w:rPr>
      <w:sz w:val="18"/>
      <w:szCs w:val="20"/>
    </w:rPr>
  </w:style>
  <w:style w:type="paragraph" w:customStyle="1" w:styleId="xl252">
    <w:name w:val="xl252"/>
    <w:basedOn w:val="afff9"/>
    <w:uiPriority w:val="99"/>
    <w:qFormat/>
    <w:pPr>
      <w:widowControl/>
      <w:pBdr>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90">
    <w:name w:val="!标题9级"/>
    <w:basedOn w:val="9"/>
    <w:qFormat/>
    <w:pPr>
      <w:numPr>
        <w:numId w:val="5"/>
      </w:numPr>
      <w:tabs>
        <w:tab w:val="left" w:pos="735"/>
      </w:tabs>
      <w:adjustRightInd/>
      <w:spacing w:line="360" w:lineRule="auto"/>
      <w:ind w:left="1560" w:hangingChars="650" w:hanging="1560"/>
      <w:jc w:val="left"/>
      <w:textAlignment w:val="auto"/>
    </w:pPr>
    <w:rPr>
      <w:rFonts w:ascii="Cambria" w:eastAsia="宋体" w:hAnsi="Cambria"/>
      <w:sz w:val="24"/>
      <w:szCs w:val="24"/>
      <w:lang w:eastAsia="en-US"/>
    </w:rPr>
  </w:style>
  <w:style w:type="paragraph" w:customStyle="1" w:styleId="p19">
    <w:name w:val="p19"/>
    <w:basedOn w:val="afff9"/>
    <w:uiPriority w:val="99"/>
    <w:pPr>
      <w:widowControl/>
      <w:adjustRightInd/>
      <w:spacing w:before="260" w:after="260" w:line="360" w:lineRule="auto"/>
      <w:ind w:firstLineChars="200" w:firstLine="432"/>
      <w:jc w:val="left"/>
      <w:textAlignment w:val="auto"/>
    </w:pPr>
    <w:rPr>
      <w:rFonts w:ascii="Arial" w:hAnsi="Arial" w:cs="Arial"/>
      <w:kern w:val="0"/>
      <w:sz w:val="20"/>
      <w:szCs w:val="20"/>
    </w:rPr>
  </w:style>
  <w:style w:type="paragraph" w:customStyle="1" w:styleId="DocDistribution">
    <w:name w:val="DocDistribution"/>
    <w:basedOn w:val="afff9"/>
    <w:qFormat/>
    <w:pPr>
      <w:widowControl/>
      <w:adjustRightInd/>
      <w:spacing w:before="120" w:after="260" w:line="360" w:lineRule="auto"/>
      <w:ind w:firstLineChars="200" w:firstLine="200"/>
      <w:jc w:val="left"/>
      <w:textAlignment w:val="auto"/>
    </w:pPr>
    <w:rPr>
      <w:kern w:val="0"/>
      <w:szCs w:val="20"/>
      <w:lang w:val="en-GB" w:eastAsia="en-US"/>
    </w:rPr>
  </w:style>
  <w:style w:type="paragraph" w:customStyle="1" w:styleId="1fffffff9">
    <w:name w:val="正文文本缩进1"/>
    <w:basedOn w:val="afff9"/>
    <w:uiPriority w:val="99"/>
    <w:qFormat/>
    <w:pPr>
      <w:widowControl/>
      <w:autoSpaceDE w:val="0"/>
      <w:autoSpaceDN w:val="0"/>
      <w:spacing w:before="120" w:after="120" w:line="360" w:lineRule="auto"/>
      <w:ind w:left="2520" w:firstLineChars="200" w:firstLine="200"/>
      <w:jc w:val="left"/>
      <w:textAlignment w:val="auto"/>
    </w:pPr>
    <w:rPr>
      <w:rFonts w:ascii="Book Antiqua" w:hAnsi="Book Antiqua"/>
      <w:kern w:val="0"/>
      <w:szCs w:val="20"/>
      <w:lang w:eastAsia="en-US"/>
    </w:rPr>
  </w:style>
  <w:style w:type="paragraph" w:customStyle="1" w:styleId="2heading2IndentLeft025in11heading2H2">
    <w:name w:val="样式 标题 2heading 2+ Indent: Left 0.25 in1.1  heading 2H2第一章 标题..."/>
    <w:basedOn w:val="2a"/>
    <w:uiPriority w:val="99"/>
    <w:qFormat/>
    <w:pPr>
      <w:keepLines/>
      <w:widowControl/>
      <w:tabs>
        <w:tab w:val="left" w:pos="796"/>
      </w:tabs>
      <w:adjustRightInd/>
      <w:spacing w:beforeLines="50" w:before="0" w:after="0" w:line="360" w:lineRule="auto"/>
      <w:ind w:left="1202" w:hanging="1186"/>
      <w:textAlignment w:val="auto"/>
    </w:pPr>
    <w:rPr>
      <w:rFonts w:ascii="宋体" w:eastAsia="宋体" w:hAnsi="宋体"/>
      <w:b/>
      <w:kern w:val="0"/>
      <w:sz w:val="24"/>
      <w:szCs w:val="24"/>
      <w:lang w:eastAsia="en-US"/>
    </w:rPr>
  </w:style>
  <w:style w:type="paragraph" w:customStyle="1" w:styleId="af7">
    <w:name w:val="规范列表"/>
    <w:basedOn w:val="afff9"/>
    <w:next w:val="afff9"/>
    <w:qFormat/>
    <w:pPr>
      <w:numPr>
        <w:numId w:val="47"/>
      </w:numPr>
      <w:tabs>
        <w:tab w:val="left" w:pos="420"/>
      </w:tabs>
      <w:adjustRightInd/>
      <w:spacing w:line="360" w:lineRule="auto"/>
      <w:textAlignment w:val="auto"/>
    </w:pPr>
    <w:rPr>
      <w:rFonts w:ascii="宋体" w:hAnsi="宋体"/>
      <w:b/>
      <w:sz w:val="21"/>
    </w:rPr>
  </w:style>
  <w:style w:type="paragraph" w:customStyle="1" w:styleId="afffffffffffffffffffffffffffc">
    <w:name w:val="一级标号"/>
    <w:basedOn w:val="afff9"/>
    <w:uiPriority w:val="99"/>
    <w:qFormat/>
    <w:pPr>
      <w:widowControl/>
      <w:tabs>
        <w:tab w:val="left" w:pos="420"/>
      </w:tabs>
      <w:adjustRightInd/>
      <w:spacing w:before="260" w:after="260" w:line="360" w:lineRule="auto"/>
      <w:ind w:left="420" w:hanging="420"/>
      <w:textAlignment w:val="auto"/>
    </w:p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fff9"/>
    <w:uiPriority w:val="99"/>
    <w:qFormat/>
    <w:pPr>
      <w:keepNext/>
      <w:widowControl/>
      <w:autoSpaceDE w:val="0"/>
      <w:autoSpaceDN w:val="0"/>
      <w:adjustRightInd/>
      <w:spacing w:before="40" w:after="40" w:line="360" w:lineRule="auto"/>
      <w:ind w:firstLineChars="200" w:firstLine="200"/>
      <w:jc w:val="left"/>
      <w:textAlignment w:val="auto"/>
    </w:pPr>
    <w:rPr>
      <w:rFonts w:eastAsia="仿宋_GB2312"/>
    </w:rPr>
  </w:style>
  <w:style w:type="paragraph" w:customStyle="1" w:styleId="afffffffffffffffffffffffffffd">
    <w:name w:val="部分标题"/>
    <w:basedOn w:val="afff9"/>
    <w:next w:val="affffffffffffffffffffffffff2"/>
    <w:uiPriority w:val="99"/>
    <w:qFormat/>
    <w:pPr>
      <w:pageBreakBefore/>
      <w:widowControl/>
      <w:pBdr>
        <w:bottom w:val="single" w:sz="6" w:space="1" w:color="000000"/>
      </w:pBdr>
      <w:adjustRightInd/>
      <w:spacing w:before="240" w:after="240" w:line="360" w:lineRule="auto"/>
      <w:jc w:val="center"/>
      <w:textAlignment w:val="auto"/>
    </w:pPr>
    <w:rPr>
      <w:rFonts w:eastAsia="隶书"/>
      <w:sz w:val="52"/>
      <w:szCs w:val="20"/>
    </w:rPr>
  </w:style>
  <w:style w:type="paragraph" w:customStyle="1" w:styleId="afffffffffffffffffffffffffffe">
    <w:name w:val="文档标题"/>
    <w:basedOn w:val="afff9"/>
    <w:qFormat/>
    <w:pPr>
      <w:widowControl/>
      <w:autoSpaceDE w:val="0"/>
      <w:autoSpaceDN w:val="0"/>
      <w:snapToGrid w:val="0"/>
      <w:spacing w:before="260" w:after="260" w:line="288" w:lineRule="auto"/>
      <w:jc w:val="center"/>
      <w:textAlignment w:val="auto"/>
    </w:pPr>
    <w:rPr>
      <w:b/>
      <w:color w:val="000000"/>
      <w:kern w:val="0"/>
      <w:sz w:val="44"/>
      <w:szCs w:val="20"/>
    </w:rPr>
  </w:style>
  <w:style w:type="paragraph" w:customStyle="1" w:styleId="Subtitle02">
    <w:name w:val="Subtitle 02"/>
    <w:qFormat/>
    <w:pPr>
      <w:keepNext/>
      <w:keepLines/>
      <w:spacing w:before="360" w:after="40"/>
    </w:pPr>
    <w:rPr>
      <w:rFonts w:ascii="Verdana" w:hAnsi="Verdana"/>
      <w:b/>
      <w:i/>
      <w:color w:val="336699"/>
      <w:sz w:val="24"/>
      <w:lang w:eastAsia="en-US"/>
    </w:rPr>
  </w:style>
  <w:style w:type="paragraph" w:customStyle="1" w:styleId="af2">
    <w:name w:val="参考资料清单"/>
    <w:basedOn w:val="afff9"/>
    <w:qFormat/>
    <w:pPr>
      <w:numPr>
        <w:numId w:val="118"/>
      </w:numPr>
      <w:tabs>
        <w:tab w:val="left" w:pos="360"/>
      </w:tabs>
      <w:autoSpaceDE w:val="0"/>
      <w:autoSpaceDN w:val="0"/>
      <w:spacing w:line="240" w:lineRule="auto"/>
      <w:ind w:left="0" w:firstLineChars="200" w:firstLine="0"/>
      <w:jc w:val="left"/>
      <w:textAlignment w:val="auto"/>
    </w:pPr>
    <w:rPr>
      <w:rFonts w:ascii="Arial" w:hAnsi="Arial"/>
      <w:kern w:val="0"/>
      <w:szCs w:val="21"/>
    </w:rPr>
  </w:style>
  <w:style w:type="paragraph" w:customStyle="1" w:styleId="TOCBase">
    <w:name w:val="TOC Base"/>
    <w:basedOn w:val="afff9"/>
    <w:uiPriority w:val="99"/>
    <w:qFormat/>
    <w:pPr>
      <w:widowControl/>
      <w:adjustRightInd/>
      <w:spacing w:before="260" w:after="260" w:line="360" w:lineRule="auto"/>
      <w:jc w:val="left"/>
      <w:textAlignment w:val="auto"/>
    </w:pPr>
    <w:rPr>
      <w:b/>
      <w:spacing w:val="-5"/>
      <w:kern w:val="0"/>
      <w:szCs w:val="20"/>
    </w:rPr>
  </w:style>
  <w:style w:type="paragraph" w:customStyle="1" w:styleId="4fc">
    <w:name w:val="样式 首行缩进:  4 字符"/>
    <w:basedOn w:val="afff9"/>
    <w:uiPriority w:val="99"/>
    <w:qFormat/>
    <w:pPr>
      <w:widowControl/>
      <w:adjustRightInd/>
      <w:spacing w:before="260" w:after="260" w:line="360" w:lineRule="auto"/>
      <w:ind w:firstLineChars="200" w:firstLine="200"/>
      <w:textAlignment w:val="auto"/>
    </w:pPr>
    <w:rPr>
      <w:rFonts w:cs="宋体"/>
      <w:szCs w:val="20"/>
    </w:rPr>
  </w:style>
  <w:style w:type="paragraph" w:customStyle="1" w:styleId="part2">
    <w:name w:val="part2"/>
    <w:uiPriority w:val="99"/>
    <w:qFormat/>
    <w:pPr>
      <w:numPr>
        <w:numId w:val="119"/>
      </w:numPr>
      <w:tabs>
        <w:tab w:val="left" w:pos="2880"/>
      </w:tabs>
      <w:spacing w:before="260" w:after="260" w:line="415" w:lineRule="auto"/>
      <w:ind w:hangingChars="472" w:hanging="472"/>
      <w:jc w:val="both"/>
    </w:pPr>
    <w:rPr>
      <w:rFonts w:ascii="Microsoft Sans Serif" w:eastAsia="仿宋_GB2312" w:hAnsi="Microsoft Sans Serif" w:cs="Microsoft Sans Serif"/>
      <w:b/>
      <w:bCs/>
      <w:kern w:val="32"/>
      <w:sz w:val="40"/>
      <w:szCs w:val="32"/>
    </w:rPr>
  </w:style>
  <w:style w:type="paragraph" w:customStyle="1" w:styleId="BEAf">
    <w:name w:val="BEA小标题"/>
    <w:basedOn w:val="afff9"/>
    <w:next w:val="BEA1"/>
    <w:uiPriority w:val="99"/>
    <w:qFormat/>
    <w:pPr>
      <w:widowControl/>
      <w:adjustRightInd/>
      <w:spacing w:before="260" w:after="260" w:line="300" w:lineRule="auto"/>
      <w:ind w:firstLineChars="200" w:firstLine="200"/>
      <w:jc w:val="left"/>
      <w:textAlignment w:val="auto"/>
    </w:pPr>
    <w:rPr>
      <w:rFonts w:ascii="Verdana" w:hAnsi="Verdana"/>
      <w:b/>
    </w:rPr>
  </w:style>
  <w:style w:type="paragraph" w:customStyle="1" w:styleId="1fffffffa">
    <w:name w:val="正文1后正文"/>
    <w:basedOn w:val="6c"/>
    <w:uiPriority w:val="99"/>
    <w:qFormat/>
  </w:style>
  <w:style w:type="paragraph" w:customStyle="1" w:styleId="20505CharCharCharCharCharCharChar">
    <w:name w:val="正文 + 首行缩进:  2 字符 段前: 0.5 行 段后: 0.5 行 Char Char Char Char Char Char Char"/>
    <w:basedOn w:val="afff9"/>
    <w:uiPriority w:val="99"/>
    <w:qFormat/>
    <w:pPr>
      <w:widowControl/>
      <w:adjustRightInd/>
      <w:spacing w:beforeLines="50" w:before="260" w:after="260" w:line="360" w:lineRule="auto"/>
      <w:ind w:firstLineChars="200" w:firstLine="480"/>
      <w:jc w:val="left"/>
      <w:textAlignment w:val="auto"/>
    </w:pPr>
    <w:rPr>
      <w:rFonts w:ascii="Arial" w:hAnsi="Arial"/>
      <w:kern w:val="0"/>
      <w:sz w:val="21"/>
      <w:szCs w:val="40"/>
    </w:rPr>
  </w:style>
  <w:style w:type="paragraph" w:customStyle="1" w:styleId="xl19">
    <w:name w:val="xl19"/>
    <w:basedOn w:val="afff9"/>
    <w:uiPriority w:val="99"/>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jc w:val="center"/>
      <w:textAlignment w:val="auto"/>
    </w:pPr>
    <w:rPr>
      <w:rFonts w:ascii="宋体" w:hAnsi="宋体"/>
      <w:b/>
      <w:bCs/>
      <w:kern w:val="0"/>
    </w:rPr>
  </w:style>
  <w:style w:type="paragraph" w:customStyle="1" w:styleId="2fffff8">
    <w:name w:val="方点2"/>
    <w:basedOn w:val="affffffffffffffffffffffffffff"/>
    <w:uiPriority w:val="99"/>
    <w:qFormat/>
    <w:pPr>
      <w:ind w:left="1260"/>
    </w:pPr>
  </w:style>
  <w:style w:type="paragraph" w:customStyle="1" w:styleId="affffffffffffffffffffffffffff">
    <w:name w:val="方点"/>
    <w:basedOn w:val="2ff9"/>
    <w:uiPriority w:val="99"/>
    <w:qFormat/>
    <w:pPr>
      <w:tabs>
        <w:tab w:val="left" w:pos="360"/>
        <w:tab w:val="left" w:pos="840"/>
      </w:tabs>
      <w:ind w:left="840"/>
    </w:pPr>
  </w:style>
  <w:style w:type="paragraph" w:customStyle="1" w:styleId="xl246">
    <w:name w:val="xl246"/>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41Char0">
    <w:name w:val="标题4 1 Char"/>
    <w:basedOn w:val="30"/>
    <w:qFormat/>
    <w:pPr>
      <w:numPr>
        <w:ilvl w:val="0"/>
        <w:numId w:val="0"/>
      </w:numPr>
      <w:tabs>
        <w:tab w:val="left" w:pos="840"/>
      </w:tabs>
      <w:adjustRightInd/>
      <w:spacing w:before="260" w:after="260" w:line="416" w:lineRule="auto"/>
      <w:ind w:left="851" w:hanging="851"/>
      <w:jc w:val="both"/>
      <w:textAlignment w:val="auto"/>
    </w:pPr>
    <w:rPr>
      <w:rFonts w:ascii="Calibri" w:eastAsia="宋体" w:hAnsi="Calibri"/>
      <w:b/>
      <w:bCs/>
      <w:sz w:val="32"/>
      <w:szCs w:val="32"/>
    </w:rPr>
  </w:style>
  <w:style w:type="paragraph" w:customStyle="1" w:styleId="H2">
    <w:name w:val="自定义 H2"/>
    <w:basedOn w:val="afff9"/>
    <w:uiPriority w:val="99"/>
    <w:qFormat/>
    <w:pPr>
      <w:keepNext/>
      <w:keepLines/>
      <w:widowControl/>
      <w:adjustRightInd/>
      <w:spacing w:before="120" w:after="120" w:line="360" w:lineRule="auto"/>
      <w:textAlignment w:val="auto"/>
      <w:outlineLvl w:val="1"/>
    </w:pPr>
    <w:rPr>
      <w:rFonts w:eastAsia="黑体"/>
      <w:kern w:val="0"/>
      <w:sz w:val="28"/>
      <w:szCs w:val="20"/>
    </w:rPr>
  </w:style>
  <w:style w:type="paragraph" w:customStyle="1" w:styleId="StyleCentered1">
    <w:name w:val="Style Centered1"/>
    <w:basedOn w:val="afff9"/>
    <w:next w:val="BEACharCharChar0"/>
    <w:uiPriority w:val="99"/>
    <w:pPr>
      <w:widowControl/>
      <w:adjustRightInd/>
      <w:spacing w:before="260" w:after="260" w:line="360" w:lineRule="auto"/>
      <w:ind w:firstLineChars="200" w:firstLine="200"/>
      <w:jc w:val="center"/>
      <w:textAlignment w:val="auto"/>
    </w:pPr>
    <w:rPr>
      <w:rFonts w:cs="宋体"/>
      <w:kern w:val="0"/>
      <w:szCs w:val="20"/>
    </w:rPr>
  </w:style>
  <w:style w:type="paragraph" w:customStyle="1" w:styleId="15a">
    <w:name w:val="样式 正文文本 + 行距: 1.5 倍行距"/>
    <w:basedOn w:val="affffa"/>
    <w:uiPriority w:val="99"/>
    <w:qFormat/>
    <w:pPr>
      <w:widowControl/>
      <w:adjustRightInd/>
      <w:spacing w:before="260" w:line="360" w:lineRule="auto"/>
      <w:textAlignment w:val="auto"/>
    </w:pPr>
    <w:rPr>
      <w:rFonts w:ascii="Calibri" w:hAnsi="Calibri" w:cs="宋体"/>
      <w:kern w:val="0"/>
      <w:szCs w:val="20"/>
      <w:lang w:val="zh-CN" w:eastAsia="en-US"/>
    </w:rPr>
  </w:style>
  <w:style w:type="paragraph" w:customStyle="1" w:styleId="disclaimer">
    <w:name w:val="disclaimer"/>
    <w:basedOn w:val="afff9"/>
    <w:qFormat/>
    <w:pPr>
      <w:widowControl/>
      <w:pBdr>
        <w:top w:val="single" w:sz="2" w:space="6" w:color="auto"/>
        <w:left w:val="single" w:sz="2" w:space="6" w:color="auto"/>
        <w:bottom w:val="single" w:sz="2" w:space="6" w:color="auto"/>
        <w:right w:val="single" w:sz="2" w:space="6" w:color="auto"/>
      </w:pBdr>
      <w:adjustRightInd/>
      <w:spacing w:before="120" w:after="260" w:line="360" w:lineRule="auto"/>
      <w:ind w:firstLineChars="200" w:firstLine="200"/>
      <w:jc w:val="left"/>
      <w:textAlignment w:val="auto"/>
    </w:pPr>
    <w:rPr>
      <w:rFonts w:ascii="Palatino" w:hAnsi="Palatino"/>
      <w:i/>
      <w:kern w:val="0"/>
      <w:sz w:val="20"/>
      <w:szCs w:val="20"/>
      <w:lang w:eastAsia="en-US"/>
    </w:rPr>
  </w:style>
  <w:style w:type="paragraph" w:customStyle="1" w:styleId="zyn2">
    <w:name w:val="zyn样式_2"/>
    <w:basedOn w:val="2a"/>
    <w:uiPriority w:val="99"/>
    <w:qFormat/>
    <w:pPr>
      <w:keepLines/>
      <w:widowControl/>
      <w:tabs>
        <w:tab w:val="left" w:pos="567"/>
        <w:tab w:val="left" w:pos="630"/>
      </w:tabs>
      <w:adjustRightInd/>
      <w:spacing w:before="0" w:after="0" w:line="360" w:lineRule="auto"/>
      <w:ind w:left="567" w:hanging="567"/>
      <w:textAlignment w:val="auto"/>
    </w:pPr>
    <w:rPr>
      <w:rFonts w:ascii="Verdana" w:eastAsia="宋体" w:hAnsi="Verdana"/>
      <w:b/>
      <w:bCs w:val="0"/>
      <w:kern w:val="0"/>
      <w:sz w:val="21"/>
      <w:szCs w:val="32"/>
      <w:lang w:eastAsia="en-US"/>
    </w:rPr>
  </w:style>
  <w:style w:type="paragraph" w:customStyle="1" w:styleId="affffffffffffffffffffffffffff0">
    <w:name w:val="注示文本"/>
    <w:basedOn w:val="afff9"/>
    <w:qFormat/>
    <w:pPr>
      <w:pBdr>
        <w:bottom w:val="single" w:sz="4" w:space="1" w:color="000000"/>
      </w:pBdr>
      <w:autoSpaceDE w:val="0"/>
      <w:autoSpaceDN w:val="0"/>
      <w:spacing w:line="360" w:lineRule="auto"/>
      <w:ind w:firstLine="360"/>
      <w:textAlignment w:val="auto"/>
    </w:pPr>
    <w:rPr>
      <w:rFonts w:ascii="Arial" w:eastAsia="楷体_GB2312" w:hAnsi="Arial" w:cs="Calibri"/>
      <w:snapToGrid w:val="0"/>
      <w:kern w:val="0"/>
      <w:sz w:val="18"/>
      <w:szCs w:val="18"/>
    </w:rPr>
  </w:style>
  <w:style w:type="paragraph" w:customStyle="1" w:styleId="affffffffffffffffffffffffffff1">
    <w:name w:val="标准标题二"/>
    <w:basedOn w:val="affffffffffffffffffffffffffc"/>
    <w:uiPriority w:val="99"/>
    <w:qFormat/>
    <w:pPr>
      <w:tabs>
        <w:tab w:val="left" w:pos="567"/>
      </w:tabs>
    </w:pPr>
    <w:rPr>
      <w:sz w:val="30"/>
    </w:rPr>
  </w:style>
  <w:style w:type="paragraph" w:customStyle="1" w:styleId="xl99">
    <w:name w:val="xl99"/>
    <w:basedOn w:val="afff9"/>
    <w:qFormat/>
    <w:pPr>
      <w:widowControl/>
      <w:pBdr>
        <w:top w:val="single" w:sz="4" w:space="0" w:color="auto"/>
        <w:bottom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b/>
      <w:bCs/>
      <w:color w:val="003366"/>
      <w:kern w:val="0"/>
    </w:rPr>
  </w:style>
  <w:style w:type="paragraph" w:customStyle="1" w:styleId="3110">
    <w:name w:val="正文文本缩进 311"/>
    <w:basedOn w:val="afff9"/>
    <w:uiPriority w:val="99"/>
    <w:qFormat/>
    <w:pPr>
      <w:widowControl/>
      <w:adjustRightInd/>
      <w:spacing w:before="260" w:after="260" w:line="360" w:lineRule="auto"/>
      <w:ind w:firstLine="420"/>
      <w:textAlignment w:val="auto"/>
    </w:pPr>
    <w:rPr>
      <w:color w:val="000000"/>
      <w:sz w:val="21"/>
      <w:lang w:val="fr-FR"/>
    </w:rPr>
  </w:style>
  <w:style w:type="paragraph" w:customStyle="1" w:styleId="Table-heading">
    <w:name w:val="Table - heading"/>
    <w:basedOn w:val="afff9"/>
    <w:uiPriority w:val="99"/>
    <w:qFormat/>
    <w:pPr>
      <w:widowControl/>
      <w:adjustRightInd/>
      <w:spacing w:before="120" w:after="120" w:line="360" w:lineRule="auto"/>
      <w:ind w:firstLineChars="200" w:firstLine="200"/>
      <w:jc w:val="left"/>
      <w:textAlignment w:val="auto"/>
    </w:pPr>
    <w:rPr>
      <w:rFonts w:ascii="Verdana" w:eastAsia="Arial Unicode MS" w:hAnsi="Verdana"/>
      <w:b/>
      <w:kern w:val="0"/>
      <w:sz w:val="20"/>
      <w:szCs w:val="20"/>
      <w:lang w:eastAsia="en-US"/>
    </w:rPr>
  </w:style>
  <w:style w:type="paragraph" w:customStyle="1" w:styleId="CharCharCharCharCharCharCharCharCharCharCharCharCharCharCharCharChar1Char">
    <w:name w:val="Char Char Char Char Char Char Char Char Char Char Char Char Char Char Char Char Char1 Char"/>
    <w:basedOn w:val="afff9"/>
    <w:uiPriority w:val="99"/>
    <w:qFormat/>
    <w:pPr>
      <w:widowControl/>
      <w:adjustRightInd/>
      <w:spacing w:before="260" w:after="260" w:line="360" w:lineRule="auto"/>
      <w:textAlignment w:val="auto"/>
    </w:pPr>
    <w:rPr>
      <w:rFonts w:ascii="Tahoma" w:eastAsia="黑体" w:hAnsi="Tahoma"/>
      <w:sz w:val="30"/>
      <w:szCs w:val="20"/>
    </w:rPr>
  </w:style>
  <w:style w:type="paragraph" w:customStyle="1" w:styleId="StyleBoldCentered">
    <w:name w:val="Style Bold Centered"/>
    <w:basedOn w:val="afff9"/>
    <w:next w:val="BEACharCharChar0"/>
    <w:uiPriority w:val="99"/>
    <w:qFormat/>
    <w:pPr>
      <w:widowControl/>
      <w:adjustRightInd/>
      <w:spacing w:before="260" w:after="260" w:line="360" w:lineRule="auto"/>
      <w:ind w:firstLineChars="200" w:firstLine="200"/>
      <w:jc w:val="center"/>
      <w:textAlignment w:val="auto"/>
    </w:pPr>
    <w:rPr>
      <w:rFonts w:cs="宋体"/>
      <w:b/>
      <w:bCs/>
      <w:kern w:val="0"/>
      <w:szCs w:val="20"/>
    </w:rPr>
  </w:style>
  <w:style w:type="paragraph" w:customStyle="1" w:styleId="1fffffffb">
    <w:name w:val="项目符号1说明"/>
    <w:basedOn w:val="afff9"/>
    <w:uiPriority w:val="99"/>
    <w:qFormat/>
    <w:pPr>
      <w:widowControl/>
      <w:adjustRightInd/>
      <w:spacing w:before="60" w:after="60" w:line="360" w:lineRule="auto"/>
      <w:jc w:val="center"/>
      <w:textAlignment w:val="auto"/>
    </w:pPr>
    <w:rPr>
      <w:rFonts w:ascii="黑体" w:eastAsia="黑体"/>
      <w:sz w:val="21"/>
      <w:szCs w:val="20"/>
    </w:rPr>
  </w:style>
  <w:style w:type="paragraph" w:customStyle="1" w:styleId="225052">
    <w:name w:val="样式 样式 文档正文 + 首行缩进:  2.25 字符 段后: 0.5 行 + 首行缩进:  2 字符"/>
    <w:uiPriority w:val="99"/>
    <w:qFormat/>
    <w:pPr>
      <w:spacing w:before="260" w:after="120" w:line="360" w:lineRule="auto"/>
      <w:ind w:firstLineChars="200" w:firstLine="200"/>
      <w:jc w:val="both"/>
    </w:pPr>
    <w:rPr>
      <w:rFonts w:ascii="宋体" w:hAnsi="宋体"/>
      <w:sz w:val="24"/>
      <w:szCs w:val="24"/>
    </w:rPr>
  </w:style>
  <w:style w:type="paragraph" w:customStyle="1" w:styleId="affffffffffffffffffffffffffff2">
    <w:name w:val="测试步骤"/>
    <w:basedOn w:val="afff9"/>
    <w:uiPriority w:val="99"/>
    <w:qFormat/>
    <w:pPr>
      <w:widowControl/>
      <w:adjustRightInd/>
      <w:spacing w:before="260" w:after="260" w:line="360" w:lineRule="auto"/>
      <w:textAlignment w:val="auto"/>
    </w:pPr>
    <w:rPr>
      <w:sz w:val="21"/>
    </w:rPr>
  </w:style>
  <w:style w:type="paragraph" w:customStyle="1" w:styleId="1110">
    <w:name w:val="标题111"/>
    <w:qFormat/>
    <w:pPr>
      <w:keepLines/>
      <w:pBdr>
        <w:top w:val="single" w:sz="48" w:space="10" w:color="808080"/>
      </w:pBdr>
      <w:spacing w:before="120" w:after="120"/>
      <w:jc w:val="right"/>
    </w:pPr>
    <w:rPr>
      <w:rFonts w:ascii="Helvetica" w:eastAsia="PMingLiU" w:hAnsi="Helvetica"/>
      <w:sz w:val="60"/>
      <w:lang w:eastAsia="zh-TW"/>
    </w:rPr>
  </w:style>
  <w:style w:type="paragraph" w:customStyle="1" w:styleId="3fff">
    <w:name w:val="计费规范编写 标题3"/>
    <w:basedOn w:val="30"/>
    <w:uiPriority w:val="99"/>
    <w:qFormat/>
    <w:pPr>
      <w:keepNext w:val="0"/>
      <w:keepLines w:val="0"/>
      <w:widowControl/>
      <w:numPr>
        <w:ilvl w:val="0"/>
        <w:numId w:val="0"/>
      </w:numPr>
      <w:adjustRightInd/>
      <w:spacing w:before="60" w:after="60" w:line="360" w:lineRule="auto"/>
      <w:ind w:left="1680" w:hanging="420"/>
      <w:textAlignment w:val="auto"/>
    </w:pPr>
    <w:rPr>
      <w:rFonts w:ascii="Times New Roman" w:eastAsia="宋体"/>
      <w:kern w:val="0"/>
      <w:sz w:val="24"/>
      <w:szCs w:val="24"/>
    </w:rPr>
  </w:style>
  <w:style w:type="paragraph" w:customStyle="1" w:styleId="x">
    <w:name w:val="?x??"/>
    <w:qFormat/>
    <w:pPr>
      <w:widowControl w:val="0"/>
      <w:autoSpaceDE w:val="0"/>
      <w:autoSpaceDN w:val="0"/>
      <w:adjustRightInd w:val="0"/>
    </w:pPr>
    <w:rPr>
      <w:rFonts w:ascii="Batang" w:eastAsia="Batang" w:cs="Calibri"/>
      <w:sz w:val="24"/>
      <w:szCs w:val="24"/>
      <w:lang w:eastAsia="ko-KR"/>
    </w:rPr>
  </w:style>
  <w:style w:type="paragraph" w:customStyle="1" w:styleId="CharCharChar5">
    <w:name w:val="Char Char Char5"/>
    <w:basedOn w:val="affff6"/>
    <w:uiPriority w:val="99"/>
    <w:qFormat/>
    <w:pPr>
      <w:widowControl/>
      <w:adjustRightInd/>
      <w:spacing w:before="260" w:after="260" w:line="360" w:lineRule="auto"/>
      <w:ind w:firstLineChars="200" w:firstLine="200"/>
      <w:textAlignment w:val="auto"/>
    </w:pPr>
    <w:rPr>
      <w:rFonts w:ascii="Tahoma" w:hAnsi="Tahoma" w:cs="Tahoma"/>
      <w:kern w:val="0"/>
      <w:sz w:val="24"/>
      <w:lang w:val="zh-CN" w:eastAsia="en-US"/>
    </w:rPr>
  </w:style>
  <w:style w:type="paragraph" w:customStyle="1" w:styleId="07410">
    <w:name w:val="样式 首行缩进:  0.74 厘米1"/>
    <w:basedOn w:val="afff9"/>
    <w:qFormat/>
    <w:pPr>
      <w:adjustRightInd/>
      <w:spacing w:line="240" w:lineRule="auto"/>
      <w:ind w:firstLine="420"/>
      <w:jc w:val="left"/>
      <w:textAlignment w:val="auto"/>
    </w:pPr>
    <w:rPr>
      <w:rFonts w:ascii="Calibri" w:hAnsi="Calibri" w:cs="宋体"/>
      <w:kern w:val="0"/>
      <w:sz w:val="22"/>
      <w:szCs w:val="22"/>
      <w:lang w:eastAsia="en-US"/>
    </w:rPr>
  </w:style>
  <w:style w:type="paragraph" w:customStyle="1" w:styleId="Pa2">
    <w:name w:val="Pa2"/>
    <w:basedOn w:val="Default"/>
    <w:next w:val="Default"/>
    <w:uiPriority w:val="99"/>
    <w:pPr>
      <w:spacing w:before="260" w:after="260" w:line="415" w:lineRule="auto"/>
      <w:ind w:hangingChars="472" w:hanging="992"/>
      <w:jc w:val="both"/>
    </w:pPr>
    <w:rPr>
      <w:rFonts w:ascii="宋体" w:hAnsi="Times New Roman" w:cs="Times New Roman"/>
      <w:color w:val="auto"/>
      <w:szCs w:val="20"/>
    </w:rPr>
  </w:style>
  <w:style w:type="paragraph" w:customStyle="1" w:styleId="xl182">
    <w:name w:val="xl182"/>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fffffffffffffffffffffffffff3">
    <w:name w:val="一级列表"/>
    <w:basedOn w:val="afff9"/>
    <w:uiPriority w:val="99"/>
    <w:qFormat/>
    <w:pPr>
      <w:widowControl/>
      <w:tabs>
        <w:tab w:val="left" w:pos="480"/>
        <w:tab w:val="left" w:pos="743"/>
      </w:tabs>
      <w:adjustRightInd/>
      <w:spacing w:before="260" w:after="260" w:line="360" w:lineRule="auto"/>
      <w:ind w:left="743" w:hanging="420"/>
      <w:textAlignment w:val="auto"/>
    </w:pPr>
    <w:rPr>
      <w:rFonts w:ascii="Arial" w:hAnsi="Arial" w:cs="Arial"/>
    </w:rPr>
  </w:style>
  <w:style w:type="paragraph" w:customStyle="1" w:styleId="CM82">
    <w:name w:val="CM82"/>
    <w:basedOn w:val="Default"/>
    <w:next w:val="Default"/>
    <w:qFormat/>
    <w:pPr>
      <w:spacing w:line="468" w:lineRule="atLeast"/>
    </w:pPr>
    <w:rPr>
      <w:rFonts w:ascii=".." w:eastAsia=".." w:hAnsi="Times New Roman" w:cs="Times New Roman"/>
      <w:color w:val="auto"/>
    </w:rPr>
  </w:style>
  <w:style w:type="paragraph" w:customStyle="1" w:styleId="xl270">
    <w:name w:val="xl27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1522">
    <w:name w:val="样式 样式 宋体 行距: 1.5 倍行距 首行缩进:  2 字符 + 首行缩进:  2 字符"/>
    <w:basedOn w:val="afff9"/>
    <w:qFormat/>
    <w:pPr>
      <w:adjustRightInd/>
      <w:spacing w:line="360" w:lineRule="auto"/>
      <w:ind w:firstLineChars="200" w:firstLine="480"/>
      <w:textAlignment w:val="auto"/>
    </w:pPr>
    <w:rPr>
      <w:rFonts w:ascii="宋体" w:hAnsi="宋体" w:cs="宋体"/>
    </w:rPr>
  </w:style>
  <w:style w:type="paragraph" w:customStyle="1" w:styleId="xl197">
    <w:name w:val="xl19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2fffff9">
    <w:name w:val="符号正文2"/>
    <w:basedOn w:val="afff9"/>
    <w:qFormat/>
    <w:pPr>
      <w:tabs>
        <w:tab w:val="left" w:pos="720"/>
        <w:tab w:val="left" w:pos="840"/>
        <w:tab w:val="left" w:pos="1260"/>
      </w:tabs>
      <w:adjustRightInd/>
      <w:spacing w:line="240" w:lineRule="auto"/>
      <w:ind w:left="480" w:hanging="26"/>
      <w:textAlignment w:val="auto"/>
    </w:pPr>
    <w:rPr>
      <w:rFonts w:ascii="Calibri" w:hAnsi="Calibri"/>
      <w:sz w:val="21"/>
      <w:szCs w:val="20"/>
    </w:rPr>
  </w:style>
  <w:style w:type="paragraph" w:customStyle="1" w:styleId="BPbullet1number">
    <w:name w:val="BP bullet1(number)"/>
    <w:basedOn w:val="afff9"/>
    <w:pPr>
      <w:widowControl/>
      <w:tabs>
        <w:tab w:val="left" w:pos="924"/>
      </w:tabs>
      <w:adjustRightInd/>
      <w:spacing w:before="260" w:after="260" w:line="360" w:lineRule="auto"/>
      <w:ind w:left="924" w:firstLineChars="200" w:hanging="434"/>
      <w:jc w:val="left"/>
      <w:textAlignment w:val="auto"/>
    </w:pPr>
    <w:rPr>
      <w:rFonts w:ascii="Arial" w:hAnsi="Arial"/>
      <w:kern w:val="0"/>
      <w:lang w:eastAsia="en-US"/>
    </w:rPr>
  </w:style>
  <w:style w:type="paragraph" w:customStyle="1" w:styleId="affffffffffffffffffffffffffff4">
    <w:name w:val="计费规范编写 表格说明"/>
    <w:basedOn w:val="afff9"/>
    <w:uiPriority w:val="99"/>
    <w:qFormat/>
    <w:pPr>
      <w:keepNext/>
      <w:widowControl/>
      <w:adjustRightInd/>
      <w:spacing w:beforeLines="50" w:before="260" w:after="120" w:line="360" w:lineRule="auto"/>
      <w:ind w:left="709" w:hanging="425"/>
      <w:textAlignment w:val="auto"/>
      <w:outlineLvl w:val="0"/>
    </w:pPr>
    <w:rPr>
      <w:rFonts w:eastAsia="隶书"/>
      <w:b/>
      <w:kern w:val="0"/>
      <w:szCs w:val="20"/>
    </w:rPr>
  </w:style>
  <w:style w:type="paragraph" w:customStyle="1" w:styleId="a14">
    <w:name w:val="a14"/>
    <w:basedOn w:val="afff9"/>
    <w:uiPriority w:val="99"/>
    <w:qFormat/>
    <w:pPr>
      <w:widowControl/>
      <w:adjustRightInd/>
      <w:spacing w:before="100" w:beforeAutospacing="1" w:after="100" w:afterAutospacing="1" w:line="360" w:lineRule="auto"/>
      <w:jc w:val="left"/>
      <w:textAlignment w:val="auto"/>
    </w:pPr>
    <w:rPr>
      <w:rFonts w:ascii="宋体" w:hAnsi="宋体" w:cs="宋体"/>
      <w:kern w:val="0"/>
    </w:rPr>
  </w:style>
  <w:style w:type="paragraph" w:customStyle="1" w:styleId="hbb205050505">
    <w:name w:val="样式 样式 样式 hbb列表项目符号 2 + 段前: 0.5 行 段后: 0.5 行 + 段前: 0.5 行 段后: 0.5 行..."/>
    <w:basedOn w:val="afff9"/>
    <w:uiPriority w:val="99"/>
    <w:qFormat/>
    <w:pPr>
      <w:widowControl/>
      <w:tabs>
        <w:tab w:val="left" w:pos="907"/>
        <w:tab w:val="left" w:pos="1021"/>
      </w:tabs>
      <w:adjustRightInd/>
      <w:spacing w:before="260" w:after="260" w:line="360" w:lineRule="auto"/>
      <w:ind w:left="1247" w:hanging="767"/>
      <w:textAlignment w:val="auto"/>
    </w:pPr>
    <w:rPr>
      <w:szCs w:val="20"/>
    </w:rPr>
  </w:style>
  <w:style w:type="paragraph" w:customStyle="1" w:styleId="Topic3">
    <w:name w:val="Topic 3"/>
    <w:basedOn w:val="afff9"/>
    <w:uiPriority w:val="99"/>
    <w:qFormat/>
    <w:pPr>
      <w:widowControl/>
      <w:tabs>
        <w:tab w:val="left" w:pos="1080"/>
      </w:tabs>
      <w:adjustRightInd/>
      <w:spacing w:before="260" w:after="260" w:line="360" w:lineRule="auto"/>
      <w:ind w:left="648" w:hanging="648"/>
      <w:jc w:val="left"/>
      <w:textAlignment w:val="auto"/>
    </w:pPr>
    <w:rPr>
      <w:b/>
      <w:kern w:val="0"/>
      <w:szCs w:val="20"/>
      <w:lang w:eastAsia="en-US"/>
    </w:rPr>
  </w:style>
  <w:style w:type="paragraph" w:customStyle="1" w:styleId="affffffffffffffffffffffffffff5">
    <w:name w:val="五号字单行距顶行头"/>
    <w:basedOn w:val="affffa"/>
    <w:uiPriority w:val="99"/>
    <w:qFormat/>
    <w:pPr>
      <w:widowControl/>
      <w:adjustRightInd/>
      <w:spacing w:before="260" w:after="0" w:line="360" w:lineRule="auto"/>
      <w:jc w:val="left"/>
      <w:textAlignment w:val="auto"/>
    </w:pPr>
    <w:rPr>
      <w:rFonts w:ascii="宋体" w:hAnsi="宋体"/>
      <w:kern w:val="0"/>
      <w:sz w:val="21"/>
      <w:lang w:val="zh-CN" w:eastAsia="en-US"/>
    </w:rPr>
  </w:style>
  <w:style w:type="paragraph" w:customStyle="1" w:styleId="87">
    <w:name w:val="列出段落8"/>
    <w:basedOn w:val="afff9"/>
    <w:uiPriority w:val="34"/>
    <w:qFormat/>
    <w:pPr>
      <w:adjustRightInd/>
      <w:spacing w:line="240" w:lineRule="auto"/>
      <w:ind w:firstLineChars="200" w:firstLine="420"/>
      <w:jc w:val="left"/>
      <w:textAlignment w:val="auto"/>
    </w:pPr>
    <w:rPr>
      <w:rFonts w:ascii="Calibri" w:hAnsi="Calibri" w:cs="Calibri"/>
      <w:kern w:val="0"/>
      <w:sz w:val="22"/>
      <w:szCs w:val="22"/>
      <w:lang w:eastAsia="en-US"/>
    </w:rPr>
  </w:style>
  <w:style w:type="paragraph" w:customStyle="1" w:styleId="CoverDates">
    <w:name w:val="Cover Dates"/>
    <w:basedOn w:val="CoverSubtitle"/>
    <w:qFormat/>
    <w:rPr>
      <w:b w:val="0"/>
      <w:bCs w:val="0"/>
    </w:rPr>
  </w:style>
  <w:style w:type="paragraph" w:customStyle="1" w:styleId="1fffffffc">
    <w:name w:val="不缩进编号1"/>
    <w:basedOn w:val="1fffffa"/>
    <w:uiPriority w:val="99"/>
    <w:qFormat/>
    <w:pPr>
      <w:adjustRightInd/>
      <w:jc w:val="left"/>
    </w:pPr>
  </w:style>
  <w:style w:type="paragraph" w:customStyle="1" w:styleId="xl260">
    <w:name w:val="xl26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QB70">
    <w:name w:val="QB标题7"/>
    <w:basedOn w:val="QB6"/>
    <w:uiPriority w:val="99"/>
    <w:qFormat/>
    <w:pPr>
      <w:numPr>
        <w:ilvl w:val="6"/>
      </w:numPr>
      <w:tabs>
        <w:tab w:val="left" w:pos="4200"/>
      </w:tabs>
      <w:spacing w:before="340" w:after="330"/>
      <w:outlineLvl w:val="6"/>
    </w:pPr>
    <w:rPr>
      <w:rFonts w:ascii="黑体"/>
      <w:bCs w:val="0"/>
      <w:kern w:val="44"/>
    </w:rPr>
  </w:style>
  <w:style w:type="paragraph" w:customStyle="1" w:styleId="QB6">
    <w:name w:val="QB标题6"/>
    <w:basedOn w:val="QB50"/>
    <w:qFormat/>
    <w:pPr>
      <w:numPr>
        <w:ilvl w:val="5"/>
      </w:numPr>
      <w:tabs>
        <w:tab w:val="left" w:pos="3780"/>
      </w:tabs>
      <w:outlineLvl w:val="5"/>
    </w:pPr>
  </w:style>
  <w:style w:type="paragraph" w:customStyle="1" w:styleId="template">
    <w:name w:val="template"/>
    <w:basedOn w:val="afff9"/>
    <w:uiPriority w:val="99"/>
    <w:qFormat/>
    <w:pPr>
      <w:widowControl/>
      <w:adjustRightInd/>
      <w:spacing w:before="260" w:after="260" w:line="240" w:lineRule="exact"/>
      <w:jc w:val="left"/>
      <w:textAlignment w:val="auto"/>
    </w:pPr>
    <w:rPr>
      <w:rFonts w:ascii="Arial" w:hAnsi="Arial"/>
      <w:i/>
      <w:kern w:val="0"/>
      <w:szCs w:val="20"/>
    </w:rPr>
  </w:style>
  <w:style w:type="paragraph" w:customStyle="1" w:styleId="Char1Char">
    <w:name w:val="Char1 Char"/>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a2">
    <w:name w:val="大圆点标题"/>
    <w:basedOn w:val="a0"/>
    <w:uiPriority w:val="99"/>
    <w:qFormat/>
    <w:pPr>
      <w:numPr>
        <w:numId w:val="61"/>
      </w:numPr>
      <w:tabs>
        <w:tab w:val="left" w:pos="840"/>
      </w:tabs>
      <w:adjustRightInd/>
      <w:spacing w:before="93" w:line="300" w:lineRule="auto"/>
      <w:ind w:left="840" w:firstLine="0"/>
      <w:contextualSpacing/>
      <w:textAlignment w:val="auto"/>
    </w:pPr>
    <w:rPr>
      <w:rFonts w:ascii="Arial" w:hAnsi="Arial"/>
      <w:b/>
      <w:kern w:val="0"/>
      <w:sz w:val="21"/>
      <w:szCs w:val="20"/>
    </w:rPr>
  </w:style>
  <w:style w:type="paragraph" w:customStyle="1" w:styleId="311721313">
    <w:name w:val="样式 标题 3 + 黑色 左侧:  1.1 厘米 悬挂缩进: 7.2 字符 段前: 13 磅 段后: 13 磅 行距:..."/>
    <w:basedOn w:val="30"/>
    <w:next w:val="42"/>
    <w:uiPriority w:val="99"/>
    <w:qFormat/>
    <w:pPr>
      <w:widowControl/>
      <w:numPr>
        <w:ilvl w:val="0"/>
        <w:numId w:val="0"/>
      </w:numPr>
      <w:tabs>
        <w:tab w:val="left" w:pos="540"/>
        <w:tab w:val="left" w:pos="900"/>
      </w:tabs>
      <w:adjustRightInd/>
      <w:spacing w:before="0" w:after="0" w:line="415" w:lineRule="auto"/>
      <w:ind w:leftChars="-1" w:left="-1" w:hanging="709"/>
      <w:jc w:val="both"/>
      <w:textAlignment w:val="auto"/>
    </w:pPr>
    <w:rPr>
      <w:rFonts w:ascii="宋体" w:eastAsia="宋体" w:hAnsi="Arial"/>
      <w:bCs/>
      <w:color w:val="000000"/>
      <w:kern w:val="0"/>
      <w:sz w:val="30"/>
      <w:szCs w:val="20"/>
      <w:lang w:eastAsia="en-US"/>
    </w:rPr>
  </w:style>
  <w:style w:type="paragraph" w:customStyle="1" w:styleId="affffffffffffffffffffffffffff6">
    <w:name w:val="正文顶格"/>
    <w:basedOn w:val="afff9"/>
    <w:uiPriority w:val="99"/>
    <w:qFormat/>
    <w:pPr>
      <w:widowControl/>
      <w:adjustRightInd/>
      <w:spacing w:before="260" w:after="260" w:line="360" w:lineRule="auto"/>
      <w:textAlignment w:val="auto"/>
    </w:pPr>
    <w:rPr>
      <w:rFonts w:ascii="宋体"/>
      <w:szCs w:val="20"/>
    </w:rPr>
  </w:style>
  <w:style w:type="paragraph" w:customStyle="1" w:styleId="Arial0050517">
    <w:name w:val="样式 样式 Arial 居中 首行缩进:  0 厘米 段前: 0.5 行 段后: 0.5 行 行距: 单倍行距1 + 段前: 7..."/>
    <w:basedOn w:val="afff9"/>
    <w:uiPriority w:val="99"/>
    <w:semiHidden/>
    <w:qFormat/>
    <w:pPr>
      <w:widowControl/>
      <w:adjustRightInd/>
      <w:spacing w:before="260" w:after="260" w:line="360" w:lineRule="auto"/>
      <w:ind w:firstLineChars="200" w:firstLine="200"/>
      <w:jc w:val="center"/>
      <w:textAlignment w:val="auto"/>
    </w:pPr>
    <w:rPr>
      <w:rFonts w:ascii="Arial" w:hAnsi="Arial" w:cs="宋体"/>
      <w:kern w:val="0"/>
      <w:sz w:val="21"/>
      <w:szCs w:val="20"/>
    </w:rPr>
  </w:style>
  <w:style w:type="paragraph" w:customStyle="1" w:styleId="332">
    <w:name w:val="网格表 33"/>
    <w:basedOn w:val="13"/>
    <w:next w:val="afff9"/>
    <w:uiPriority w:val="39"/>
    <w:qFormat/>
    <w:pPr>
      <w:numPr>
        <w:numId w:val="0"/>
      </w:numPr>
      <w:tabs>
        <w:tab w:val="left" w:pos="420"/>
        <w:tab w:val="left" w:pos="780"/>
      </w:tabs>
      <w:adjustRightInd/>
      <w:spacing w:before="340" w:after="330" w:line="578" w:lineRule="auto"/>
      <w:ind w:left="780" w:hanging="360"/>
      <w:textAlignment w:val="auto"/>
      <w:outlineLvl w:val="9"/>
    </w:pPr>
    <w:rPr>
      <w:rFonts w:ascii="Calibri" w:hAnsi="Calibri"/>
      <w:bCs/>
      <w:color w:val="auto"/>
      <w:kern w:val="44"/>
      <w:sz w:val="44"/>
      <w:szCs w:val="44"/>
      <w:lang w:val="zh-CN"/>
    </w:rPr>
  </w:style>
  <w:style w:type="paragraph" w:customStyle="1" w:styleId="1Heading0FLevel1Level11h1IIIHeading1H1-Headin1">
    <w:name w:val="样式 标题 1Heading 0FLevel 1Level 11h1II+IHeading1H1-Headin...1"/>
    <w:basedOn w:val="13"/>
    <w:uiPriority w:val="99"/>
    <w:qFormat/>
    <w:pPr>
      <w:keepLines w:val="0"/>
      <w:pageBreakBefore/>
      <w:widowControl/>
      <w:numPr>
        <w:numId w:val="0"/>
      </w:numPr>
      <w:tabs>
        <w:tab w:val="left" w:pos="432"/>
      </w:tabs>
      <w:spacing w:before="120" w:after="100" w:afterAutospacing="1" w:line="240" w:lineRule="auto"/>
      <w:ind w:left="420" w:hanging="420"/>
      <w:jc w:val="left"/>
      <w:textAlignment w:val="auto"/>
    </w:pPr>
    <w:rPr>
      <w:rFonts w:ascii="Arial" w:hAnsi="Arial" w:cs="宋体"/>
      <w:bCs/>
      <w:kern w:val="28"/>
      <w:szCs w:val="20"/>
      <w:lang w:val="zh-CN" w:eastAsia="en-US"/>
    </w:rPr>
  </w:style>
  <w:style w:type="paragraph" w:customStyle="1" w:styleId="4fd">
    <w:name w:val="表体4"/>
    <w:basedOn w:val="afff9"/>
    <w:qFormat/>
    <w:pPr>
      <w:widowControl/>
      <w:adjustRightInd/>
      <w:spacing w:line="240" w:lineRule="auto"/>
      <w:textAlignment w:val="auto"/>
    </w:pPr>
    <w:rPr>
      <w:kern w:val="0"/>
      <w:sz w:val="21"/>
      <w:szCs w:val="21"/>
    </w:rPr>
  </w:style>
  <w:style w:type="paragraph" w:customStyle="1" w:styleId="CharCharCharChar1CharChar4">
    <w:name w:val="Char Char Char Char1 Char Char4"/>
    <w:basedOn w:val="afff9"/>
    <w:uiPriority w:val="99"/>
    <w:qFormat/>
    <w:pPr>
      <w:widowControl/>
      <w:adjustRightInd/>
      <w:spacing w:before="260" w:after="260" w:line="360" w:lineRule="auto"/>
      <w:ind w:firstLineChars="200" w:firstLine="200"/>
      <w:textAlignment w:val="auto"/>
    </w:pPr>
    <w:rPr>
      <w:rFonts w:ascii="Tahoma" w:hAnsi="Tahoma"/>
      <w:szCs w:val="20"/>
    </w:rPr>
  </w:style>
  <w:style w:type="paragraph" w:customStyle="1" w:styleId="affffffffffffffffffffffffffff7">
    <w:name w:val="封面文档标题"/>
    <w:basedOn w:val="afff9"/>
    <w:qFormat/>
    <w:pPr>
      <w:autoSpaceDE w:val="0"/>
      <w:autoSpaceDN w:val="0"/>
      <w:spacing w:line="360" w:lineRule="auto"/>
      <w:ind w:firstLine="425"/>
      <w:jc w:val="center"/>
      <w:textAlignment w:val="auto"/>
    </w:pPr>
    <w:rPr>
      <w:rFonts w:ascii="隶书" w:eastAsia="隶书" w:hAnsi="宋体"/>
      <w:b/>
      <w:kern w:val="0"/>
      <w:sz w:val="72"/>
    </w:rPr>
  </w:style>
  <w:style w:type="paragraph" w:customStyle="1" w:styleId="BlueText">
    <w:name w:val="BlueText"/>
    <w:basedOn w:val="afff9"/>
    <w:next w:val="afff9"/>
    <w:uiPriority w:val="99"/>
    <w:qFormat/>
    <w:pPr>
      <w:widowControl/>
      <w:overflowPunct w:val="0"/>
      <w:autoSpaceDE w:val="0"/>
      <w:autoSpaceDN w:val="0"/>
      <w:spacing w:before="80" w:after="60" w:line="360" w:lineRule="auto"/>
      <w:jc w:val="left"/>
      <w:textAlignment w:val="auto"/>
    </w:pPr>
    <w:rPr>
      <w:rFonts w:ascii="Times" w:eastAsia="Times New Roman" w:hAnsi="Times"/>
      <w:vanish/>
      <w:color w:val="0000FF"/>
      <w:kern w:val="0"/>
      <w:szCs w:val="20"/>
      <w:lang w:eastAsia="en-US"/>
    </w:rPr>
  </w:style>
  <w:style w:type="paragraph" w:customStyle="1" w:styleId="affffffffffffffffffffffffffff8">
    <w:name w:val="封面标题(小)"/>
    <w:basedOn w:val="affffff1"/>
    <w:uiPriority w:val="99"/>
    <w:qFormat/>
    <w:pPr>
      <w:widowControl/>
      <w:spacing w:line="360" w:lineRule="auto"/>
      <w:outlineLvl w:val="9"/>
    </w:pPr>
    <w:rPr>
      <w:rFonts w:eastAsia="楷体_GB2312"/>
      <w:kern w:val="0"/>
      <w:sz w:val="30"/>
      <w:szCs w:val="72"/>
      <w:lang w:val="zh-CN"/>
    </w:rPr>
  </w:style>
  <w:style w:type="paragraph" w:customStyle="1" w:styleId="TableDescription">
    <w:name w:val="Table Description"/>
    <w:next w:val="afff9"/>
    <w:uiPriority w:val="99"/>
    <w:qFormat/>
    <w:pPr>
      <w:keepNext/>
      <w:numPr>
        <w:ilvl w:val="5"/>
        <w:numId w:val="65"/>
      </w:numPr>
      <w:snapToGrid w:val="0"/>
      <w:spacing w:before="160" w:after="80" w:line="415" w:lineRule="auto"/>
      <w:ind w:hangingChars="472" w:hanging="472"/>
      <w:jc w:val="center"/>
    </w:pPr>
    <w:rPr>
      <w:rFonts w:ascii="Arial" w:eastAsia="黑体" w:hAnsi="Arial"/>
      <w:sz w:val="18"/>
    </w:rPr>
  </w:style>
  <w:style w:type="paragraph" w:customStyle="1" w:styleId="CNLevel4Bullet">
    <w:name w:val="CN Level 4 Bullet"/>
    <w:basedOn w:val="afff9"/>
    <w:uiPriority w:val="99"/>
    <w:qFormat/>
    <w:pPr>
      <w:widowControl/>
      <w:numPr>
        <w:ilvl w:val="3"/>
        <w:numId w:val="44"/>
      </w:numPr>
      <w:tabs>
        <w:tab w:val="left" w:pos="1440"/>
      </w:tabs>
      <w:adjustRightInd/>
      <w:spacing w:before="28" w:after="28" w:line="360" w:lineRule="auto"/>
      <w:textAlignment w:val="auto"/>
    </w:pPr>
    <w:rPr>
      <w:rFonts w:ascii="宋体常规" w:hAnsi="宋体常规"/>
      <w:kern w:val="0"/>
      <w:sz w:val="20"/>
      <w:szCs w:val="20"/>
      <w:lang w:eastAsia="en-US"/>
    </w:rPr>
  </w:style>
  <w:style w:type="paragraph" w:customStyle="1" w:styleId="zyn4">
    <w:name w:val="zyn样式_4"/>
    <w:basedOn w:val="42"/>
    <w:uiPriority w:val="99"/>
    <w:qFormat/>
    <w:pPr>
      <w:widowControl/>
      <w:numPr>
        <w:ilvl w:val="0"/>
        <w:numId w:val="0"/>
      </w:numPr>
      <w:tabs>
        <w:tab w:val="left" w:pos="851"/>
        <w:tab w:val="left" w:pos="2880"/>
      </w:tabs>
      <w:adjustRightInd/>
      <w:spacing w:before="120" w:line="360" w:lineRule="auto"/>
      <w:ind w:left="851" w:hanging="851"/>
      <w:jc w:val="both"/>
      <w:textAlignment w:val="auto"/>
    </w:pPr>
    <w:rPr>
      <w:rFonts w:ascii="Arial" w:eastAsia="宋体" w:hAnsi="Arial"/>
      <w:b/>
      <w:bCs/>
      <w:kern w:val="0"/>
      <w:sz w:val="21"/>
      <w:szCs w:val="21"/>
      <w:lang w:eastAsia="en-US"/>
    </w:rPr>
  </w:style>
  <w:style w:type="paragraph" w:customStyle="1" w:styleId="Char1CharCharCharChar2">
    <w:name w:val="Char1 Char Char Char Char2"/>
    <w:basedOn w:val="afff9"/>
    <w:uiPriority w:val="99"/>
    <w:qFormat/>
    <w:pPr>
      <w:widowControl/>
      <w:adjustRightInd/>
      <w:spacing w:before="260" w:after="260" w:line="360" w:lineRule="auto"/>
      <w:textAlignment w:val="auto"/>
    </w:pPr>
    <w:rPr>
      <w:rFonts w:ascii="Tahoma" w:hAnsi="Tahoma"/>
      <w:szCs w:val="20"/>
    </w:rPr>
  </w:style>
  <w:style w:type="paragraph" w:customStyle="1" w:styleId="26">
    <w:name w:val="北控列表2"/>
    <w:basedOn w:val="afff9"/>
    <w:uiPriority w:val="99"/>
    <w:qFormat/>
    <w:pPr>
      <w:widowControl/>
      <w:numPr>
        <w:numId w:val="120"/>
      </w:numPr>
      <w:tabs>
        <w:tab w:val="left" w:pos="1140"/>
      </w:tabs>
      <w:wordWrap w:val="0"/>
      <w:autoSpaceDE w:val="0"/>
      <w:autoSpaceDN w:val="0"/>
      <w:adjustRightInd/>
      <w:spacing w:before="260" w:after="260" w:line="360" w:lineRule="auto"/>
      <w:ind w:firstLineChars="200" w:firstLine="200"/>
      <w:textAlignment w:val="auto"/>
    </w:pPr>
    <w:rPr>
      <w:rFonts w:ascii="Arial" w:hAnsi="Arial"/>
    </w:rPr>
  </w:style>
  <w:style w:type="paragraph" w:customStyle="1" w:styleId="affffffffffffffffffffffffffff9">
    <w:name w:val="列项正文"/>
    <w:basedOn w:val="afff9"/>
    <w:next w:val="afff9"/>
    <w:uiPriority w:val="99"/>
    <w:qFormat/>
    <w:pPr>
      <w:widowControl/>
      <w:adjustRightInd/>
      <w:spacing w:before="100" w:beforeAutospacing="1" w:after="100" w:afterAutospacing="1" w:line="360" w:lineRule="auto"/>
      <w:ind w:left="420" w:firstLineChars="200" w:firstLine="200"/>
      <w:jc w:val="left"/>
      <w:textAlignment w:val="auto"/>
    </w:pPr>
    <w:rPr>
      <w:rFonts w:ascii="Book Antiqua" w:hAnsi="Book Antiqua"/>
      <w:kern w:val="0"/>
      <w:sz w:val="21"/>
      <w:szCs w:val="21"/>
      <w:lang w:eastAsia="en-US"/>
    </w:rPr>
  </w:style>
  <w:style w:type="paragraph" w:customStyle="1" w:styleId="CNCHeading5">
    <w:name w:val="CNC Heading 5"/>
    <w:basedOn w:val="42"/>
    <w:qFormat/>
    <w:pPr>
      <w:numPr>
        <w:ilvl w:val="0"/>
        <w:numId w:val="0"/>
      </w:numPr>
      <w:tabs>
        <w:tab w:val="left" w:pos="992"/>
      </w:tabs>
      <w:adjustRightInd/>
      <w:spacing w:before="280" w:after="290" w:line="377" w:lineRule="auto"/>
      <w:ind w:left="992" w:hanging="992"/>
      <w:jc w:val="both"/>
      <w:textAlignment w:val="auto"/>
      <w:outlineLvl w:val="4"/>
    </w:pPr>
    <w:rPr>
      <w:rFonts w:ascii="Arial" w:hAnsi="Arial"/>
      <w:b/>
      <w:bCs/>
    </w:rPr>
  </w:style>
  <w:style w:type="paragraph" w:customStyle="1" w:styleId="BoxItalic">
    <w:name w:val="Box Italic"/>
    <w:basedOn w:val="afff9"/>
    <w:qFormat/>
    <w:pPr>
      <w:widowControl/>
      <w:adjustRightInd/>
      <w:spacing w:line="240" w:lineRule="auto"/>
      <w:jc w:val="left"/>
      <w:textAlignment w:val="auto"/>
    </w:pPr>
    <w:rPr>
      <w:rFonts w:ascii="Verdana" w:hAnsi="Verdana"/>
      <w:i/>
      <w:kern w:val="0"/>
      <w:sz w:val="16"/>
      <w:szCs w:val="20"/>
      <w:lang w:eastAsia="en-US"/>
    </w:rPr>
  </w:style>
  <w:style w:type="paragraph" w:customStyle="1" w:styleId="CM9">
    <w:name w:val="CM9"/>
    <w:basedOn w:val="Default"/>
    <w:next w:val="Default"/>
    <w:uiPriority w:val="99"/>
    <w:qFormat/>
    <w:pPr>
      <w:spacing w:before="260" w:after="260" w:line="415" w:lineRule="auto"/>
      <w:ind w:hangingChars="472" w:hanging="992"/>
      <w:jc w:val="both"/>
    </w:pPr>
    <w:rPr>
      <w:rFonts w:ascii="仿宋_GB2312" w:eastAsia="仿宋_GB2312" w:hAnsi="Times New Roman" w:cs="Times New Roman"/>
      <w:color w:val="auto"/>
    </w:rPr>
  </w:style>
  <w:style w:type="paragraph" w:customStyle="1" w:styleId="CharCharCharChar1CharChar2">
    <w:name w:val="Char Char Char Char1 Char Char2"/>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Picture">
    <w:name w:val="Picture"/>
    <w:basedOn w:val="afff9"/>
    <w:next w:val="affff4"/>
    <w:qFormat/>
    <w:pPr>
      <w:keepNext/>
      <w:widowControl/>
      <w:adjustRightInd/>
      <w:spacing w:before="120" w:after="260" w:line="360" w:lineRule="auto"/>
      <w:ind w:firstLineChars="200" w:firstLine="200"/>
      <w:jc w:val="left"/>
      <w:textAlignment w:val="auto"/>
    </w:pPr>
    <w:rPr>
      <w:kern w:val="0"/>
      <w:szCs w:val="20"/>
      <w:lang w:val="en-GB" w:eastAsia="en-US"/>
    </w:rPr>
  </w:style>
  <w:style w:type="paragraph" w:customStyle="1" w:styleId="affffffffffffffffffffffffffffa">
    <w:name w:val="样式 行距: 单倍行距"/>
    <w:basedOn w:val="afff9"/>
    <w:qFormat/>
    <w:pPr>
      <w:widowControl/>
      <w:tabs>
        <w:tab w:val="left" w:pos="1080"/>
      </w:tabs>
      <w:snapToGrid w:val="0"/>
      <w:spacing w:before="260" w:after="260" w:line="360" w:lineRule="auto"/>
      <w:ind w:firstLineChars="200" w:firstLine="200"/>
      <w:jc w:val="left"/>
      <w:textAlignment w:val="auto"/>
    </w:pPr>
    <w:rPr>
      <w:rFonts w:ascii="宋体" w:hAnsi="宋体" w:cs="宋体"/>
      <w:szCs w:val="20"/>
    </w:rPr>
  </w:style>
  <w:style w:type="paragraph" w:customStyle="1" w:styleId="affffffffffffffffffffffffffffb">
    <w:name w:val="圆点正文"/>
    <w:basedOn w:val="affff3"/>
    <w:uiPriority w:val="99"/>
    <w:qFormat/>
    <w:pPr>
      <w:widowControl/>
      <w:tabs>
        <w:tab w:val="left" w:pos="360"/>
        <w:tab w:val="left" w:pos="480"/>
        <w:tab w:val="left" w:pos="1200"/>
      </w:tabs>
      <w:adjustRightInd/>
      <w:spacing w:before="260" w:after="120" w:line="360" w:lineRule="auto"/>
      <w:ind w:firstLineChars="0" w:firstLine="0"/>
      <w:textAlignment w:val="auto"/>
    </w:pPr>
    <w:rPr>
      <w:rFonts w:ascii="宋体" w:hAnsi="宋体"/>
      <w:kern w:val="0"/>
      <w:lang w:val="zh-CN" w:eastAsia="en-US"/>
    </w:rPr>
  </w:style>
  <w:style w:type="paragraph" w:customStyle="1" w:styleId="2heading212121">
    <w:name w:val="样式 标题 2heading 2 + 段前: 12 磅 段后: 12 磅 行距: 单倍行距1"/>
    <w:basedOn w:val="2a"/>
    <w:qFormat/>
    <w:pPr>
      <w:keepLines/>
      <w:pageBreakBefore/>
      <w:tabs>
        <w:tab w:val="left" w:pos="432"/>
        <w:tab w:val="left" w:pos="576"/>
      </w:tabs>
      <w:adjustRightInd/>
      <w:spacing w:before="240" w:after="240"/>
      <w:ind w:left="576" w:hanging="576"/>
      <w:textAlignment w:val="auto"/>
    </w:pPr>
    <w:rPr>
      <w:rFonts w:ascii="Arial" w:hAnsi="Arial" w:cs="Arial"/>
      <w:kern w:val="0"/>
      <w:sz w:val="24"/>
      <w:szCs w:val="24"/>
    </w:rPr>
  </w:style>
  <w:style w:type="paragraph" w:customStyle="1" w:styleId="CM59">
    <w:name w:val="CM59"/>
    <w:basedOn w:val="Default"/>
    <w:next w:val="Default"/>
    <w:uiPriority w:val="99"/>
    <w:qFormat/>
    <w:pPr>
      <w:spacing w:before="260" w:after="260" w:line="611" w:lineRule="atLeast"/>
      <w:ind w:hangingChars="472" w:hanging="992"/>
      <w:jc w:val="both"/>
    </w:pPr>
    <w:rPr>
      <w:rFonts w:ascii="宋体" w:hAnsi="Times New Roman" w:cs="Times New Roman"/>
      <w:color w:val="auto"/>
    </w:rPr>
  </w:style>
  <w:style w:type="paragraph" w:customStyle="1" w:styleId="xl109">
    <w:name w:val="xl109"/>
    <w:basedOn w:val="afff9"/>
    <w:uiPriority w:val="99"/>
    <w:qFormat/>
    <w:pPr>
      <w:widowControl/>
      <w:adjustRightInd/>
      <w:spacing w:before="100" w:beforeAutospacing="1" w:after="100" w:afterAutospacing="1" w:line="360" w:lineRule="auto"/>
      <w:jc w:val="center"/>
      <w:textAlignment w:val="auto"/>
    </w:pPr>
    <w:rPr>
      <w:rFonts w:ascii="宋体" w:hAnsi="宋体" w:cs="宋体"/>
      <w:kern w:val="0"/>
      <w:sz w:val="16"/>
      <w:szCs w:val="16"/>
    </w:rPr>
  </w:style>
  <w:style w:type="paragraph" w:customStyle="1" w:styleId="CharChar8CharCharCharCharCharCharCharCharCharChar1">
    <w:name w:val="Char Char8 Char Char Char Char Char Char Char Char Char Char1"/>
    <w:basedOn w:val="afff9"/>
    <w:qFormat/>
    <w:pPr>
      <w:adjustRightInd/>
      <w:spacing w:line="360" w:lineRule="auto"/>
      <w:textAlignment w:val="auto"/>
    </w:pPr>
    <w:rPr>
      <w:rFonts w:ascii="宋体" w:hAnsi="宋体" w:cs="Calibri"/>
      <w:sz w:val="22"/>
    </w:rPr>
  </w:style>
  <w:style w:type="paragraph" w:customStyle="1" w:styleId="BEA">
    <w:name w:val="BEA 小编号正文"/>
    <w:basedOn w:val="BEA1"/>
    <w:uiPriority w:val="99"/>
    <w:qFormat/>
    <w:pPr>
      <w:numPr>
        <w:numId w:val="121"/>
      </w:numPr>
      <w:tabs>
        <w:tab w:val="left" w:pos="720"/>
      </w:tabs>
      <w:spacing w:line="300" w:lineRule="auto"/>
      <w:ind w:left="720"/>
    </w:pPr>
    <w:rPr>
      <w:rFonts w:ascii="Verdana" w:hAnsi="Verdana"/>
      <w:spacing w:val="0"/>
    </w:rPr>
  </w:style>
  <w:style w:type="paragraph" w:customStyle="1" w:styleId="PL">
    <w:name w:val="PL"/>
    <w:uiPriority w:val="99"/>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before="260" w:after="260" w:line="415" w:lineRule="auto"/>
      <w:ind w:hangingChars="472" w:hanging="992"/>
      <w:jc w:val="both"/>
    </w:pPr>
    <w:rPr>
      <w:rFonts w:ascii="Courier New" w:hAnsi="Courier New"/>
      <w:sz w:val="16"/>
      <w:lang w:val="en-GB" w:eastAsia="en-US"/>
    </w:rPr>
  </w:style>
  <w:style w:type="paragraph" w:customStyle="1" w:styleId="xl244">
    <w:name w:val="xl244"/>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11f">
    <w:name w:val="索引 11"/>
    <w:basedOn w:val="afff9"/>
    <w:next w:val="afff9"/>
    <w:qFormat/>
    <w:pPr>
      <w:tabs>
        <w:tab w:val="left" w:pos="420"/>
      </w:tabs>
      <w:adjustRightInd/>
      <w:spacing w:line="240" w:lineRule="auto"/>
      <w:ind w:left="420" w:hanging="420"/>
      <w:textAlignment w:val="auto"/>
    </w:pPr>
    <w:rPr>
      <w:rFonts w:ascii="宋体" w:hAnsi="宋体" w:cs="Calibri"/>
      <w:sz w:val="21"/>
      <w:vertAlign w:val="subscript"/>
    </w:rPr>
  </w:style>
  <w:style w:type="paragraph" w:customStyle="1" w:styleId="3fff0">
    <w:name w:val="正文3后正文"/>
    <w:basedOn w:val="6c"/>
    <w:uiPriority w:val="99"/>
    <w:qFormat/>
  </w:style>
  <w:style w:type="paragraph" w:customStyle="1" w:styleId="affffffffffffffffffffffffffffc">
    <w:name w:val="一级图标列表"/>
    <w:basedOn w:val="afff9"/>
    <w:uiPriority w:val="99"/>
    <w:qFormat/>
    <w:pPr>
      <w:widowControl/>
      <w:adjustRightInd/>
      <w:spacing w:before="260" w:after="260" w:line="360" w:lineRule="auto"/>
      <w:ind w:firstLineChars="200" w:firstLine="200"/>
      <w:jc w:val="left"/>
      <w:textAlignment w:val="auto"/>
    </w:pPr>
    <w:rPr>
      <w:kern w:val="0"/>
      <w:szCs w:val="20"/>
    </w:rPr>
  </w:style>
  <w:style w:type="paragraph" w:customStyle="1" w:styleId="affffffffffffffffffffffffffffd">
    <w:name w:val="틀목차"/>
    <w:next w:val="afffffffffffff2"/>
    <w:qFormat/>
    <w:pPr>
      <w:widowControl w:val="0"/>
      <w:autoSpaceDE w:val="0"/>
      <w:autoSpaceDN w:val="0"/>
      <w:adjustRightInd w:val="0"/>
      <w:spacing w:line="320" w:lineRule="atLeast"/>
    </w:pPr>
    <w:rPr>
      <w:rFonts w:ascii="Batang" w:eastAsia="Batang" w:hAnsi="Batang" w:cs="Calibri"/>
      <w:color w:val="000000"/>
      <w:lang w:eastAsia="ko-KR"/>
    </w:rPr>
  </w:style>
  <w:style w:type="paragraph" w:customStyle="1" w:styleId="HFTableBullet">
    <w:name w:val="HFTableBullet"/>
    <w:basedOn w:val="afff9"/>
    <w:qFormat/>
    <w:pPr>
      <w:widowControl/>
      <w:numPr>
        <w:numId w:val="122"/>
      </w:numPr>
      <w:tabs>
        <w:tab w:val="left" w:pos="162"/>
        <w:tab w:val="left" w:pos="720"/>
      </w:tabs>
      <w:adjustRightInd/>
      <w:spacing w:before="260" w:after="260" w:line="360" w:lineRule="auto"/>
      <w:ind w:left="162" w:hanging="180"/>
      <w:jc w:val="left"/>
      <w:textAlignment w:val="auto"/>
    </w:pPr>
    <w:rPr>
      <w:rFonts w:ascii="Arial" w:hAnsi="Arial"/>
      <w:kern w:val="0"/>
      <w:sz w:val="20"/>
      <w:szCs w:val="20"/>
      <w:lang w:eastAsia="en-US"/>
    </w:rPr>
  </w:style>
  <w:style w:type="paragraph" w:customStyle="1" w:styleId="CM17">
    <w:name w:val="CM17"/>
    <w:basedOn w:val="Default"/>
    <w:next w:val="Default"/>
    <w:uiPriority w:val="99"/>
    <w:qFormat/>
    <w:pPr>
      <w:spacing w:before="260" w:after="260" w:line="640" w:lineRule="atLeast"/>
      <w:ind w:hangingChars="472" w:hanging="992"/>
      <w:jc w:val="both"/>
    </w:pPr>
    <w:rPr>
      <w:rFonts w:ascii="仿宋_GB2312" w:eastAsia="仿宋_GB2312" w:hAnsi="Times New Roman" w:cs="Times New Roman"/>
      <w:color w:val="auto"/>
    </w:rPr>
  </w:style>
  <w:style w:type="paragraph" w:customStyle="1" w:styleId="HT20">
    <w:name w:val="HT_列表项目符号2"/>
    <w:basedOn w:val="afff9"/>
    <w:next w:val="afff9"/>
    <w:uiPriority w:val="99"/>
    <w:qFormat/>
    <w:pPr>
      <w:widowControl/>
      <w:numPr>
        <w:ilvl w:val="1"/>
        <w:numId w:val="9"/>
      </w:numPr>
      <w:tabs>
        <w:tab w:val="left" w:pos="1247"/>
        <w:tab w:val="left" w:pos="1361"/>
      </w:tabs>
      <w:adjustRightInd/>
      <w:spacing w:beforeLines="50" w:before="260" w:after="260" w:line="300" w:lineRule="auto"/>
      <w:ind w:firstLineChars="200" w:firstLine="200"/>
      <w:contextualSpacing/>
      <w:textAlignment w:val="auto"/>
    </w:pPr>
  </w:style>
  <w:style w:type="paragraph" w:customStyle="1" w:styleId="affffffffffffffffffffffffffffe">
    <w:name w:val="缺省文本"/>
    <w:basedOn w:val="afff9"/>
    <w:qFormat/>
    <w:pPr>
      <w:widowControl/>
      <w:autoSpaceDE w:val="0"/>
      <w:autoSpaceDN w:val="0"/>
      <w:spacing w:before="260" w:after="260" w:line="360" w:lineRule="auto"/>
      <w:jc w:val="left"/>
      <w:textAlignment w:val="auto"/>
    </w:pPr>
    <w:rPr>
      <w:kern w:val="0"/>
      <w:szCs w:val="20"/>
    </w:rPr>
  </w:style>
  <w:style w:type="paragraph" w:customStyle="1" w:styleId="Heading2">
    <w:name w:val="附录 Heading 2"/>
    <w:basedOn w:val="2a"/>
    <w:uiPriority w:val="99"/>
    <w:qFormat/>
    <w:pPr>
      <w:widowControl/>
      <w:tabs>
        <w:tab w:val="left" w:pos="0"/>
        <w:tab w:val="left" w:pos="630"/>
        <w:tab w:val="left" w:pos="1140"/>
      </w:tabs>
      <w:adjustRightInd/>
      <w:spacing w:before="480" w:after="0" w:line="288" w:lineRule="auto"/>
      <w:ind w:left="1140" w:hanging="360"/>
      <w:textAlignment w:val="auto"/>
    </w:pPr>
    <w:rPr>
      <w:rFonts w:ascii="Microsoft Sans Serif" w:eastAsia="仿宋_GB2312" w:hAnsi="Microsoft Sans Serif" w:cs="Microsoft Sans Serif"/>
      <w:iCs/>
      <w:kern w:val="0"/>
      <w:sz w:val="32"/>
      <w:szCs w:val="36"/>
      <w:lang w:eastAsia="en-US"/>
    </w:rPr>
  </w:style>
  <w:style w:type="paragraph" w:customStyle="1" w:styleId="07666">
    <w:name w:val="样式 首行缩进:  0.76 厘米 段前: 6 磅 段后: 6 磅"/>
    <w:basedOn w:val="afff9"/>
    <w:uiPriority w:val="99"/>
    <w:qFormat/>
    <w:pPr>
      <w:widowControl/>
      <w:adjustRightInd/>
      <w:spacing w:before="120" w:after="120" w:line="360" w:lineRule="auto"/>
      <w:ind w:firstLineChars="200" w:firstLine="431"/>
      <w:jc w:val="left"/>
      <w:textAlignment w:val="auto"/>
    </w:pPr>
    <w:rPr>
      <w:rFonts w:ascii="宋体" w:hAnsi="宋体"/>
      <w:kern w:val="0"/>
      <w:szCs w:val="20"/>
    </w:rPr>
  </w:style>
  <w:style w:type="paragraph" w:customStyle="1" w:styleId="2h21234112131512">
    <w:name w:val="样式 标题 2h2子系统子系统1子系统2子系统3子系统4子系统11子系统21子系统31子系统5子系统12..."/>
    <w:basedOn w:val="2a"/>
    <w:uiPriority w:val="99"/>
    <w:qFormat/>
    <w:pPr>
      <w:keepLines/>
      <w:widowControl/>
      <w:tabs>
        <w:tab w:val="left" w:pos="630"/>
      </w:tabs>
      <w:adjustRightInd/>
      <w:spacing w:before="0" w:after="0" w:line="360" w:lineRule="auto"/>
      <w:ind w:leftChars="200" w:left="200" w:hanging="576"/>
      <w:textAlignment w:val="auto"/>
    </w:pPr>
    <w:rPr>
      <w:rFonts w:ascii="Arial" w:eastAsia="宋体" w:hAnsi="Arial"/>
      <w:bCs w:val="0"/>
      <w:kern w:val="0"/>
      <w:sz w:val="36"/>
      <w:szCs w:val="36"/>
      <w:lang w:eastAsia="en-US"/>
    </w:rPr>
  </w:style>
  <w:style w:type="paragraph" w:customStyle="1" w:styleId="xl62">
    <w:name w:val="xl62"/>
    <w:basedOn w:val="afff9"/>
    <w:uiPriority w:val="99"/>
    <w:qFormat/>
    <w:pPr>
      <w:widowControl/>
      <w:pBdr>
        <w:top w:val="single" w:sz="4" w:space="0" w:color="auto"/>
        <w:left w:val="double" w:sz="6" w:space="0" w:color="auto"/>
        <w:bottom w:val="single" w:sz="4" w:space="0" w:color="auto"/>
      </w:pBdr>
      <w:adjustRightInd/>
      <w:spacing w:before="100" w:beforeAutospacing="1" w:after="100" w:afterAutospacing="1" w:line="360" w:lineRule="auto"/>
      <w:jc w:val="center"/>
      <w:textAlignment w:val="auto"/>
    </w:pPr>
    <w:rPr>
      <w:rFonts w:ascii="黑体" w:eastAsia="黑体" w:hAnsi="Arial Unicode MS"/>
      <w:b/>
      <w:kern w:val="0"/>
      <w:sz w:val="20"/>
      <w:szCs w:val="20"/>
    </w:rPr>
  </w:style>
  <w:style w:type="paragraph" w:customStyle="1" w:styleId="PageTitle">
    <w:name w:val="PageTitle"/>
    <w:basedOn w:val="afff9"/>
    <w:qFormat/>
    <w:pPr>
      <w:widowControl/>
      <w:adjustRightInd/>
      <w:spacing w:before="260" w:after="260" w:line="360" w:lineRule="auto"/>
      <w:ind w:firstLineChars="200" w:firstLine="200"/>
      <w:jc w:val="center"/>
      <w:textAlignment w:val="auto"/>
    </w:pPr>
    <w:rPr>
      <w:b/>
      <w:bCs/>
      <w:color w:val="000000"/>
      <w:kern w:val="0"/>
      <w:sz w:val="32"/>
      <w:szCs w:val="20"/>
      <w:lang w:eastAsia="en-US"/>
    </w:rPr>
  </w:style>
  <w:style w:type="paragraph" w:customStyle="1" w:styleId="5f8">
    <w:name w:val="하이퍼헤딩5"/>
    <w:next w:val="afffffffffffff2"/>
    <w:qFormat/>
    <w:pPr>
      <w:widowControl w:val="0"/>
      <w:autoSpaceDE w:val="0"/>
      <w:autoSpaceDN w:val="0"/>
      <w:adjustRightInd w:val="0"/>
      <w:spacing w:line="400" w:lineRule="atLeast"/>
    </w:pPr>
    <w:rPr>
      <w:rFonts w:ascii="Batang" w:eastAsia="Batang" w:hAnsi="Batang" w:cs="Calibri"/>
      <w:i/>
      <w:iCs/>
      <w:color w:val="000000"/>
      <w:sz w:val="28"/>
      <w:szCs w:val="28"/>
      <w:lang w:eastAsia="ko-KR"/>
    </w:rPr>
  </w:style>
  <w:style w:type="paragraph" w:customStyle="1" w:styleId="1H1PIM1h11L1bocSectionHeadl11Heading0">
    <w:name w:val="样式 标题 1H1PIM 1h1标书1L1bocSection Headl11Heading 0正文一级标..."/>
    <w:basedOn w:val="13"/>
    <w:qFormat/>
    <w:pPr>
      <w:pageBreakBefore/>
      <w:widowControl/>
      <w:numPr>
        <w:numId w:val="0"/>
      </w:numPr>
      <w:tabs>
        <w:tab w:val="left" w:pos="420"/>
        <w:tab w:val="left" w:pos="1843"/>
      </w:tabs>
      <w:adjustRightInd/>
      <w:spacing w:before="0" w:after="240" w:line="400" w:lineRule="exact"/>
      <w:ind w:left="425" w:firstLineChars="200" w:firstLine="200"/>
      <w:jc w:val="left"/>
      <w:textAlignment w:val="auto"/>
    </w:pPr>
    <w:rPr>
      <w:rFonts w:ascii="宋体" w:hAnsi="宋体" w:cs="宋体"/>
      <w:b w:val="0"/>
      <w:bCs/>
      <w:color w:val="auto"/>
      <w:kern w:val="44"/>
      <w:szCs w:val="20"/>
      <w:lang w:val="zh-CN" w:eastAsia="en-US"/>
    </w:rPr>
  </w:style>
  <w:style w:type="paragraph" w:customStyle="1" w:styleId="2H2h2h2appT2Ah2Header2l2Level2Head2Alt22">
    <w:name w:val="样式 标题 2条H2h:2h:2appT2Ah2Header 2l2Level 2 Head2Alt+2...2"/>
    <w:basedOn w:val="2a"/>
    <w:uiPriority w:val="99"/>
    <w:qFormat/>
    <w:pPr>
      <w:widowControl/>
      <w:tabs>
        <w:tab w:val="left" w:pos="432"/>
      </w:tabs>
      <w:adjustRightInd/>
      <w:spacing w:before="0" w:after="0" w:line="360" w:lineRule="auto"/>
      <w:ind w:left="432" w:hanging="432"/>
      <w:jc w:val="left"/>
      <w:textAlignment w:val="auto"/>
    </w:pPr>
    <w:rPr>
      <w:rFonts w:ascii="黑体" w:hAnsi="Arial" w:cs="宋体"/>
      <w:b/>
      <w:bCs w:val="0"/>
      <w:kern w:val="0"/>
      <w:sz w:val="32"/>
      <w:szCs w:val="24"/>
      <w:lang w:eastAsia="en-US"/>
    </w:rPr>
  </w:style>
  <w:style w:type="paragraph" w:customStyle="1" w:styleId="afffffffffffffffffffffffffffff">
    <w:name w:val="图形居中"/>
    <w:basedOn w:val="afff9"/>
    <w:uiPriority w:val="99"/>
    <w:pPr>
      <w:widowControl/>
      <w:adjustRightInd/>
      <w:spacing w:before="260" w:after="260" w:line="360" w:lineRule="auto"/>
      <w:ind w:firstLineChars="200" w:firstLine="200"/>
      <w:jc w:val="center"/>
      <w:textAlignment w:val="auto"/>
    </w:pPr>
    <w:rPr>
      <w:rFonts w:cs="宋体"/>
      <w:szCs w:val="20"/>
    </w:rPr>
  </w:style>
  <w:style w:type="paragraph" w:customStyle="1" w:styleId="Char1CharChar1CharCharChar2CharCharChar1Char">
    <w:name w:val="Char1 Char Char1 Char Char Char2 Char Char Char1 Char"/>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xl203">
    <w:name w:val="xl20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3H3h3level3PIM3Level3HeadHeading3-oldsect12">
    <w:name w:val="样式 标题 3H3h3level_3PIM 3Level 3 HeadHeading 3 - oldsect1.2..."/>
    <w:basedOn w:val="afff9"/>
    <w:uiPriority w:val="99"/>
    <w:qFormat/>
    <w:pPr>
      <w:widowControl/>
      <w:numPr>
        <w:numId w:val="123"/>
      </w:numPr>
      <w:tabs>
        <w:tab w:val="left" w:pos="920"/>
      </w:tabs>
      <w:adjustRightInd/>
      <w:spacing w:before="260" w:after="260" w:line="300" w:lineRule="auto"/>
      <w:ind w:firstLineChars="200" w:firstLine="200"/>
      <w:jc w:val="left"/>
      <w:textAlignment w:val="auto"/>
    </w:pPr>
    <w:rPr>
      <w:rFonts w:ascii="Book Antiqua" w:hAnsi="Book Antiqua"/>
      <w:kern w:val="0"/>
      <w:szCs w:val="20"/>
    </w:rPr>
  </w:style>
  <w:style w:type="paragraph" w:customStyle="1" w:styleId="style34">
    <w:name w:val="style34"/>
    <w:basedOn w:val="afff9"/>
    <w:uiPriority w:val="99"/>
    <w:qFormat/>
    <w:pPr>
      <w:widowControl/>
      <w:adjustRightInd/>
      <w:spacing w:before="100" w:beforeAutospacing="1" w:after="100" w:afterAutospacing="1" w:line="360" w:lineRule="auto"/>
      <w:ind w:firstLineChars="200" w:firstLine="200"/>
      <w:jc w:val="left"/>
      <w:textAlignment w:val="auto"/>
    </w:pPr>
    <w:rPr>
      <w:rFonts w:ascii="宋体" w:hAnsi="宋体" w:cs="宋体"/>
      <w:kern w:val="0"/>
    </w:rPr>
  </w:style>
  <w:style w:type="paragraph" w:customStyle="1" w:styleId="ParaCharCharCharCharCharCharCharCharCharCharChar">
    <w:name w:val="默认段落字体 Para Char Char Char Char Char Char Char Char Char Char Char"/>
    <w:basedOn w:val="afff9"/>
    <w:uiPriority w:val="99"/>
    <w:qFormat/>
    <w:pPr>
      <w:widowControl/>
      <w:adjustRightInd/>
      <w:spacing w:before="260" w:after="260" w:line="360" w:lineRule="auto"/>
      <w:ind w:left="930" w:hanging="420"/>
      <w:textAlignment w:val="auto"/>
    </w:pPr>
    <w:rPr>
      <w:rFonts w:ascii="Tahoma" w:hAnsi="Tahoma"/>
      <w:szCs w:val="20"/>
    </w:rPr>
  </w:style>
  <w:style w:type="paragraph" w:customStyle="1" w:styleId="xl228">
    <w:name w:val="xl22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521">
    <w:name w:val="正文52"/>
    <w:basedOn w:val="afff9"/>
    <w:uiPriority w:val="99"/>
    <w:qFormat/>
    <w:pPr>
      <w:widowControl/>
      <w:tabs>
        <w:tab w:val="left" w:pos="360"/>
        <w:tab w:val="left" w:pos="620"/>
      </w:tabs>
      <w:adjustRightInd/>
      <w:spacing w:before="60" w:after="60" w:line="360" w:lineRule="auto"/>
      <w:ind w:left="-510" w:firstLineChars="200" w:firstLine="200"/>
      <w:jc w:val="left"/>
      <w:textAlignment w:val="auto"/>
    </w:pPr>
    <w:rPr>
      <w:szCs w:val="20"/>
    </w:rPr>
  </w:style>
  <w:style w:type="paragraph" w:customStyle="1" w:styleId="afffffffffffffffffffffffffffff0">
    <w:name w:val="新华社正文"/>
    <w:basedOn w:val="afff9"/>
    <w:uiPriority w:val="99"/>
    <w:qFormat/>
    <w:pPr>
      <w:widowControl/>
      <w:adjustRightInd/>
      <w:snapToGrid w:val="0"/>
      <w:spacing w:before="260" w:after="260" w:line="360" w:lineRule="auto"/>
      <w:ind w:right="-34" w:firstLineChars="200" w:firstLine="480"/>
      <w:jc w:val="left"/>
      <w:textAlignment w:val="auto"/>
    </w:pPr>
    <w:rPr>
      <w:rFonts w:ascii="Arial" w:hAnsi="Arial"/>
      <w:kern w:val="0"/>
    </w:rPr>
  </w:style>
  <w:style w:type="paragraph" w:customStyle="1" w:styleId="CM32">
    <w:name w:val="CM32"/>
    <w:basedOn w:val="Default"/>
    <w:next w:val="Default"/>
    <w:uiPriority w:val="99"/>
    <w:qFormat/>
    <w:pPr>
      <w:spacing w:before="260" w:after="518" w:line="415" w:lineRule="auto"/>
      <w:ind w:hangingChars="472" w:hanging="992"/>
      <w:jc w:val="both"/>
    </w:pPr>
    <w:rPr>
      <w:rFonts w:ascii="仿宋_GB2312" w:eastAsia="仿宋_GB2312" w:hAnsi="Times New Roman" w:cs="Times New Roman"/>
      <w:color w:val="auto"/>
    </w:rPr>
  </w:style>
  <w:style w:type="paragraph" w:customStyle="1" w:styleId="Afffffffffffffffffffffffffffff1">
    <w:name w:val="结算规范附录A"/>
    <w:basedOn w:val="afff9"/>
    <w:uiPriority w:val="99"/>
    <w:qFormat/>
    <w:pPr>
      <w:pageBreakBefore/>
      <w:widowControl/>
      <w:adjustRightInd/>
      <w:spacing w:before="240" w:after="120" w:line="360" w:lineRule="auto"/>
      <w:textAlignment w:val="auto"/>
      <w:outlineLvl w:val="0"/>
    </w:pPr>
    <w:rPr>
      <w:b/>
      <w:bCs/>
      <w:kern w:val="44"/>
      <w:sz w:val="44"/>
      <w:szCs w:val="44"/>
    </w:rPr>
  </w:style>
  <w:style w:type="paragraph" w:customStyle="1" w:styleId="afffffffffffffffffffffffffffff2">
    <w:name w:val="??"/>
    <w:uiPriority w:val="99"/>
    <w:qFormat/>
    <w:pPr>
      <w:widowControl w:val="0"/>
      <w:overflowPunct w:val="0"/>
      <w:autoSpaceDE w:val="0"/>
      <w:autoSpaceDN w:val="0"/>
      <w:adjustRightInd w:val="0"/>
      <w:spacing w:before="260" w:after="260" w:line="360" w:lineRule="atLeast"/>
      <w:ind w:hangingChars="472" w:hanging="992"/>
      <w:jc w:val="both"/>
    </w:pPr>
  </w:style>
  <w:style w:type="paragraph" w:customStyle="1" w:styleId="xl178">
    <w:name w:val="xl178"/>
    <w:basedOn w:val="afff9"/>
    <w:uiPriority w:val="99"/>
    <w:qFormat/>
    <w:pPr>
      <w:widowControl/>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ffffffffffffffffffffffffffff3">
    <w:name w:val="封面摘要"/>
    <w:basedOn w:val="afffffffffffffffffffffffffffff4"/>
    <w:uiPriority w:val="99"/>
    <w:qFormat/>
    <w:pPr>
      <w:jc w:val="both"/>
    </w:pPr>
    <w:rPr>
      <w:sz w:val="21"/>
    </w:rPr>
  </w:style>
  <w:style w:type="paragraph" w:customStyle="1" w:styleId="afffffffffffffffffffffffffffff4">
    <w:name w:val="封面日期"/>
    <w:basedOn w:val="afff9"/>
    <w:uiPriority w:val="99"/>
    <w:qFormat/>
    <w:pPr>
      <w:widowControl/>
      <w:adjustRightInd/>
      <w:spacing w:before="260" w:after="260" w:line="360" w:lineRule="auto"/>
      <w:jc w:val="center"/>
      <w:textAlignment w:val="auto"/>
    </w:pPr>
    <w:rPr>
      <w:sz w:val="28"/>
      <w:szCs w:val="20"/>
    </w:rPr>
  </w:style>
  <w:style w:type="paragraph" w:customStyle="1" w:styleId="xl281">
    <w:name w:val="xl28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fffffffffffffffffffffffffffff5">
    <w:name w:val="正表格内容"/>
    <w:basedOn w:val="afff9"/>
    <w:uiPriority w:val="99"/>
    <w:qFormat/>
    <w:pPr>
      <w:widowControl/>
      <w:tabs>
        <w:tab w:val="left" w:pos="480"/>
      </w:tabs>
      <w:autoSpaceDE w:val="0"/>
      <w:autoSpaceDN w:val="0"/>
      <w:spacing w:before="260" w:after="260" w:line="360" w:lineRule="auto"/>
      <w:ind w:firstLineChars="200" w:firstLine="200"/>
      <w:jc w:val="center"/>
      <w:textAlignment w:val="auto"/>
    </w:pPr>
    <w:rPr>
      <w:rFonts w:ascii="宋体" w:hAnsi="Tms Rmn"/>
      <w:kern w:val="0"/>
      <w:sz w:val="18"/>
      <w:szCs w:val="20"/>
    </w:rPr>
  </w:style>
  <w:style w:type="paragraph" w:customStyle="1" w:styleId="CM16">
    <w:name w:val="CM16"/>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Char1CharChar1CharCharChar2CharCharChar1">
    <w:name w:val="Char1 Char Char1 Char Char Char2 Char Char Char1"/>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Paragraph2">
    <w:name w:val="Paragraph2"/>
    <w:basedOn w:val="afff9"/>
    <w:uiPriority w:val="99"/>
    <w:qFormat/>
    <w:pPr>
      <w:widowControl/>
      <w:adjustRightInd/>
      <w:snapToGrid w:val="0"/>
      <w:spacing w:before="80" w:after="260" w:line="240" w:lineRule="atLeast"/>
      <w:ind w:left="720" w:firstLineChars="200" w:firstLine="200"/>
      <w:jc w:val="left"/>
      <w:textAlignment w:val="auto"/>
    </w:pPr>
    <w:rPr>
      <w:rFonts w:ascii="宋体"/>
      <w:color w:val="000000"/>
      <w:kern w:val="0"/>
      <w:sz w:val="20"/>
      <w:szCs w:val="20"/>
      <w:lang w:val="en-AU"/>
    </w:rPr>
  </w:style>
  <w:style w:type="paragraph" w:customStyle="1" w:styleId="xl259">
    <w:name w:val="xl25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1fffffffd">
    <w:name w:val="內文縮排 1"/>
    <w:basedOn w:val="afff9"/>
    <w:uiPriority w:val="99"/>
    <w:qFormat/>
    <w:pPr>
      <w:widowControl/>
      <w:adjustRightInd/>
      <w:snapToGrid w:val="0"/>
      <w:spacing w:before="260" w:after="260" w:line="360" w:lineRule="auto"/>
      <w:ind w:left="425" w:firstLineChars="200" w:firstLine="200"/>
      <w:jc w:val="left"/>
      <w:textAlignment w:val="auto"/>
    </w:pPr>
    <w:rPr>
      <w:rFonts w:eastAsia="PMingLiU"/>
      <w:szCs w:val="20"/>
      <w:lang w:eastAsia="zh-TW"/>
    </w:rPr>
  </w:style>
  <w:style w:type="paragraph" w:customStyle="1" w:styleId="afffffffffffffffffffffffffffff6">
    <w:name w:val="正文二级"/>
    <w:basedOn w:val="afff9"/>
    <w:uiPriority w:val="99"/>
    <w:qFormat/>
    <w:pPr>
      <w:widowControl/>
      <w:adjustRightInd/>
      <w:spacing w:before="260" w:after="260" w:line="360" w:lineRule="auto"/>
      <w:ind w:leftChars="300" w:left="300"/>
      <w:textAlignment w:val="auto"/>
    </w:pPr>
    <w:rPr>
      <w:rFonts w:ascii="宋体"/>
      <w:szCs w:val="20"/>
    </w:rPr>
  </w:style>
  <w:style w:type="paragraph" w:customStyle="1" w:styleId="BulletSection3last">
    <w:name w:val="Bullet Section 3 last"/>
    <w:basedOn w:val="BulletSection3"/>
    <w:qFormat/>
    <w:pPr>
      <w:spacing w:after="120"/>
    </w:pPr>
  </w:style>
  <w:style w:type="paragraph" w:customStyle="1" w:styleId="BPTableGraphTitle">
    <w:name w:val="BP Table/Graph Title"/>
    <w:basedOn w:val="afff9"/>
    <w:qFormat/>
    <w:pPr>
      <w:widowControl/>
      <w:adjustRightInd/>
      <w:spacing w:before="60" w:after="60" w:line="360" w:lineRule="auto"/>
      <w:ind w:firstLineChars="200" w:firstLine="200"/>
      <w:jc w:val="center"/>
      <w:textAlignment w:val="auto"/>
    </w:pPr>
    <w:rPr>
      <w:rFonts w:ascii="Arial" w:hAnsi="Arial" w:cs="Arial"/>
      <w:b/>
      <w:kern w:val="0"/>
    </w:rPr>
  </w:style>
  <w:style w:type="paragraph" w:customStyle="1" w:styleId="StyleHeading4H4RefHeading1rh1Headingsqlsect1234h4FiCharCharChar">
    <w:name w:val="Style Heading 4H4Ref Heading 1rh1Heading sqlsect 1.2.3.4h4Fi... Char Char Char"/>
    <w:basedOn w:val="2a"/>
    <w:uiPriority w:val="99"/>
    <w:qFormat/>
    <w:pPr>
      <w:keepLines/>
      <w:widowControl/>
      <w:tabs>
        <w:tab w:val="left" w:pos="567"/>
      </w:tabs>
      <w:adjustRightInd/>
      <w:spacing w:line="360" w:lineRule="auto"/>
      <w:ind w:left="567" w:hanging="567"/>
      <w:jc w:val="left"/>
      <w:textAlignment w:val="auto"/>
    </w:pPr>
    <w:rPr>
      <w:rFonts w:ascii="Times New Roman"/>
      <w:bCs w:val="0"/>
      <w:kern w:val="0"/>
      <w:sz w:val="32"/>
      <w:szCs w:val="20"/>
      <w:lang w:eastAsia="en-US"/>
    </w:rPr>
  </w:style>
  <w:style w:type="paragraph" w:customStyle="1" w:styleId="6e">
    <w:name w:val="标题6"/>
    <w:pPr>
      <w:keepLines/>
      <w:pBdr>
        <w:top w:val="single" w:sz="48" w:space="10" w:color="808080"/>
      </w:pBdr>
      <w:spacing w:before="120" w:after="120"/>
      <w:jc w:val="right"/>
    </w:pPr>
    <w:rPr>
      <w:rFonts w:ascii="Helvetica" w:eastAsia="PMingLiU" w:hAnsi="Helvetica"/>
      <w:sz w:val="60"/>
      <w:lang w:eastAsia="zh-TW"/>
    </w:rPr>
  </w:style>
  <w:style w:type="paragraph" w:customStyle="1" w:styleId="1fffffffe">
    <w:name w:val="项目符号1"/>
    <w:basedOn w:val="afff9"/>
    <w:uiPriority w:val="99"/>
    <w:qFormat/>
    <w:pPr>
      <w:widowControl/>
      <w:tabs>
        <w:tab w:val="left" w:pos="900"/>
        <w:tab w:val="left" w:pos="973"/>
      </w:tabs>
      <w:overflowPunct w:val="0"/>
      <w:adjustRightInd/>
      <w:spacing w:before="260" w:after="260" w:line="360" w:lineRule="auto"/>
      <w:ind w:left="973" w:firstLineChars="200" w:firstLine="200"/>
      <w:jc w:val="left"/>
      <w:textAlignment w:val="auto"/>
    </w:pPr>
    <w:rPr>
      <w:rFonts w:ascii="Times" w:hAnsi="Times"/>
      <w:b/>
      <w:kern w:val="0"/>
      <w:sz w:val="28"/>
      <w:szCs w:val="20"/>
    </w:rPr>
  </w:style>
  <w:style w:type="paragraph" w:customStyle="1" w:styleId="Char0">
    <w:name w:val="正文段落缩进 Char"/>
    <w:basedOn w:val="1f6"/>
    <w:uiPriority w:val="99"/>
    <w:pPr>
      <w:numPr>
        <w:ilvl w:val="1"/>
        <w:numId w:val="25"/>
      </w:numPr>
      <w:tabs>
        <w:tab w:val="left" w:pos="360"/>
        <w:tab w:val="left" w:pos="576"/>
      </w:tabs>
      <w:spacing w:before="260" w:after="0" w:line="360" w:lineRule="auto"/>
      <w:ind w:left="0" w:firstLineChars="0" w:firstLine="482"/>
    </w:pPr>
    <w:rPr>
      <w:rFonts w:eastAsia="楷体_GB2312"/>
      <w:kern w:val="0"/>
      <w:szCs w:val="21"/>
      <w:lang w:val="zh-CN"/>
    </w:rPr>
  </w:style>
  <w:style w:type="paragraph" w:customStyle="1" w:styleId="CNLevel3Bullet">
    <w:name w:val="CN Level 3 Bullet"/>
    <w:basedOn w:val="afff9"/>
    <w:uiPriority w:val="99"/>
    <w:qFormat/>
    <w:pPr>
      <w:widowControl/>
      <w:numPr>
        <w:ilvl w:val="2"/>
        <w:numId w:val="44"/>
      </w:numPr>
      <w:tabs>
        <w:tab w:val="left" w:pos="1080"/>
      </w:tabs>
      <w:adjustRightInd/>
      <w:spacing w:before="28" w:after="28" w:line="360" w:lineRule="auto"/>
      <w:textAlignment w:val="auto"/>
    </w:pPr>
    <w:rPr>
      <w:rFonts w:ascii="宋体常规" w:hAnsi="宋体常规"/>
      <w:kern w:val="0"/>
      <w:sz w:val="20"/>
      <w:szCs w:val="20"/>
      <w:lang w:eastAsia="en-US"/>
    </w:rPr>
  </w:style>
  <w:style w:type="paragraph" w:customStyle="1" w:styleId="afffffffffffffffffffffffffffff7">
    <w:name w:val="我的样式"/>
    <w:basedOn w:val="afff9"/>
    <w:uiPriority w:val="99"/>
    <w:qFormat/>
    <w:pPr>
      <w:widowControl/>
      <w:spacing w:before="260" w:after="260" w:line="360" w:lineRule="auto"/>
      <w:textAlignment w:val="auto"/>
    </w:pPr>
    <w:rPr>
      <w:rFonts w:ascii="仿宋_GB2312" w:eastAsia="仿宋_GB2312"/>
      <w:kern w:val="0"/>
    </w:rPr>
  </w:style>
  <w:style w:type="paragraph" w:customStyle="1" w:styleId="103">
    <w:name w:val="10"/>
    <w:uiPriority w:val="99"/>
    <w:unhideWhenUsed/>
    <w:qFormat/>
    <w:pPr>
      <w:widowControl w:val="0"/>
      <w:spacing w:before="260" w:after="260" w:line="415" w:lineRule="auto"/>
      <w:ind w:hangingChars="472" w:hanging="992"/>
      <w:jc w:val="both"/>
    </w:pPr>
    <w:rPr>
      <w:kern w:val="2"/>
      <w:sz w:val="21"/>
    </w:rPr>
  </w:style>
  <w:style w:type="paragraph" w:customStyle="1" w:styleId="mystyle">
    <w:name w:val="my style"/>
    <w:basedOn w:val="afff9"/>
    <w:pPr>
      <w:adjustRightInd/>
      <w:spacing w:line="560" w:lineRule="exact"/>
      <w:ind w:firstLine="567"/>
      <w:textAlignment w:val="auto"/>
    </w:pPr>
    <w:rPr>
      <w:rFonts w:ascii="Calibri" w:eastAsia="仿宋_GB2312" w:hAnsi="Calibri"/>
      <w:sz w:val="28"/>
      <w:szCs w:val="20"/>
    </w:rPr>
  </w:style>
  <w:style w:type="paragraph" w:customStyle="1" w:styleId="xl286">
    <w:name w:val="xl28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6f">
    <w:name w:val="新标题6"/>
    <w:basedOn w:val="afff9"/>
    <w:uiPriority w:val="99"/>
    <w:qFormat/>
    <w:pPr>
      <w:widowControl/>
      <w:adjustRightInd/>
      <w:spacing w:before="260" w:after="260" w:line="360" w:lineRule="auto"/>
      <w:textAlignment w:val="auto"/>
    </w:pPr>
    <w:rPr>
      <w:sz w:val="21"/>
      <w:szCs w:val="20"/>
    </w:rPr>
  </w:style>
  <w:style w:type="paragraph" w:customStyle="1" w:styleId="Paragraph3">
    <w:name w:val="Paragraph3"/>
    <w:basedOn w:val="afff9"/>
    <w:uiPriority w:val="99"/>
    <w:qFormat/>
    <w:pPr>
      <w:widowControl/>
      <w:adjustRightInd/>
      <w:snapToGrid w:val="0"/>
      <w:spacing w:before="80" w:after="260" w:line="360" w:lineRule="auto"/>
      <w:ind w:left="1530" w:firstLineChars="200" w:firstLine="200"/>
      <w:jc w:val="left"/>
      <w:textAlignment w:val="auto"/>
    </w:pPr>
    <w:rPr>
      <w:rFonts w:ascii="宋体"/>
      <w:kern w:val="0"/>
      <w:sz w:val="20"/>
      <w:szCs w:val="20"/>
    </w:rPr>
  </w:style>
  <w:style w:type="paragraph" w:customStyle="1" w:styleId="xl110">
    <w:name w:val="xl110"/>
    <w:basedOn w:val="afff9"/>
    <w:uiPriority w:val="99"/>
    <w:qFormat/>
    <w:pPr>
      <w:widowControl/>
      <w:adjustRightInd/>
      <w:spacing w:before="100" w:beforeAutospacing="1" w:after="100" w:afterAutospacing="1" w:line="360" w:lineRule="auto"/>
      <w:jc w:val="center"/>
      <w:textAlignment w:val="auto"/>
    </w:pPr>
    <w:rPr>
      <w:rFonts w:ascii="宋体" w:hAnsi="宋体" w:cs="宋体"/>
      <w:kern w:val="0"/>
      <w:sz w:val="18"/>
      <w:szCs w:val="18"/>
    </w:rPr>
  </w:style>
  <w:style w:type="paragraph" w:customStyle="1" w:styleId="Char2Char1CharChar1CharCharCharChar1CharCharChar">
    <w:name w:val="默认段落字体 Char2 Char1 Char Char1 Char Char Char Char1 Char Char Char"/>
    <w:basedOn w:val="afff9"/>
    <w:uiPriority w:val="99"/>
    <w:qFormat/>
    <w:pPr>
      <w:widowControl/>
      <w:adjustRightInd/>
      <w:spacing w:before="260" w:after="260" w:line="360" w:lineRule="auto"/>
      <w:ind w:firstLineChars="200" w:firstLine="200"/>
      <w:textAlignment w:val="auto"/>
    </w:pPr>
    <w:rPr>
      <w:rFonts w:ascii="Verdana" w:hAnsi="Verdana"/>
      <w:kern w:val="0"/>
      <w:sz w:val="20"/>
      <w:szCs w:val="20"/>
      <w:lang w:eastAsia="en-US"/>
    </w:rPr>
  </w:style>
  <w:style w:type="paragraph" w:customStyle="1" w:styleId="CM8">
    <w:name w:val="CM8"/>
    <w:basedOn w:val="Default"/>
    <w:next w:val="Default"/>
    <w:uiPriority w:val="99"/>
    <w:qFormat/>
    <w:pPr>
      <w:spacing w:before="260" w:after="260" w:line="415" w:lineRule="auto"/>
      <w:ind w:hangingChars="472" w:hanging="992"/>
      <w:jc w:val="both"/>
    </w:pPr>
    <w:rPr>
      <w:rFonts w:ascii="仿宋_GB2312" w:eastAsia="仿宋_GB2312" w:hAnsi="Times New Roman" w:cs="Times New Roman"/>
      <w:color w:val="auto"/>
    </w:rPr>
  </w:style>
  <w:style w:type="paragraph" w:customStyle="1" w:styleId="1H1PIM1h11stlevelSectionHeadl1Heading03List">
    <w:name w:val="样式 标题 1H1PIM 1h11st levelSection Headl1Heading 0&amp;3List ..."/>
    <w:basedOn w:val="13"/>
    <w:uiPriority w:val="99"/>
    <w:pPr>
      <w:widowControl/>
      <w:numPr>
        <w:numId w:val="124"/>
      </w:numPr>
      <w:tabs>
        <w:tab w:val="left" w:pos="425"/>
      </w:tabs>
      <w:adjustRightInd/>
      <w:spacing w:beforeLines="50" w:before="0" w:afterLines="50" w:after="0"/>
      <w:jc w:val="left"/>
      <w:textAlignment w:val="auto"/>
    </w:pPr>
    <w:rPr>
      <w:rFonts w:cs="宋体"/>
      <w:bCs/>
      <w:color w:val="auto"/>
      <w:kern w:val="44"/>
      <w:szCs w:val="20"/>
      <w:lang w:val="zh-CN" w:eastAsia="en-US"/>
    </w:rPr>
  </w:style>
  <w:style w:type="paragraph" w:customStyle="1" w:styleId="1ffffffff">
    <w:name w:val="批注主题1"/>
    <w:basedOn w:val="affff7"/>
    <w:next w:val="affff7"/>
    <w:uiPriority w:val="99"/>
    <w:qFormat/>
    <w:pPr>
      <w:widowControl/>
      <w:adjustRightInd/>
      <w:spacing w:before="260" w:after="260" w:line="360" w:lineRule="auto"/>
      <w:textAlignment w:val="auto"/>
    </w:pPr>
    <w:rPr>
      <w:rFonts w:ascii="Times" w:hAnsi="Times"/>
      <w:b/>
      <w:bCs/>
      <w:kern w:val="0"/>
      <w:lang w:val="zh-CN" w:eastAsia="en-US"/>
    </w:rPr>
  </w:style>
  <w:style w:type="paragraph" w:customStyle="1" w:styleId="CoverPageInfo">
    <w:name w:val="*Cover Page Info"/>
    <w:basedOn w:val="afff9"/>
    <w:qFormat/>
    <w:pPr>
      <w:widowControl/>
      <w:adjustRightInd/>
      <w:spacing w:after="120" w:line="280" w:lineRule="exact"/>
      <w:jc w:val="center"/>
      <w:textAlignment w:val="auto"/>
    </w:pPr>
    <w:rPr>
      <w:rFonts w:ascii="Arial" w:eastAsia="华文楷体" w:hAnsi="Arial"/>
      <w:b/>
      <w:caps/>
      <w:kern w:val="0"/>
      <w:sz w:val="36"/>
      <w:szCs w:val="20"/>
      <w:lang w:eastAsia="en-US"/>
    </w:rPr>
  </w:style>
  <w:style w:type="paragraph" w:customStyle="1" w:styleId="point1">
    <w:name w:val="point1"/>
    <w:basedOn w:val="afff9"/>
    <w:uiPriority w:val="99"/>
    <w:pPr>
      <w:widowControl/>
      <w:tabs>
        <w:tab w:val="left" w:pos="360"/>
      </w:tabs>
      <w:adjustRightInd/>
      <w:spacing w:before="40" w:after="40" w:line="264" w:lineRule="auto"/>
      <w:ind w:firstLineChars="200" w:firstLine="200"/>
      <w:jc w:val="left"/>
      <w:textAlignment w:val="auto"/>
    </w:pPr>
    <w:rPr>
      <w:rFonts w:ascii="LF Song" w:eastAsia="LF Song"/>
      <w:spacing w:val="2"/>
      <w:kern w:val="0"/>
      <w:szCs w:val="20"/>
    </w:rPr>
  </w:style>
  <w:style w:type="paragraph" w:customStyle="1" w:styleId="afffffffffffffffffffffffffffff8">
    <w:name w:val="正表头"/>
    <w:basedOn w:val="afff9"/>
    <w:uiPriority w:val="99"/>
    <w:qFormat/>
    <w:pPr>
      <w:widowControl/>
      <w:tabs>
        <w:tab w:val="left" w:pos="480"/>
      </w:tabs>
      <w:autoSpaceDE w:val="0"/>
      <w:autoSpaceDN w:val="0"/>
      <w:spacing w:before="260" w:after="260" w:line="360" w:lineRule="auto"/>
      <w:ind w:firstLineChars="200" w:firstLine="200"/>
      <w:jc w:val="center"/>
      <w:textAlignment w:val="auto"/>
    </w:pPr>
    <w:rPr>
      <w:rFonts w:ascii="宋体" w:hAnsi="Tms Rmn"/>
      <w:kern w:val="0"/>
      <w:sz w:val="21"/>
      <w:szCs w:val="20"/>
    </w:rPr>
  </w:style>
  <w:style w:type="paragraph" w:customStyle="1" w:styleId="CharCharChar1CharCharChar">
    <w:name w:val="Char Char Char1 Char Char Char"/>
    <w:basedOn w:val="affff6"/>
    <w:uiPriority w:val="99"/>
    <w:qFormat/>
    <w:pPr>
      <w:widowControl/>
      <w:adjustRightInd/>
      <w:spacing w:before="260" w:after="260" w:line="360" w:lineRule="auto"/>
      <w:textAlignment w:val="auto"/>
    </w:pPr>
    <w:rPr>
      <w:rFonts w:ascii="Tahoma" w:hAnsi="Tahoma" w:cs="Tahoma"/>
      <w:kern w:val="0"/>
      <w:sz w:val="24"/>
      <w:lang w:val="zh-CN" w:eastAsia="en-US"/>
    </w:rPr>
  </w:style>
  <w:style w:type="paragraph" w:customStyle="1" w:styleId="Item1">
    <w:name w:val="Item1"/>
    <w:basedOn w:val="afff9"/>
    <w:uiPriority w:val="99"/>
    <w:qFormat/>
    <w:pPr>
      <w:widowControl/>
      <w:tabs>
        <w:tab w:val="left" w:pos="360"/>
        <w:tab w:val="left" w:pos="420"/>
      </w:tabs>
      <w:adjustRightInd/>
      <w:spacing w:before="260" w:after="260" w:line="360" w:lineRule="auto"/>
      <w:ind w:firstLineChars="200" w:firstLine="200"/>
      <w:jc w:val="left"/>
      <w:textAlignment w:val="auto"/>
    </w:pPr>
    <w:rPr>
      <w:szCs w:val="20"/>
    </w:rPr>
  </w:style>
  <w:style w:type="paragraph" w:customStyle="1" w:styleId="TimesNewRoman085">
    <w:name w:val="样式 Times New Roman 首行缩进:  0.85 厘米"/>
    <w:basedOn w:val="afff9"/>
    <w:uiPriority w:val="99"/>
    <w:qFormat/>
    <w:pPr>
      <w:widowControl/>
      <w:adjustRightInd/>
      <w:spacing w:before="260" w:after="260" w:line="360" w:lineRule="auto"/>
      <w:ind w:firstLine="482"/>
      <w:textAlignment w:val="auto"/>
    </w:pPr>
    <w:rPr>
      <w:rFonts w:cs="宋体"/>
      <w:kern w:val="0"/>
      <w:szCs w:val="20"/>
    </w:rPr>
  </w:style>
  <w:style w:type="paragraph" w:customStyle="1" w:styleId="afffffffffffffffffffffffffffff9">
    <w:name w:val="内容示例"/>
    <w:basedOn w:val="affffa"/>
    <w:uiPriority w:val="99"/>
    <w:qFormat/>
    <w:pPr>
      <w:widowControl/>
      <w:adjustRightInd/>
      <w:spacing w:before="260" w:after="0" w:line="360" w:lineRule="auto"/>
      <w:ind w:firstLineChars="200" w:firstLine="200"/>
      <w:jc w:val="left"/>
      <w:textAlignment w:val="auto"/>
    </w:pPr>
    <w:rPr>
      <w:rFonts w:ascii="Calibri" w:hAnsi="Calibri"/>
      <w:i/>
      <w:color w:val="0000FF"/>
      <w:kern w:val="0"/>
      <w:sz w:val="21"/>
      <w:szCs w:val="21"/>
      <w:lang w:val="zh-CN" w:eastAsia="en-US"/>
    </w:rPr>
  </w:style>
  <w:style w:type="paragraph" w:customStyle="1" w:styleId="0747">
    <w:name w:val="正文 + 首行缩进:  0.74 厘米"/>
    <w:basedOn w:val="afff9"/>
    <w:pPr>
      <w:adjustRightInd/>
      <w:spacing w:beforeLines="50" w:line="360" w:lineRule="auto"/>
      <w:jc w:val="left"/>
      <w:textAlignment w:val="auto"/>
    </w:pPr>
    <w:rPr>
      <w:rFonts w:ascii="Calibri" w:hAnsi="Calibri"/>
    </w:rPr>
  </w:style>
  <w:style w:type="paragraph" w:customStyle="1" w:styleId="341">
    <w:name w:val="网格表 34"/>
    <w:basedOn w:val="13"/>
    <w:next w:val="afff9"/>
    <w:qFormat/>
    <w:pPr>
      <w:widowControl/>
      <w:numPr>
        <w:numId w:val="0"/>
      </w:numPr>
      <w:tabs>
        <w:tab w:val="left" w:pos="420"/>
      </w:tabs>
      <w:adjustRightInd/>
      <w:spacing w:before="0" w:after="0"/>
      <w:ind w:left="420" w:hanging="420"/>
      <w:textAlignment w:val="auto"/>
      <w:outlineLvl w:val="9"/>
    </w:pPr>
    <w:rPr>
      <w:rFonts w:ascii="Calibri" w:hAnsi="Calibri"/>
      <w:bCs/>
      <w:color w:val="auto"/>
      <w:kern w:val="44"/>
      <w:szCs w:val="44"/>
      <w:lang w:val="zh-CN" w:eastAsia="en-US"/>
    </w:rPr>
  </w:style>
  <w:style w:type="paragraph" w:customStyle="1" w:styleId="125">
    <w:name w:val="样式 12 磅"/>
    <w:basedOn w:val="afff9"/>
    <w:uiPriority w:val="99"/>
    <w:qFormat/>
    <w:pPr>
      <w:widowControl/>
      <w:adjustRightInd/>
      <w:spacing w:before="260" w:after="80" w:line="360" w:lineRule="auto"/>
      <w:ind w:firstLineChars="200" w:firstLine="480"/>
      <w:jc w:val="left"/>
      <w:textAlignment w:val="auto"/>
    </w:pPr>
    <w:rPr>
      <w:kern w:val="0"/>
      <w:lang w:eastAsia="en-US"/>
    </w:rPr>
  </w:style>
  <w:style w:type="paragraph" w:customStyle="1" w:styleId="2fffffa">
    <w:name w:val="正文2后正文"/>
    <w:basedOn w:val="6c"/>
    <w:uiPriority w:val="99"/>
    <w:qFormat/>
  </w:style>
  <w:style w:type="paragraph" w:customStyle="1" w:styleId="1Heading0FLevel1Level11h1IIIHeading1H1-Headin">
    <w:name w:val="样式 标题 1Heading 0FLevel 1Level 11h1II+IHeading1H1-Headin..."/>
    <w:basedOn w:val="13"/>
    <w:qFormat/>
    <w:pPr>
      <w:keepNext w:val="0"/>
      <w:keepLines w:val="0"/>
      <w:pageBreakBefore/>
      <w:widowControl/>
      <w:numPr>
        <w:numId w:val="0"/>
      </w:numPr>
      <w:tabs>
        <w:tab w:val="left" w:pos="425"/>
        <w:tab w:val="left" w:pos="852"/>
        <w:tab w:val="left" w:pos="1843"/>
      </w:tabs>
      <w:spacing w:before="0" w:after="100" w:afterAutospacing="1"/>
      <w:ind w:left="709" w:firstLineChars="200" w:firstLine="200"/>
      <w:jc w:val="left"/>
      <w:textAlignment w:val="auto"/>
    </w:pPr>
    <w:rPr>
      <w:rFonts w:ascii="Arial" w:hAnsi="Arial"/>
      <w:kern w:val="28"/>
      <w:szCs w:val="20"/>
      <w:lang w:val="zh-CN" w:eastAsia="en-US"/>
    </w:rPr>
  </w:style>
  <w:style w:type="paragraph" w:customStyle="1" w:styleId="afffffffffffffffffffffffffffffa">
    <w:name w:val="图形名称"/>
    <w:basedOn w:val="afff9"/>
    <w:uiPriority w:val="99"/>
    <w:qFormat/>
    <w:pPr>
      <w:widowControl/>
      <w:adjustRightInd/>
      <w:spacing w:before="260" w:after="260" w:line="360" w:lineRule="auto"/>
      <w:ind w:firstLineChars="200" w:firstLine="200"/>
      <w:jc w:val="center"/>
      <w:textAlignment w:val="auto"/>
    </w:pPr>
    <w:rPr>
      <w:i/>
    </w:rPr>
  </w:style>
  <w:style w:type="paragraph" w:customStyle="1" w:styleId="Char1CharChar1CharCharChar2">
    <w:name w:val="Char1 Char Char1 Char Char Char2"/>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Char1CharCharCharChar1">
    <w:name w:val="Char1 Char Char Char Char1"/>
    <w:basedOn w:val="affff6"/>
    <w:uiPriority w:val="99"/>
    <w:semiHidden/>
    <w:qFormat/>
    <w:pPr>
      <w:widowControl/>
      <w:adjustRightInd/>
      <w:spacing w:before="260" w:after="260" w:line="360" w:lineRule="auto"/>
      <w:ind w:firstLineChars="200" w:firstLine="200"/>
      <w:jc w:val="left"/>
      <w:textAlignment w:val="auto"/>
    </w:pPr>
    <w:rPr>
      <w:rFonts w:ascii="Tahoma" w:hAnsi="Tahoma" w:cs="Tahoma"/>
      <w:kern w:val="0"/>
      <w:lang w:val="zh-CN" w:eastAsia="en-US"/>
    </w:rPr>
  </w:style>
  <w:style w:type="paragraph" w:customStyle="1" w:styleId="xl223">
    <w:name w:val="xl22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a9">
    <w:name w:val="插图题注"/>
    <w:next w:val="afff9"/>
    <w:qFormat/>
    <w:pPr>
      <w:numPr>
        <w:ilvl w:val="7"/>
        <w:numId w:val="79"/>
      </w:numPr>
      <w:spacing w:before="260" w:afterLines="100" w:after="260" w:line="415" w:lineRule="auto"/>
      <w:ind w:left="1089" w:hangingChars="472" w:hanging="369"/>
      <w:jc w:val="center"/>
    </w:pPr>
    <w:rPr>
      <w:rFonts w:ascii="Arial" w:hAnsi="Arial"/>
      <w:sz w:val="18"/>
      <w:szCs w:val="18"/>
    </w:rPr>
  </w:style>
  <w:style w:type="paragraph" w:customStyle="1" w:styleId="15b">
    <w:name w:val="正文首行缩进+1.5倍行距"/>
    <w:basedOn w:val="1f6"/>
    <w:uiPriority w:val="99"/>
    <w:qFormat/>
    <w:pPr>
      <w:spacing w:before="260" w:line="360" w:lineRule="auto"/>
      <w:ind w:left="0" w:firstLineChars="0" w:firstLine="0"/>
    </w:pPr>
    <w:rPr>
      <w:rFonts w:cs="宋体"/>
      <w:kern w:val="0"/>
      <w:szCs w:val="40"/>
      <w:lang w:val="zh-CN"/>
    </w:rPr>
  </w:style>
  <w:style w:type="paragraph" w:customStyle="1" w:styleId="MyBullets">
    <w:name w:val="MyBullets"/>
    <w:basedOn w:val="affffa"/>
    <w:uiPriority w:val="99"/>
    <w:qFormat/>
    <w:pPr>
      <w:keepLines/>
      <w:widowControl/>
      <w:numPr>
        <w:numId w:val="125"/>
      </w:numPr>
      <w:tabs>
        <w:tab w:val="left" w:pos="360"/>
        <w:tab w:val="left" w:pos="1247"/>
        <w:tab w:val="left" w:pos="2552"/>
        <w:tab w:val="left" w:pos="3856"/>
        <w:tab w:val="left" w:pos="5216"/>
        <w:tab w:val="left" w:pos="6464"/>
        <w:tab w:val="left" w:pos="7768"/>
        <w:tab w:val="left" w:pos="9072"/>
        <w:tab w:val="left" w:pos="10206"/>
      </w:tabs>
      <w:adjustRightInd/>
      <w:spacing w:before="120" w:after="0" w:line="240" w:lineRule="auto"/>
      <w:ind w:left="2472" w:firstLineChars="200" w:hanging="357"/>
      <w:jc w:val="left"/>
      <w:textAlignment w:val="auto"/>
    </w:pPr>
    <w:rPr>
      <w:rFonts w:ascii="Arial" w:hAnsi="Arial"/>
      <w:kern w:val="0"/>
      <w:sz w:val="22"/>
      <w:szCs w:val="20"/>
      <w:lang w:val="zh-CN" w:eastAsia="en-US"/>
    </w:rPr>
  </w:style>
  <w:style w:type="paragraph" w:customStyle="1" w:styleId="afffffffffffffffffffffffffffffb">
    <w:name w:val="正文中带正方形项目符号正文"/>
    <w:basedOn w:val="afff9"/>
    <w:uiPriority w:val="99"/>
    <w:qFormat/>
    <w:pPr>
      <w:widowControl/>
      <w:tabs>
        <w:tab w:val="left" w:pos="814"/>
      </w:tabs>
      <w:adjustRightInd/>
      <w:spacing w:before="260" w:after="260" w:line="360" w:lineRule="auto"/>
      <w:ind w:left="284" w:firstLine="170"/>
      <w:textAlignment w:val="auto"/>
    </w:pPr>
    <w:rPr>
      <w:szCs w:val="20"/>
    </w:rPr>
  </w:style>
  <w:style w:type="paragraph" w:customStyle="1" w:styleId="CharChar1CharChar2CharCharCharCharCharCharCharChar1">
    <w:name w:val="Char Char1 Char Char2 Char Char Char Char Char Char Char Char1"/>
    <w:basedOn w:val="affff6"/>
    <w:qFormat/>
    <w:pPr>
      <w:adjustRightInd/>
      <w:spacing w:line="240" w:lineRule="auto"/>
      <w:textAlignment w:val="auto"/>
    </w:pPr>
    <w:rPr>
      <w:rFonts w:ascii="Tahoma" w:hAnsi="Tahoma"/>
      <w:kern w:val="0"/>
      <w:sz w:val="24"/>
      <w:lang w:val="zh-CN"/>
    </w:rPr>
  </w:style>
  <w:style w:type="paragraph" w:customStyle="1" w:styleId="CM14">
    <w:name w:val="CM14"/>
    <w:basedOn w:val="Default"/>
    <w:next w:val="Default"/>
    <w:uiPriority w:val="99"/>
    <w:qFormat/>
    <w:pPr>
      <w:spacing w:before="260" w:after="260" w:line="468" w:lineRule="atLeast"/>
      <w:ind w:hangingChars="472" w:hanging="992"/>
      <w:jc w:val="both"/>
    </w:pPr>
    <w:rPr>
      <w:rFonts w:ascii="仿宋_GB2312" w:eastAsia="仿宋_GB2312" w:hAnsi="Times New Roman" w:cs="Times New Roman"/>
      <w:color w:val="auto"/>
    </w:rPr>
  </w:style>
  <w:style w:type="paragraph" w:customStyle="1" w:styleId="CharCharCharCharCharCharCharCharChar6CharCharChar3">
    <w:name w:val="Char Char Char Char Char Char Char Char Char6 Char Char Char3"/>
    <w:basedOn w:val="affff6"/>
    <w:uiPriority w:val="99"/>
    <w:qFormat/>
    <w:pPr>
      <w:widowControl/>
      <w:adjustRightInd/>
      <w:spacing w:before="260" w:after="260" w:line="360" w:lineRule="auto"/>
      <w:ind w:firstLineChars="200" w:firstLine="200"/>
      <w:textAlignment w:val="auto"/>
    </w:pPr>
    <w:rPr>
      <w:rFonts w:ascii="Tahoma" w:hAnsi="Tahoma" w:cs="Tahoma"/>
      <w:kern w:val="0"/>
      <w:sz w:val="24"/>
      <w:lang w:val="zh-CN" w:eastAsia="en-US"/>
    </w:rPr>
  </w:style>
  <w:style w:type="paragraph" w:customStyle="1" w:styleId="CharChar8CharCharCharCharCharCharCharCharCharCharCharCharCharCharCharCharCharChar1CharCharCharCharCharCharCharCharCharCharCharCharCharCharCharCharCharCharCharCharCharCharCharChar2">
    <w:name w:val="Char Char8 Char Char Char Char Char Char Char Char Char Char Char Char Char Char Char Char Char Char1 Char Char Char Char Char Char Char Char Char Char Char Char Char Char Char Char Char Char Char Char Char Char Char Char2"/>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Bullet2-last">
    <w:name w:val="Bullet 2 - last"/>
    <w:basedOn w:val="afff9"/>
    <w:qFormat/>
    <w:pPr>
      <w:widowControl/>
      <w:tabs>
        <w:tab w:val="left" w:pos="900"/>
      </w:tabs>
      <w:adjustRightInd/>
      <w:spacing w:after="240" w:line="240" w:lineRule="auto"/>
      <w:ind w:left="900" w:hanging="180"/>
      <w:jc w:val="left"/>
      <w:textAlignment w:val="auto"/>
    </w:pPr>
    <w:rPr>
      <w:rFonts w:ascii="Verdana" w:hAnsi="Verdana" w:cs="Verdana"/>
      <w:kern w:val="0"/>
      <w:sz w:val="17"/>
      <w:szCs w:val="17"/>
      <w:lang w:eastAsia="en-US"/>
    </w:rPr>
  </w:style>
  <w:style w:type="paragraph" w:customStyle="1" w:styleId="CNLevel6Bullet">
    <w:name w:val="CN Level 6 Bullet"/>
    <w:basedOn w:val="afff9"/>
    <w:uiPriority w:val="99"/>
    <w:qFormat/>
    <w:pPr>
      <w:widowControl/>
      <w:numPr>
        <w:ilvl w:val="5"/>
        <w:numId w:val="44"/>
      </w:numPr>
      <w:tabs>
        <w:tab w:val="left" w:pos="2160"/>
      </w:tabs>
      <w:adjustRightInd/>
      <w:spacing w:before="28" w:after="28" w:line="360" w:lineRule="auto"/>
      <w:textAlignment w:val="auto"/>
    </w:pPr>
    <w:rPr>
      <w:rFonts w:ascii="宋体常规" w:hAnsi="宋体常规"/>
      <w:kern w:val="0"/>
      <w:sz w:val="20"/>
      <w:szCs w:val="20"/>
      <w:lang w:eastAsia="en-US"/>
    </w:rPr>
  </w:style>
  <w:style w:type="paragraph" w:customStyle="1" w:styleId="4Jessie">
    <w:name w:val="4级标题 Jessie"/>
    <w:basedOn w:val="afff9"/>
    <w:next w:val="afff9"/>
    <w:uiPriority w:val="99"/>
    <w:qFormat/>
    <w:pPr>
      <w:keepNext/>
      <w:keepLines/>
      <w:widowControl/>
      <w:numPr>
        <w:ilvl w:val="3"/>
        <w:numId w:val="89"/>
      </w:numPr>
      <w:tabs>
        <w:tab w:val="left" w:pos="864"/>
      </w:tabs>
      <w:adjustRightInd/>
      <w:spacing w:before="260" w:after="120" w:line="412" w:lineRule="auto"/>
      <w:ind w:firstLineChars="200" w:firstLine="200"/>
      <w:textAlignment w:val="auto"/>
      <w:outlineLvl w:val="3"/>
    </w:pPr>
    <w:rPr>
      <w:rFonts w:ascii="Arial" w:eastAsia="Arial" w:hAnsi="宋体" w:cs="Arial"/>
      <w:b/>
      <w:bCs/>
      <w:sz w:val="21"/>
      <w:szCs w:val="21"/>
    </w:rPr>
  </w:style>
  <w:style w:type="paragraph" w:customStyle="1" w:styleId="TableBullet1Last">
    <w:name w:val="Table Bullet 1 Last"/>
    <w:basedOn w:val="TableBullet10"/>
    <w:qFormat/>
    <w:pPr>
      <w:spacing w:after="240"/>
    </w:pPr>
    <w:rPr>
      <w:sz w:val="17"/>
    </w:rPr>
  </w:style>
  <w:style w:type="paragraph" w:customStyle="1" w:styleId="Picture2Med">
    <w:name w:val="Picture2 Med"/>
    <w:basedOn w:val="afff9"/>
    <w:next w:val="afff9"/>
    <w:qFormat/>
    <w:pPr>
      <w:keepNext/>
      <w:widowControl/>
      <w:adjustRightInd/>
      <w:spacing w:before="280" w:after="120" w:line="240" w:lineRule="auto"/>
      <w:jc w:val="left"/>
      <w:textAlignment w:val="auto"/>
    </w:pPr>
    <w:rPr>
      <w:rFonts w:ascii="Century Schoolbook" w:eastAsia="Times New Roman" w:hAnsi="Century Schoolbook"/>
      <w:kern w:val="0"/>
      <w:sz w:val="20"/>
      <w:szCs w:val="20"/>
    </w:rPr>
  </w:style>
  <w:style w:type="paragraph" w:customStyle="1" w:styleId="NteCauWrnTtle">
    <w:name w:val="NteCauWrnTtle"/>
    <w:basedOn w:val="afff9"/>
    <w:uiPriority w:val="99"/>
    <w:qFormat/>
    <w:pPr>
      <w:widowControl/>
      <w:overflowPunct w:val="0"/>
      <w:autoSpaceDE w:val="0"/>
      <w:autoSpaceDN w:val="0"/>
      <w:spacing w:before="80" w:after="60" w:line="360" w:lineRule="auto"/>
      <w:jc w:val="left"/>
      <w:textAlignment w:val="auto"/>
    </w:pPr>
    <w:rPr>
      <w:rFonts w:ascii="Helvetica" w:eastAsia="Times New Roman" w:hAnsi="Helvetica"/>
      <w:b/>
      <w:kern w:val="0"/>
      <w:szCs w:val="20"/>
      <w:lang w:eastAsia="en-US"/>
    </w:rPr>
  </w:style>
  <w:style w:type="paragraph" w:customStyle="1" w:styleId="22220251">
    <w:name w:val="样式 样式 样式 首行缩进:  2 字符2 + 首行缩进:  2 字符 + 首行缩进:  2 字符 段前: 0.25 行 段...1"/>
    <w:basedOn w:val="afff9"/>
    <w:uiPriority w:val="99"/>
    <w:pPr>
      <w:widowControl/>
      <w:adjustRightInd/>
      <w:spacing w:beforeLines="50" w:before="260" w:after="260" w:line="360" w:lineRule="auto"/>
      <w:ind w:firstLineChars="200" w:firstLine="200"/>
      <w:jc w:val="left"/>
      <w:textAlignment w:val="auto"/>
    </w:pPr>
    <w:rPr>
      <w:rFonts w:cs="宋体"/>
      <w:szCs w:val="20"/>
    </w:rPr>
  </w:style>
  <w:style w:type="paragraph" w:customStyle="1" w:styleId="CRM">
    <w:name w:val="CRM规范列表项"/>
    <w:basedOn w:val="afff9"/>
    <w:uiPriority w:val="99"/>
    <w:pPr>
      <w:widowControl/>
      <w:adjustRightInd/>
      <w:spacing w:before="260" w:after="260" w:line="360" w:lineRule="auto"/>
      <w:ind w:firstLineChars="200" w:firstLine="200"/>
      <w:jc w:val="left"/>
      <w:textAlignment w:val="auto"/>
    </w:pPr>
    <w:rPr>
      <w:szCs w:val="20"/>
    </w:rPr>
  </w:style>
  <w:style w:type="paragraph" w:customStyle="1" w:styleId="afffffffffffffffffffffffffffffc">
    <w:name w:val="二级列表"/>
    <w:basedOn w:val="afff9"/>
    <w:uiPriority w:val="99"/>
    <w:qFormat/>
    <w:pPr>
      <w:widowControl/>
      <w:tabs>
        <w:tab w:val="left" w:pos="360"/>
        <w:tab w:val="left" w:pos="900"/>
      </w:tabs>
      <w:adjustRightInd/>
      <w:spacing w:before="260" w:after="260" w:line="360" w:lineRule="auto"/>
      <w:ind w:firstLineChars="200" w:firstLine="200"/>
      <w:jc w:val="left"/>
      <w:textAlignment w:val="auto"/>
    </w:pPr>
    <w:rPr>
      <w:bCs/>
    </w:rPr>
  </w:style>
  <w:style w:type="paragraph" w:customStyle="1" w:styleId="CharChar1CharCharCharCharCharCharChar">
    <w:name w:val="Char Char1 Char Char Char Char Char Char Char"/>
    <w:basedOn w:val="afff9"/>
    <w:uiPriority w:val="99"/>
    <w:qFormat/>
    <w:pPr>
      <w:widowControl/>
      <w:adjustRightInd/>
      <w:spacing w:before="260" w:after="260" w:line="360" w:lineRule="auto"/>
      <w:textAlignment w:val="auto"/>
    </w:pPr>
    <w:rPr>
      <w:rFonts w:ascii="Tahoma" w:hAnsi="Tahoma"/>
    </w:rPr>
  </w:style>
  <w:style w:type="paragraph" w:customStyle="1" w:styleId="BEAf0">
    <w:name w:val="BEA小圆点符号"/>
    <w:basedOn w:val="BEA1"/>
    <w:uiPriority w:val="99"/>
    <w:qFormat/>
    <w:pPr>
      <w:tabs>
        <w:tab w:val="left" w:pos="1320"/>
      </w:tabs>
      <w:spacing w:line="300" w:lineRule="auto"/>
      <w:ind w:left="1320" w:hanging="420"/>
    </w:pPr>
    <w:rPr>
      <w:rFonts w:ascii="Helvetica" w:hAnsi="Helvetica"/>
      <w:spacing w:val="0"/>
    </w:rPr>
  </w:style>
  <w:style w:type="paragraph" w:customStyle="1" w:styleId="afffffffffffffffffffffffffffffd">
    <w:name w:val="计费规范编写 插图说明"/>
    <w:basedOn w:val="afff9"/>
    <w:uiPriority w:val="99"/>
    <w:qFormat/>
    <w:pPr>
      <w:widowControl/>
      <w:adjustRightInd/>
      <w:spacing w:before="260" w:after="260" w:line="360" w:lineRule="auto"/>
      <w:jc w:val="center"/>
      <w:textAlignment w:val="auto"/>
    </w:pPr>
    <w:rPr>
      <w:rFonts w:ascii="Georgia" w:eastAsia="隶书" w:hAnsi="Georgia"/>
      <w:i/>
    </w:rPr>
  </w:style>
  <w:style w:type="paragraph" w:customStyle="1" w:styleId="Char230">
    <w:name w:val="Char23"/>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xl21">
    <w:name w:val="xl21"/>
    <w:basedOn w:val="afff9"/>
    <w:uiPriority w:val="99"/>
    <w:qFormat/>
    <w:pPr>
      <w:widowControl/>
      <w:pBdr>
        <w:top w:val="single" w:sz="4" w:space="0" w:color="auto"/>
        <w:left w:val="single" w:sz="4" w:space="0" w:color="auto"/>
        <w:bottom w:val="single" w:sz="4" w:space="0" w:color="auto"/>
        <w:right w:val="single" w:sz="4" w:space="0" w:color="auto"/>
      </w:pBdr>
      <w:shd w:val="clear" w:color="auto" w:fill="808080"/>
      <w:adjustRightInd/>
      <w:spacing w:before="100" w:beforeAutospacing="1" w:after="100" w:afterAutospacing="1" w:line="360" w:lineRule="auto"/>
      <w:jc w:val="left"/>
      <w:textAlignment w:val="auto"/>
    </w:pPr>
    <w:rPr>
      <w:rFonts w:ascii="宋体" w:hAnsi="宋体"/>
      <w:b/>
      <w:bCs/>
      <w:kern w:val="0"/>
    </w:rPr>
  </w:style>
  <w:style w:type="paragraph" w:customStyle="1" w:styleId="Code">
    <w:name w:val="Code"/>
    <w:next w:val="afff9"/>
    <w:uiPriority w:val="99"/>
    <w:qFormat/>
    <w:pPr>
      <w:widowControl w:val="0"/>
      <w:shd w:val="clear" w:color="auto" w:fill="FFFFFF"/>
      <w:autoSpaceDE w:val="0"/>
      <w:autoSpaceDN w:val="0"/>
      <w:adjustRightInd w:val="0"/>
      <w:spacing w:before="260" w:after="260" w:line="415" w:lineRule="auto"/>
      <w:ind w:hangingChars="472" w:hanging="992"/>
      <w:jc w:val="both"/>
    </w:pPr>
    <w:rPr>
      <w:rFonts w:ascii="Arial" w:hAnsi="Arial" w:cs="Arial"/>
      <w:color w:val="000000"/>
      <w:sz w:val="18"/>
      <w:szCs w:val="18"/>
      <w:shd w:val="clear" w:color="auto" w:fill="FFFFFF"/>
    </w:rPr>
  </w:style>
  <w:style w:type="paragraph" w:customStyle="1" w:styleId="2CharCharCharChar">
    <w:name w:val="正文缩进2文字 Char Char Char Char"/>
    <w:basedOn w:val="afff9"/>
    <w:uiPriority w:val="99"/>
    <w:qFormat/>
    <w:pPr>
      <w:widowControl/>
      <w:adjustRightInd/>
      <w:spacing w:beforeLines="50" w:before="260" w:afterLines="50" w:after="260" w:line="360" w:lineRule="auto"/>
      <w:ind w:firstLineChars="200" w:firstLine="200"/>
      <w:textAlignment w:val="auto"/>
    </w:pPr>
  </w:style>
  <w:style w:type="paragraph" w:customStyle="1" w:styleId="Charfffffc">
    <w:name w:val="计费规范编写 插图 Char"/>
    <w:basedOn w:val="afff9"/>
    <w:uiPriority w:val="99"/>
    <w:qFormat/>
    <w:pPr>
      <w:widowControl/>
      <w:adjustRightInd/>
      <w:spacing w:before="260" w:after="260" w:line="360" w:lineRule="auto"/>
      <w:jc w:val="center"/>
      <w:textAlignment w:val="auto"/>
    </w:pPr>
    <w:rPr>
      <w:rFonts w:ascii="Georgia" w:hAnsi="Georgia"/>
      <w:szCs w:val="20"/>
    </w:rPr>
  </w:style>
  <w:style w:type="paragraph" w:customStyle="1" w:styleId="NotesText">
    <w:name w:val="Notes Text"/>
    <w:uiPriority w:val="99"/>
    <w:qFormat/>
    <w:pPr>
      <w:pBdr>
        <w:bottom w:val="single" w:sz="8" w:space="5" w:color="auto"/>
      </w:pBdr>
      <w:spacing w:before="260" w:after="260" w:line="415" w:lineRule="auto"/>
      <w:ind w:left="1701" w:hangingChars="472" w:hanging="992"/>
      <w:jc w:val="both"/>
    </w:pPr>
    <w:rPr>
      <w:rFonts w:ascii="Arial" w:eastAsia="楷体_GB2312" w:hAnsi="Arial" w:cs="Arial"/>
      <w:color w:val="000000"/>
      <w:sz w:val="21"/>
      <w:szCs w:val="21"/>
    </w:rPr>
  </w:style>
  <w:style w:type="paragraph" w:customStyle="1" w:styleId="NumberedList">
    <w:name w:val="Numbered List"/>
    <w:next w:val="afff9"/>
    <w:uiPriority w:val="99"/>
    <w:qFormat/>
    <w:pPr>
      <w:widowControl w:val="0"/>
      <w:shd w:val="clear" w:color="auto" w:fill="FFFFFF"/>
      <w:autoSpaceDE w:val="0"/>
      <w:autoSpaceDN w:val="0"/>
      <w:adjustRightInd w:val="0"/>
      <w:spacing w:before="260" w:after="260" w:line="415" w:lineRule="auto"/>
      <w:ind w:left="360" w:hangingChars="472" w:hanging="360"/>
      <w:jc w:val="both"/>
    </w:pPr>
    <w:rPr>
      <w:rFonts w:ascii="Arial" w:hAnsi="Arial" w:cs="Arial"/>
      <w:color w:val="000000"/>
      <w:shd w:val="clear" w:color="auto" w:fill="FFFFFF"/>
    </w:rPr>
  </w:style>
  <w:style w:type="paragraph" w:customStyle="1" w:styleId="afffffffffffffffffffffffffffffe">
    <w:name w:val="图注"/>
    <w:basedOn w:val="afff9"/>
    <w:next w:val="afff9"/>
    <w:uiPriority w:val="99"/>
    <w:qFormat/>
    <w:pPr>
      <w:widowControl/>
      <w:adjustRightInd/>
      <w:spacing w:before="100" w:beforeAutospacing="1" w:after="100" w:afterAutospacing="1" w:line="360" w:lineRule="auto"/>
      <w:ind w:firstLineChars="200" w:firstLine="200"/>
      <w:jc w:val="center"/>
      <w:textAlignment w:val="auto"/>
    </w:pPr>
    <w:rPr>
      <w:rFonts w:ascii="仿宋_GB2312" w:eastAsia="仿宋_GB2312" w:hAnsi="Arial"/>
      <w:szCs w:val="20"/>
    </w:rPr>
  </w:style>
  <w:style w:type="paragraph" w:customStyle="1" w:styleId="210">
    <w:name w:val="样式 首行缩进:  2 字符1"/>
    <w:basedOn w:val="afff9"/>
    <w:uiPriority w:val="99"/>
    <w:pPr>
      <w:widowControl/>
      <w:numPr>
        <w:numId w:val="20"/>
      </w:numPr>
      <w:tabs>
        <w:tab w:val="left" w:pos="1497"/>
      </w:tabs>
      <w:adjustRightInd/>
      <w:spacing w:before="100" w:beforeAutospacing="1" w:after="100" w:afterAutospacing="1" w:line="360" w:lineRule="auto"/>
      <w:ind w:left="0" w:firstLineChars="200" w:firstLine="200"/>
      <w:textAlignment w:val="auto"/>
    </w:pPr>
    <w:rPr>
      <w:bCs/>
    </w:rPr>
  </w:style>
  <w:style w:type="paragraph" w:customStyle="1" w:styleId="TOC5">
    <w:name w:val="TOC 标题5"/>
    <w:basedOn w:val="13"/>
    <w:next w:val="afff9"/>
    <w:uiPriority w:val="39"/>
    <w:unhideWhenUsed/>
    <w:qFormat/>
    <w:pPr>
      <w:pageBreakBefore/>
      <w:widowControl/>
      <w:numPr>
        <w:numId w:val="0"/>
      </w:numPr>
      <w:tabs>
        <w:tab w:val="left" w:pos="0"/>
        <w:tab w:val="left" w:pos="1017"/>
      </w:tabs>
      <w:adjustRightInd/>
      <w:spacing w:before="480" w:after="0" w:line="276" w:lineRule="auto"/>
      <w:ind w:left="431" w:hanging="431"/>
      <w:jc w:val="left"/>
      <w:textAlignment w:val="auto"/>
      <w:outlineLvl w:val="9"/>
    </w:pPr>
    <w:rPr>
      <w:rFonts w:ascii="Cambria" w:hAnsi="Cambria"/>
      <w:bCs/>
      <w:color w:val="365F91"/>
      <w:sz w:val="28"/>
      <w:szCs w:val="28"/>
      <w:lang w:val="zh-CN"/>
    </w:rPr>
  </w:style>
  <w:style w:type="paragraph" w:customStyle="1" w:styleId="xl191">
    <w:name w:val="xl19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TOPIC1">
    <w:name w:val="TOPIC 1"/>
    <w:basedOn w:val="116"/>
    <w:uiPriority w:val="99"/>
    <w:qFormat/>
    <w:pPr>
      <w:pageBreakBefore/>
      <w:widowControl/>
      <w:shd w:val="clear" w:color="auto" w:fill="3366FF"/>
      <w:tabs>
        <w:tab w:val="left" w:pos="630"/>
        <w:tab w:val="left" w:pos="1440"/>
        <w:tab w:val="right" w:leader="dot" w:pos="8296"/>
      </w:tabs>
      <w:adjustRightInd/>
      <w:spacing w:before="120" w:line="240" w:lineRule="auto"/>
      <w:ind w:left="432" w:hanging="432"/>
      <w:contextualSpacing/>
      <w:jc w:val="center"/>
      <w:textAlignment w:val="auto"/>
    </w:pPr>
    <w:rPr>
      <w:b/>
      <w:color w:val="FFFFFF"/>
      <w:sz w:val="32"/>
      <w:szCs w:val="20"/>
    </w:rPr>
  </w:style>
  <w:style w:type="paragraph" w:customStyle="1" w:styleId="3h3h3H3Kop3Vl3Level3Headh3sect123Alt314">
    <w:name w:val="样式 标题 3款h:3h3H3Kop 3Vl3Level 3 Headh3sect1.2.3Alt+31...4"/>
    <w:basedOn w:val="30"/>
    <w:uiPriority w:val="99"/>
    <w:qFormat/>
    <w:pPr>
      <w:keepLines w:val="0"/>
      <w:widowControl/>
      <w:numPr>
        <w:ilvl w:val="0"/>
        <w:numId w:val="0"/>
      </w:numPr>
      <w:tabs>
        <w:tab w:val="left" w:pos="576"/>
      </w:tabs>
      <w:adjustRightInd/>
      <w:spacing w:before="156" w:line="360" w:lineRule="auto"/>
      <w:ind w:left="576" w:hanging="576"/>
      <w:textAlignment w:val="auto"/>
    </w:pPr>
    <w:rPr>
      <w:rFonts w:hAnsi="宋体" w:cs="宋体"/>
      <w:kern w:val="0"/>
      <w:szCs w:val="24"/>
      <w:lang w:eastAsia="en-US"/>
    </w:rPr>
  </w:style>
  <w:style w:type="paragraph" w:customStyle="1" w:styleId="TimesNewRoman2">
    <w:name w:val="样式 正文段落缩进 + Times New Roman 加粗 首行缩进:  2 字符"/>
    <w:basedOn w:val="afffffffffffffffffffffffffff0"/>
    <w:uiPriority w:val="99"/>
    <w:qFormat/>
    <w:pPr>
      <w:ind w:left="0" w:firstLine="482"/>
    </w:pPr>
    <w:rPr>
      <w:rFonts w:ascii="Times New Roman" w:hAnsi="Times New Roman" w:cs="宋体"/>
      <w:szCs w:val="20"/>
    </w:rPr>
  </w:style>
  <w:style w:type="paragraph" w:customStyle="1" w:styleId="3-211">
    <w:name w:val="中等深浅网格 3 - 着色 21"/>
    <w:basedOn w:val="afff9"/>
    <w:next w:val="afff9"/>
    <w:uiPriority w:val="30"/>
    <w:qFormat/>
    <w:pPr>
      <w:widowControl/>
      <w:pBdr>
        <w:top w:val="single" w:sz="12" w:space="10" w:color="B8CCE4"/>
        <w:left w:val="single" w:sz="36" w:space="4" w:color="4F81BD"/>
        <w:bottom w:val="single" w:sz="24" w:space="10" w:color="9BBB59"/>
        <w:right w:val="single" w:sz="36" w:space="4" w:color="4F81BD"/>
      </w:pBdr>
      <w:shd w:val="clear" w:color="auto" w:fill="4F81BD"/>
      <w:adjustRightInd/>
      <w:spacing w:before="320" w:after="320" w:line="300" w:lineRule="auto"/>
      <w:ind w:left="1440" w:right="1440" w:firstLine="360"/>
      <w:jc w:val="left"/>
      <w:textAlignment w:val="auto"/>
    </w:pPr>
    <w:rPr>
      <w:rFonts w:ascii="Cambria" w:hAnsi="Cambria"/>
      <w:i/>
      <w:iCs/>
      <w:color w:val="C7EDCC"/>
      <w:kern w:val="0"/>
      <w:lang w:eastAsia="en-US" w:bidi="en-US"/>
    </w:rPr>
  </w:style>
  <w:style w:type="paragraph" w:customStyle="1" w:styleId="CM34">
    <w:name w:val="CM34"/>
    <w:basedOn w:val="Default"/>
    <w:next w:val="Default"/>
    <w:uiPriority w:val="99"/>
    <w:qFormat/>
    <w:pPr>
      <w:spacing w:before="260" w:after="165" w:line="415" w:lineRule="auto"/>
      <w:ind w:hangingChars="472" w:hanging="992"/>
      <w:jc w:val="both"/>
    </w:pPr>
    <w:rPr>
      <w:rFonts w:ascii="仿宋_GB2312" w:eastAsia="仿宋_GB2312" w:hAnsi="Times New Roman" w:cs="Times New Roman"/>
      <w:color w:val="auto"/>
    </w:rPr>
  </w:style>
  <w:style w:type="paragraph" w:customStyle="1" w:styleId="xl251">
    <w:name w:val="xl251"/>
    <w:basedOn w:val="afff9"/>
    <w:uiPriority w:val="99"/>
    <w:qFormat/>
    <w:pPr>
      <w:widowControl/>
      <w:pBdr>
        <w:left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2001">
    <w:name w:val="2001版正文样式"/>
    <w:basedOn w:val="afff9"/>
    <w:uiPriority w:val="99"/>
    <w:qFormat/>
    <w:pPr>
      <w:widowControl/>
      <w:autoSpaceDE w:val="0"/>
      <w:autoSpaceDN w:val="0"/>
      <w:snapToGrid w:val="0"/>
      <w:spacing w:before="260" w:after="260" w:line="360" w:lineRule="auto"/>
      <w:ind w:firstLineChars="242" w:firstLine="629"/>
      <w:textAlignment w:val="auto"/>
    </w:pPr>
    <w:rPr>
      <w:rFonts w:ascii="宋体" w:eastAsia="仿宋_GB2312" w:hAnsi="宋体" w:cs="Arial"/>
      <w:spacing w:val="20"/>
      <w:kern w:val="0"/>
      <w:szCs w:val="20"/>
    </w:rPr>
  </w:style>
  <w:style w:type="paragraph" w:customStyle="1" w:styleId="xl181">
    <w:name w:val="xl181"/>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xl194">
    <w:name w:val="xl194"/>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aff8">
    <w:name w:val="正文列表"/>
    <w:basedOn w:val="afff9"/>
    <w:next w:val="1f6"/>
    <w:uiPriority w:val="99"/>
    <w:qFormat/>
    <w:pPr>
      <w:widowControl/>
      <w:numPr>
        <w:numId w:val="126"/>
      </w:numPr>
      <w:tabs>
        <w:tab w:val="left" w:pos="0"/>
      </w:tabs>
      <w:adjustRightInd/>
      <w:spacing w:before="260" w:after="260" w:line="288" w:lineRule="auto"/>
      <w:textAlignment w:val="auto"/>
    </w:pPr>
    <w:rPr>
      <w:rFonts w:ascii="Arial" w:hAnsi="Arial"/>
      <w:sz w:val="21"/>
    </w:rPr>
  </w:style>
  <w:style w:type="paragraph" w:customStyle="1" w:styleId="affffffffffffffffffffffffffffff">
    <w:name w:val="缩进段落"/>
    <w:basedOn w:val="afff9"/>
    <w:uiPriority w:val="99"/>
    <w:qFormat/>
    <w:pPr>
      <w:widowControl/>
      <w:adjustRightInd/>
      <w:spacing w:beforeLines="50" w:before="260" w:after="260" w:line="360" w:lineRule="atLeast"/>
      <w:ind w:firstLineChars="200" w:firstLine="480"/>
      <w:jc w:val="left"/>
      <w:textAlignment w:val="auto"/>
    </w:pPr>
    <w:rPr>
      <w:spacing w:val="20"/>
    </w:rPr>
  </w:style>
  <w:style w:type="paragraph" w:customStyle="1" w:styleId="xl235">
    <w:name w:val="xl23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har1CharCharCharChar">
    <w:name w:val="Char1 Char Char Char Char"/>
    <w:basedOn w:val="affff6"/>
    <w:uiPriority w:val="99"/>
    <w:semiHidden/>
    <w:qFormat/>
    <w:pPr>
      <w:widowControl/>
      <w:adjustRightInd/>
      <w:spacing w:before="260" w:after="260" w:line="360" w:lineRule="auto"/>
      <w:ind w:firstLineChars="200" w:firstLine="200"/>
      <w:jc w:val="left"/>
      <w:textAlignment w:val="auto"/>
    </w:pPr>
    <w:rPr>
      <w:rFonts w:ascii="Tahoma" w:hAnsi="Tahoma" w:cs="Tahoma"/>
      <w:kern w:val="0"/>
      <w:lang w:val="zh-CN" w:eastAsia="en-US"/>
    </w:rPr>
  </w:style>
  <w:style w:type="paragraph" w:customStyle="1" w:styleId="affffffffffffffffffffffffffffff0">
    <w:name w:val="样式 两端对齐"/>
    <w:basedOn w:val="afff9"/>
    <w:uiPriority w:val="99"/>
    <w:qFormat/>
    <w:pPr>
      <w:widowControl/>
      <w:adjustRightInd/>
      <w:spacing w:before="260" w:after="260" w:line="360" w:lineRule="auto"/>
      <w:ind w:firstLineChars="200" w:firstLine="200"/>
      <w:textAlignment w:val="auto"/>
    </w:pPr>
    <w:rPr>
      <w:rFonts w:ascii="宋体" w:cs="宋体"/>
      <w:kern w:val="0"/>
      <w:szCs w:val="20"/>
    </w:rPr>
  </w:style>
  <w:style w:type="paragraph" w:customStyle="1" w:styleId="xl205">
    <w:name w:val="xl20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2fffffb">
    <w:name w:val="标题2（简洁）"/>
    <w:basedOn w:val="1fffffff"/>
    <w:uiPriority w:val="99"/>
    <w:qFormat/>
  </w:style>
  <w:style w:type="paragraph" w:customStyle="1" w:styleId="CM30">
    <w:name w:val="CM30"/>
    <w:basedOn w:val="Default"/>
    <w:next w:val="Default"/>
    <w:uiPriority w:val="99"/>
    <w:qFormat/>
    <w:pPr>
      <w:spacing w:before="260" w:after="413" w:line="415" w:lineRule="auto"/>
      <w:ind w:hangingChars="472" w:hanging="992"/>
      <w:jc w:val="both"/>
    </w:pPr>
    <w:rPr>
      <w:rFonts w:ascii="仿宋_GB2312" w:eastAsia="仿宋_GB2312" w:hAnsi="Times New Roman" w:cs="Times New Roman"/>
      <w:color w:val="auto"/>
    </w:rPr>
  </w:style>
  <w:style w:type="paragraph" w:customStyle="1" w:styleId="SignatureName">
    <w:name w:val="Signature Name"/>
    <w:basedOn w:val="afff9"/>
    <w:next w:val="afff9"/>
    <w:uiPriority w:val="99"/>
    <w:qFormat/>
    <w:pPr>
      <w:keepNext/>
      <w:keepLines/>
      <w:widowControl/>
      <w:spacing w:before="660" w:after="260" w:line="312" w:lineRule="atLeast"/>
      <w:textAlignment w:val="auto"/>
    </w:pPr>
    <w:rPr>
      <w:rFonts w:eastAsia="楷体_GB2312"/>
      <w:kern w:val="24"/>
      <w:szCs w:val="20"/>
    </w:rPr>
  </w:style>
  <w:style w:type="paragraph" w:customStyle="1" w:styleId="BPTableText">
    <w:name w:val="BP Table Text"/>
    <w:basedOn w:val="afff9"/>
    <w:qFormat/>
    <w:pPr>
      <w:widowControl/>
      <w:tabs>
        <w:tab w:val="left" w:pos="720"/>
      </w:tabs>
      <w:adjustRightInd/>
      <w:spacing w:before="60" w:after="60" w:line="360" w:lineRule="auto"/>
      <w:ind w:firstLineChars="200" w:firstLine="200"/>
      <w:jc w:val="left"/>
      <w:textAlignment w:val="auto"/>
    </w:pPr>
    <w:rPr>
      <w:rFonts w:ascii="Arial" w:hAnsi="Arial" w:cs="Arial"/>
      <w:kern w:val="0"/>
      <w:szCs w:val="20"/>
    </w:rPr>
  </w:style>
  <w:style w:type="paragraph" w:customStyle="1" w:styleId="xl293">
    <w:name w:val="xl29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NormalPara">
    <w:name w:val="Normal Para"/>
    <w:basedOn w:val="afff9"/>
    <w:uiPriority w:val="99"/>
    <w:qFormat/>
    <w:pPr>
      <w:widowControl/>
      <w:autoSpaceDE w:val="0"/>
      <w:autoSpaceDN w:val="0"/>
      <w:spacing w:before="260" w:after="120" w:line="360" w:lineRule="auto"/>
      <w:ind w:firstLineChars="200" w:firstLine="200"/>
      <w:jc w:val="left"/>
      <w:textAlignment w:val="auto"/>
    </w:pPr>
    <w:rPr>
      <w:rFonts w:ascii="宋体" w:hAnsi="Tms Rmn"/>
      <w:kern w:val="0"/>
      <w:sz w:val="20"/>
      <w:szCs w:val="20"/>
    </w:rPr>
  </w:style>
  <w:style w:type="paragraph" w:customStyle="1" w:styleId="1ffffffff0">
    <w:name w:val="新样式1"/>
    <w:basedOn w:val="42"/>
    <w:uiPriority w:val="99"/>
    <w:qFormat/>
    <w:pPr>
      <w:keepNext w:val="0"/>
      <w:keepLines w:val="0"/>
      <w:widowControl/>
      <w:numPr>
        <w:ilvl w:val="0"/>
        <w:numId w:val="0"/>
      </w:numPr>
      <w:tabs>
        <w:tab w:val="left" w:pos="720"/>
        <w:tab w:val="left" w:pos="2880"/>
      </w:tabs>
      <w:adjustRightInd/>
      <w:spacing w:before="360" w:after="360" w:line="240" w:lineRule="atLeast"/>
      <w:ind w:left="2880" w:hanging="360"/>
      <w:textAlignment w:val="auto"/>
    </w:pPr>
    <w:rPr>
      <w:rFonts w:hAnsi="Arial"/>
      <w:bCs/>
      <w:kern w:val="44"/>
      <w:sz w:val="32"/>
      <w:szCs w:val="32"/>
      <w:lang w:eastAsia="en-US"/>
    </w:rPr>
  </w:style>
  <w:style w:type="paragraph" w:customStyle="1" w:styleId="2h2Alt2AttributeHeading2AttributeHeading21H21">
    <w:name w:val="样式 标题 2h2(Alt+2)Attribute Heading 2Attribute Heading 21H21..."/>
    <w:basedOn w:val="2a"/>
    <w:uiPriority w:val="99"/>
    <w:qFormat/>
    <w:pPr>
      <w:keepNext w:val="0"/>
      <w:widowControl/>
      <w:adjustRightInd/>
      <w:spacing w:before="0" w:after="0" w:line="360" w:lineRule="auto"/>
      <w:ind w:left="576" w:hanging="576"/>
      <w:textAlignment w:val="auto"/>
    </w:pPr>
    <w:rPr>
      <w:rFonts w:eastAsia="仿宋_GB2312" w:hAnsi="宋体" w:cs="宋体"/>
      <w:kern w:val="0"/>
      <w:sz w:val="24"/>
      <w:szCs w:val="24"/>
      <w:lang w:eastAsia="en-US"/>
    </w:rPr>
  </w:style>
  <w:style w:type="paragraph" w:customStyle="1" w:styleId="81">
    <w:name w:val="!标题8级"/>
    <w:basedOn w:val="8"/>
    <w:qFormat/>
    <w:pPr>
      <w:numPr>
        <w:numId w:val="5"/>
      </w:numPr>
      <w:tabs>
        <w:tab w:val="left" w:pos="735"/>
      </w:tabs>
      <w:adjustRightInd/>
      <w:spacing w:line="360" w:lineRule="auto"/>
      <w:ind w:hangingChars="591" w:hanging="591"/>
      <w:jc w:val="left"/>
      <w:textAlignment w:val="auto"/>
    </w:pPr>
    <w:rPr>
      <w:rFonts w:ascii="Cambria" w:eastAsia="宋体" w:hAnsi="Cambria"/>
      <w:lang w:eastAsia="en-US"/>
    </w:rPr>
  </w:style>
  <w:style w:type="paragraph" w:customStyle="1" w:styleId="1ffffffff1">
    <w:name w:val="自定义标题 1"/>
    <w:basedOn w:val="afff9"/>
    <w:uiPriority w:val="99"/>
    <w:pPr>
      <w:widowControl/>
      <w:adjustRightInd/>
      <w:spacing w:before="260" w:after="260" w:line="360" w:lineRule="auto"/>
      <w:ind w:firstLineChars="200" w:firstLine="200"/>
      <w:jc w:val="left"/>
      <w:textAlignment w:val="auto"/>
    </w:pPr>
    <w:rPr>
      <w:sz w:val="21"/>
    </w:rPr>
  </w:style>
  <w:style w:type="paragraph" w:customStyle="1" w:styleId="CharCharCharCharCharCharChar12">
    <w:name w:val="Char Char Char Char Char Char Char12"/>
    <w:basedOn w:val="afff9"/>
    <w:uiPriority w:val="99"/>
    <w:qFormat/>
    <w:pPr>
      <w:widowControl/>
      <w:adjustRightInd/>
      <w:spacing w:before="260" w:after="260" w:line="360" w:lineRule="auto"/>
      <w:textAlignment w:val="auto"/>
    </w:pPr>
    <w:rPr>
      <w:rFonts w:ascii="Tahoma" w:hAnsi="Tahoma"/>
    </w:rPr>
  </w:style>
  <w:style w:type="paragraph" w:customStyle="1" w:styleId="aff">
    <w:name w:val="附录标题"/>
    <w:basedOn w:val="affe"/>
    <w:qFormat/>
    <w:pPr>
      <w:numPr>
        <w:ilvl w:val="0"/>
        <w:numId w:val="127"/>
      </w:numPr>
      <w:tabs>
        <w:tab w:val="left" w:pos="425"/>
      </w:tabs>
      <w:spacing w:before="0" w:after="0"/>
      <w:jc w:val="left"/>
    </w:pPr>
    <w:rPr>
      <w:snapToGrid w:val="0"/>
    </w:rPr>
  </w:style>
  <w:style w:type="paragraph" w:customStyle="1" w:styleId="Style40">
    <w:name w:val="Style4"/>
    <w:basedOn w:val="afff9"/>
    <w:uiPriority w:val="99"/>
    <w:qFormat/>
    <w:pPr>
      <w:widowControl/>
      <w:adjustRightInd/>
      <w:spacing w:beforeLines="50" w:before="260" w:after="260" w:line="276" w:lineRule="auto"/>
      <w:ind w:firstLineChars="200" w:firstLine="200"/>
      <w:jc w:val="left"/>
      <w:textAlignment w:val="auto"/>
    </w:pPr>
    <w:rPr>
      <w:rFonts w:ascii="Arial" w:hAnsi="Arial"/>
    </w:rPr>
  </w:style>
  <w:style w:type="paragraph" w:customStyle="1" w:styleId="Char50">
    <w:name w:val="Char5"/>
    <w:basedOn w:val="afff9"/>
    <w:uiPriority w:val="99"/>
    <w:qFormat/>
    <w:pPr>
      <w:keepNext/>
      <w:keepLines/>
      <w:pageBreakBefore/>
      <w:widowControl/>
      <w:tabs>
        <w:tab w:val="left" w:pos="420"/>
      </w:tabs>
      <w:adjustRightInd/>
      <w:spacing w:before="260" w:after="260" w:line="360" w:lineRule="auto"/>
      <w:ind w:left="420" w:firstLineChars="200" w:hanging="420"/>
      <w:jc w:val="left"/>
      <w:textAlignment w:val="auto"/>
    </w:pPr>
    <w:rPr>
      <w:rFonts w:ascii="Tahoma" w:hAnsi="Tahoma"/>
      <w:szCs w:val="20"/>
    </w:rPr>
  </w:style>
  <w:style w:type="paragraph" w:customStyle="1" w:styleId="CharCharCharCharCharCharCharCharCharCharCharCharCharCharCharChar1CharCharCharChar1">
    <w:name w:val="Char Char Char Char Char Char Char Char Char Char Char Char Char Char Char Char1 Char Char Char Char1"/>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4H4h4bulletblbbPIM4L44thlevel4RefHeading1">
    <w:name w:val="样式 标题 4H4h4三级bulletblbbPIM 4L44th level4Ref Heading 1..."/>
    <w:basedOn w:val="42"/>
    <w:uiPriority w:val="99"/>
    <w:semiHidden/>
    <w:qFormat/>
    <w:pPr>
      <w:keepLines w:val="0"/>
      <w:widowControl/>
      <w:numPr>
        <w:ilvl w:val="0"/>
        <w:numId w:val="0"/>
      </w:numPr>
      <w:tabs>
        <w:tab w:val="left" w:pos="0"/>
        <w:tab w:val="left" w:pos="2880"/>
      </w:tabs>
      <w:spacing w:before="120" w:after="100" w:afterAutospacing="1" w:line="240" w:lineRule="atLeast"/>
      <w:ind w:left="2880" w:hanging="360"/>
      <w:textAlignment w:val="auto"/>
    </w:pPr>
    <w:rPr>
      <w:rFonts w:ascii="Arial" w:eastAsia="宋体" w:hAnsi="Arial" w:cs="宋体"/>
      <w:bCs/>
      <w:i/>
      <w:kern w:val="0"/>
      <w:sz w:val="24"/>
      <w:szCs w:val="20"/>
      <w:lang w:eastAsia="zh-TW"/>
    </w:rPr>
  </w:style>
  <w:style w:type="paragraph" w:customStyle="1" w:styleId="affffffffffffffffffffffffffffff1">
    <w:name w:val="三级标号"/>
    <w:basedOn w:val="afff9"/>
    <w:uiPriority w:val="99"/>
    <w:qFormat/>
    <w:pPr>
      <w:widowControl/>
      <w:tabs>
        <w:tab w:val="left" w:pos="432"/>
        <w:tab w:val="left" w:pos="1320"/>
      </w:tabs>
      <w:adjustRightInd/>
      <w:spacing w:before="260" w:after="260" w:line="360" w:lineRule="auto"/>
      <w:ind w:leftChars="400" w:left="550" w:hangingChars="150" w:hanging="150"/>
      <w:jc w:val="left"/>
      <w:textAlignment w:val="auto"/>
    </w:pPr>
    <w:rPr>
      <w:rFonts w:ascii="Arial" w:hAnsi="Arial"/>
      <w:kern w:val="0"/>
      <w:sz w:val="21"/>
      <w:szCs w:val="40"/>
    </w:rPr>
  </w:style>
  <w:style w:type="paragraph" w:customStyle="1" w:styleId="affffffffffffffffffffffffffffff2">
    <w:name w:val="结算规范插图说明"/>
    <w:basedOn w:val="afff9"/>
    <w:uiPriority w:val="99"/>
    <w:qFormat/>
    <w:pPr>
      <w:widowControl/>
      <w:adjustRightInd/>
      <w:spacing w:before="260" w:after="260" w:line="360" w:lineRule="auto"/>
      <w:jc w:val="center"/>
      <w:textAlignment w:val="auto"/>
    </w:pPr>
    <w:rPr>
      <w:rFonts w:ascii="Georgia" w:eastAsia="楷体_GB2312" w:hAnsi="Georgia"/>
      <w:i/>
    </w:rPr>
  </w:style>
  <w:style w:type="paragraph" w:customStyle="1" w:styleId="ParaCharCharCharCharCharCharCharCharCharCharCharChar1Char">
    <w:name w:val="默认段落字体 Para Char Char Char Char Char Char Char Char Char Char Char Char1 Char"/>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79">
    <w:name w:val="正文7后正文"/>
    <w:basedOn w:val="6c"/>
    <w:uiPriority w:val="99"/>
    <w:qFormat/>
  </w:style>
  <w:style w:type="paragraph" w:customStyle="1" w:styleId="affffffffffffffffffffffffffffff3">
    <w:name w:val="非缩进标题正文"/>
    <w:basedOn w:val="afff9"/>
    <w:uiPriority w:val="99"/>
    <w:qFormat/>
    <w:pPr>
      <w:widowControl/>
      <w:tabs>
        <w:tab w:val="left" w:pos="1287"/>
      </w:tabs>
      <w:overflowPunct w:val="0"/>
      <w:spacing w:before="260" w:after="260" w:line="360" w:lineRule="auto"/>
      <w:ind w:left="1304" w:firstLine="567"/>
      <w:textAlignment w:val="auto"/>
    </w:pPr>
    <w:rPr>
      <w:b/>
      <w:kern w:val="0"/>
      <w:sz w:val="28"/>
      <w:szCs w:val="20"/>
    </w:rPr>
  </w:style>
  <w:style w:type="paragraph" w:customStyle="1" w:styleId="xl308">
    <w:name w:val="xl30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299">
    <w:name w:val="xl299"/>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normalindent">
    <w:name w:val="normal.indent"/>
    <w:uiPriority w:val="99"/>
    <w:qFormat/>
    <w:pPr>
      <w:numPr>
        <w:numId w:val="128"/>
      </w:numPr>
      <w:spacing w:before="260" w:after="260" w:line="415" w:lineRule="auto"/>
      <w:ind w:hangingChars="472" w:hanging="472"/>
      <w:jc w:val="both"/>
    </w:pPr>
    <w:rPr>
      <w:sz w:val="24"/>
      <w:lang w:val="en-GB"/>
    </w:rPr>
  </w:style>
  <w:style w:type="paragraph" w:customStyle="1" w:styleId="xl185">
    <w:name w:val="xl18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2fffffc">
    <w:name w:val="正文 + 首行缩进:  2 字符"/>
    <w:basedOn w:val="afff9"/>
    <w:uiPriority w:val="99"/>
    <w:qFormat/>
    <w:pPr>
      <w:widowControl/>
      <w:adjustRightInd/>
      <w:spacing w:beforeLines="25" w:before="260" w:after="260" w:line="360" w:lineRule="auto"/>
      <w:ind w:firstLineChars="236" w:firstLine="566"/>
      <w:jc w:val="left"/>
      <w:textAlignment w:val="auto"/>
    </w:pPr>
    <w:rPr>
      <w:kern w:val="0"/>
      <w:szCs w:val="20"/>
    </w:rPr>
  </w:style>
  <w:style w:type="paragraph" w:customStyle="1" w:styleId="affffffffffffffffffffffffffffff4">
    <w:name w:val="标准正文一"/>
    <w:basedOn w:val="afff9"/>
    <w:uiPriority w:val="99"/>
    <w:qFormat/>
    <w:pPr>
      <w:widowControl/>
      <w:adjustRightInd/>
      <w:spacing w:before="260" w:after="260" w:line="480" w:lineRule="atLeast"/>
      <w:ind w:firstLineChars="225" w:firstLine="540"/>
      <w:textAlignment w:val="auto"/>
    </w:pPr>
    <w:rPr>
      <w:szCs w:val="20"/>
    </w:rPr>
  </w:style>
  <w:style w:type="paragraph" w:customStyle="1" w:styleId="B3">
    <w:name w:val="B3"/>
    <w:basedOn w:val="38"/>
    <w:uiPriority w:val="99"/>
    <w:qFormat/>
    <w:pPr>
      <w:overflowPunct w:val="0"/>
      <w:autoSpaceDE w:val="0"/>
      <w:autoSpaceDN w:val="0"/>
      <w:spacing w:before="260" w:afterLines="0" w:after="180" w:line="360" w:lineRule="auto"/>
      <w:ind w:leftChars="0" w:left="1135" w:firstLineChars="0" w:hanging="284"/>
      <w:jc w:val="left"/>
      <w:textAlignment w:val="auto"/>
    </w:pPr>
    <w:rPr>
      <w:sz w:val="20"/>
      <w:lang w:val="en-GB" w:eastAsia="en-US"/>
    </w:rPr>
  </w:style>
  <w:style w:type="paragraph" w:customStyle="1" w:styleId="CharChar8CharCharCharCharCharCharCharCharCharCharCharCharCharCharCharCharCharChar1CharCharCharCharCharCharCharCharCharCharCharCharCharCharCharCharCharCharCharCharCharCharCharChar3">
    <w:name w:val="Char Char8 Char Char Char Char Char Char Char Char Char Char Char Char Char Char Char Char Char Char1 Char Char Char Char Char Char Char Char Char Char Char Char Char Char Char Char Char Char Char Char Char Char Char Char3"/>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xl265">
    <w:name w:val="xl26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BodyTextIndent1">
    <w:name w:val="Body Text Indent1"/>
    <w:basedOn w:val="afff9"/>
    <w:uiPriority w:val="99"/>
    <w:qFormat/>
    <w:pPr>
      <w:widowControl/>
      <w:adjustRightInd/>
      <w:spacing w:before="260" w:after="120" w:line="360" w:lineRule="auto"/>
      <w:ind w:left="360" w:firstLineChars="200" w:firstLine="432"/>
      <w:jc w:val="left"/>
      <w:textAlignment w:val="auto"/>
    </w:pPr>
    <w:rPr>
      <w:rFonts w:ascii="宋体" w:hAnsi="宋体"/>
      <w:kern w:val="0"/>
    </w:rPr>
  </w:style>
  <w:style w:type="paragraph" w:customStyle="1" w:styleId="Heading">
    <w:name w:val="Heading"/>
    <w:basedOn w:val="afff9"/>
    <w:next w:val="affffa"/>
    <w:uiPriority w:val="99"/>
    <w:qFormat/>
    <w:pPr>
      <w:keepNext/>
      <w:widowControl/>
      <w:autoSpaceDE w:val="0"/>
      <w:autoSpaceDN w:val="0"/>
      <w:spacing w:before="240" w:after="283" w:line="360" w:lineRule="auto"/>
      <w:jc w:val="left"/>
      <w:textAlignment w:val="auto"/>
    </w:pPr>
    <w:rPr>
      <w:rFonts w:ascii="Andale Sans UI" w:eastAsia="MSung Light SC" w:hAnsi="Andale Sans UI" w:cs="Mangal"/>
      <w:color w:val="000000"/>
      <w:kern w:val="0"/>
      <w:sz w:val="28"/>
      <w:lang w:bidi="hi-IN"/>
    </w:rPr>
  </w:style>
  <w:style w:type="paragraph" w:customStyle="1" w:styleId="xl250">
    <w:name w:val="xl250"/>
    <w:basedOn w:val="afff9"/>
    <w:uiPriority w:val="99"/>
    <w:qFormat/>
    <w:pPr>
      <w:widowControl/>
      <w:pBdr>
        <w:top w:val="single" w:sz="4" w:space="0" w:color="auto"/>
        <w:left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074152">
    <w:name w:val="样式 宋体 小四 首行缩进:  0.74 厘米 行距: 1.5 倍行距"/>
    <w:basedOn w:val="afff9"/>
    <w:qFormat/>
    <w:pPr>
      <w:adjustRightInd/>
      <w:spacing w:line="360" w:lineRule="auto"/>
      <w:ind w:firstLine="420"/>
      <w:textAlignment w:val="auto"/>
    </w:pPr>
    <w:rPr>
      <w:rFonts w:ascii="宋体" w:hAnsi="宋体" w:cs="宋体"/>
      <w:sz w:val="21"/>
      <w:szCs w:val="20"/>
    </w:rPr>
  </w:style>
  <w:style w:type="paragraph" w:customStyle="1" w:styleId="l8">
    <w:name w:val="l文本框"/>
    <w:uiPriority w:val="99"/>
    <w:qFormat/>
    <w:pPr>
      <w:spacing w:before="260" w:after="260" w:line="415" w:lineRule="auto"/>
      <w:ind w:hangingChars="472" w:hanging="992"/>
      <w:jc w:val="both"/>
    </w:pPr>
    <w:rPr>
      <w:sz w:val="21"/>
    </w:rPr>
  </w:style>
  <w:style w:type="paragraph" w:customStyle="1" w:styleId="xl256">
    <w:name w:val="xl25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M36">
    <w:name w:val="CM36"/>
    <w:basedOn w:val="Default"/>
    <w:next w:val="Default"/>
    <w:uiPriority w:val="99"/>
    <w:qFormat/>
    <w:pPr>
      <w:spacing w:before="260" w:after="485" w:line="415" w:lineRule="auto"/>
      <w:ind w:hangingChars="472" w:hanging="992"/>
      <w:jc w:val="both"/>
    </w:pPr>
    <w:rPr>
      <w:rFonts w:ascii="仿宋_GB2312" w:eastAsia="仿宋_GB2312" w:hAnsi="Times New Roman" w:cs="Times New Roman"/>
      <w:color w:val="auto"/>
    </w:rPr>
  </w:style>
  <w:style w:type="paragraph" w:customStyle="1" w:styleId="xl90">
    <w:name w:val="xl90"/>
    <w:basedOn w:val="afff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jc w:val="left"/>
      <w:textAlignment w:val="auto"/>
    </w:pPr>
    <w:rPr>
      <w:rFonts w:ascii="Arial" w:hAnsi="Arial" w:cs="Arial"/>
      <w:kern w:val="0"/>
      <w:sz w:val="20"/>
      <w:szCs w:val="20"/>
    </w:rPr>
  </w:style>
  <w:style w:type="paragraph" w:customStyle="1" w:styleId="6f0">
    <w:name w:val="计费规范编写 标题6"/>
    <w:basedOn w:val="64"/>
    <w:uiPriority w:val="99"/>
    <w:qFormat/>
    <w:pPr>
      <w:keepNext w:val="0"/>
      <w:keepLines w:val="0"/>
      <w:widowControl/>
      <w:numPr>
        <w:ilvl w:val="0"/>
        <w:numId w:val="0"/>
      </w:numPr>
      <w:tabs>
        <w:tab w:val="left" w:pos="360"/>
      </w:tabs>
      <w:adjustRightInd/>
      <w:spacing w:before="60" w:after="60" w:line="360" w:lineRule="auto"/>
      <w:ind w:left="1152" w:hanging="1152"/>
      <w:textAlignment w:val="auto"/>
    </w:pPr>
    <w:rPr>
      <w:rFonts w:ascii="Times New Roman" w:eastAsia="宋体" w:hAnsi="Times New Roman"/>
      <w:kern w:val="0"/>
      <w:sz w:val="21"/>
      <w:lang w:eastAsia="en-US"/>
    </w:rPr>
  </w:style>
  <w:style w:type="paragraph" w:customStyle="1" w:styleId="1ffffffff2">
    <w:name w:val="正文中列表1"/>
    <w:basedOn w:val="afff9"/>
    <w:uiPriority w:val="99"/>
    <w:qFormat/>
    <w:pPr>
      <w:widowControl/>
      <w:tabs>
        <w:tab w:val="left" w:pos="510"/>
      </w:tabs>
      <w:adjustRightInd/>
      <w:spacing w:before="260" w:after="260" w:line="360" w:lineRule="auto"/>
      <w:ind w:left="510" w:hanging="420"/>
      <w:jc w:val="left"/>
      <w:textAlignment w:val="auto"/>
    </w:pPr>
    <w:rPr>
      <w:kern w:val="0"/>
      <w:szCs w:val="20"/>
    </w:rPr>
  </w:style>
  <w:style w:type="paragraph" w:customStyle="1" w:styleId="Char1CharCharCharChar3Char">
    <w:name w:val="Char1 Char Char Char Char3 Char"/>
    <w:basedOn w:val="afff9"/>
    <w:uiPriority w:val="99"/>
    <w:qFormat/>
    <w:pPr>
      <w:widowControl/>
      <w:adjustRightInd/>
      <w:spacing w:before="260" w:after="260" w:line="360" w:lineRule="auto"/>
      <w:ind w:firstLineChars="200" w:firstLine="200"/>
      <w:textAlignment w:val="auto"/>
    </w:pPr>
    <w:rPr>
      <w:rFonts w:ascii="Tahoma" w:hAnsi="Tahoma"/>
      <w:szCs w:val="20"/>
    </w:rPr>
  </w:style>
  <w:style w:type="paragraph" w:customStyle="1" w:styleId="xl285">
    <w:name w:val="xl285"/>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CM46">
    <w:name w:val="CM46"/>
    <w:basedOn w:val="Default"/>
    <w:next w:val="Default"/>
    <w:qFormat/>
    <w:pPr>
      <w:spacing w:line="468" w:lineRule="atLeast"/>
    </w:pPr>
    <w:rPr>
      <w:rFonts w:ascii=".." w:eastAsia=".." w:hAnsi="Times New Roman" w:cs="Times New Roman"/>
      <w:color w:val="auto"/>
    </w:rPr>
  </w:style>
  <w:style w:type="paragraph" w:customStyle="1" w:styleId="CharCharCharCharCharCharCharCharCharCharCharCharCharCharCharChar1CharCharCharChar">
    <w:name w:val="Char Char Char Char Char Char Char Char Char Char Char Char Char Char Char Char1 Char Char Char Char"/>
    <w:basedOn w:val="afff9"/>
    <w:uiPriority w:val="99"/>
    <w:qFormat/>
    <w:pPr>
      <w:widowControl/>
      <w:adjustRightInd/>
      <w:spacing w:before="260" w:after="260" w:line="360" w:lineRule="auto"/>
      <w:ind w:firstLineChars="200" w:firstLine="200"/>
      <w:jc w:val="left"/>
      <w:textAlignment w:val="auto"/>
    </w:pPr>
    <w:rPr>
      <w:rFonts w:ascii="Tahoma" w:hAnsi="Tahoma"/>
      <w:szCs w:val="20"/>
    </w:rPr>
  </w:style>
  <w:style w:type="paragraph" w:customStyle="1" w:styleId="affffffffffffffffffffffffffffff5">
    <w:name w:val="正文部分"/>
    <w:basedOn w:val="affff3"/>
    <w:uiPriority w:val="99"/>
    <w:qFormat/>
    <w:pPr>
      <w:widowControl/>
      <w:adjustRightInd/>
      <w:spacing w:before="260" w:after="260" w:line="480" w:lineRule="auto"/>
      <w:ind w:left="480" w:firstLine="0"/>
      <w:jc w:val="left"/>
      <w:textAlignment w:val="auto"/>
    </w:pPr>
    <w:rPr>
      <w:rFonts w:ascii="宋体" w:hAnsi="宋体"/>
      <w:kern w:val="0"/>
      <w:lang w:val="zh-CN" w:eastAsia="en-US"/>
    </w:rPr>
  </w:style>
  <w:style w:type="paragraph" w:customStyle="1" w:styleId="Styletblbullet1a85ptBefore3pt">
    <w:name w:val="Style tbl bullet 1a + 8.5 pt Before:  3 pt"/>
    <w:basedOn w:val="tblbullet1a"/>
    <w:qFormat/>
    <w:pPr>
      <w:tabs>
        <w:tab w:val="clear" w:pos="720"/>
        <w:tab w:val="left" w:pos="360"/>
      </w:tabs>
      <w:spacing w:before="60"/>
      <w:ind w:left="360"/>
    </w:pPr>
    <w:rPr>
      <w:sz w:val="16"/>
      <w:szCs w:val="20"/>
    </w:rPr>
  </w:style>
  <w:style w:type="paragraph" w:customStyle="1" w:styleId="TOC4">
    <w:name w:val="TOC 标题4"/>
    <w:basedOn w:val="afff9"/>
    <w:pPr>
      <w:keepNext/>
      <w:pageBreakBefore/>
      <w:widowControl/>
      <w:pBdr>
        <w:top w:val="single" w:sz="48" w:space="26" w:color="auto"/>
      </w:pBdr>
      <w:adjustRightInd/>
      <w:spacing w:before="960" w:after="960" w:line="240" w:lineRule="auto"/>
      <w:ind w:left="2520"/>
      <w:jc w:val="left"/>
      <w:textAlignment w:val="auto"/>
    </w:pPr>
    <w:rPr>
      <w:rFonts w:ascii="Book Antiqua" w:eastAsia="PMingLiU" w:hAnsi="Book Antiqua"/>
      <w:kern w:val="0"/>
      <w:sz w:val="36"/>
      <w:szCs w:val="20"/>
      <w:lang w:eastAsia="zh-TW"/>
    </w:rPr>
  </w:style>
  <w:style w:type="paragraph" w:customStyle="1" w:styleId="affffffffffffffffffffffffffffff6">
    <w:name w:val="머리말"/>
    <w:next w:val="afffffffffffff2"/>
    <w:qFormat/>
    <w:pPr>
      <w:widowControl w:val="0"/>
      <w:autoSpaceDE w:val="0"/>
      <w:autoSpaceDN w:val="0"/>
      <w:adjustRightInd w:val="0"/>
      <w:spacing w:line="320" w:lineRule="atLeast"/>
    </w:pPr>
    <w:rPr>
      <w:rFonts w:ascii="Batang" w:eastAsia="Batang" w:hAnsi="Batang" w:cs="Calibri"/>
      <w:color w:val="000000"/>
      <w:lang w:eastAsia="ko-KR"/>
    </w:rPr>
  </w:style>
  <w:style w:type="paragraph" w:customStyle="1" w:styleId="xl108">
    <w:name w:val="xl108"/>
    <w:basedOn w:val="afff9"/>
    <w:uiPriority w:val="99"/>
    <w:qFormat/>
    <w:pPr>
      <w:widowControl/>
      <w:adjustRightInd/>
      <w:spacing w:before="100" w:beforeAutospacing="1" w:after="100" w:afterAutospacing="1" w:line="360" w:lineRule="auto"/>
      <w:jc w:val="left"/>
      <w:textAlignment w:val="auto"/>
    </w:pPr>
    <w:rPr>
      <w:rFonts w:ascii="宋体" w:hAnsi="宋体" w:cs="宋体"/>
      <w:kern w:val="0"/>
      <w:sz w:val="16"/>
      <w:szCs w:val="16"/>
    </w:rPr>
  </w:style>
  <w:style w:type="paragraph" w:customStyle="1" w:styleId="affffffffffffffffffffffffffffff7">
    <w:name w:val="列标题"/>
    <w:basedOn w:val="50"/>
    <w:uiPriority w:val="99"/>
    <w:qFormat/>
    <w:pPr>
      <w:keepNext/>
      <w:keepLines/>
      <w:widowControl/>
      <w:numPr>
        <w:ilvl w:val="0"/>
        <w:numId w:val="0"/>
      </w:numPr>
      <w:tabs>
        <w:tab w:val="left" w:pos="3600"/>
      </w:tabs>
      <w:snapToGrid w:val="0"/>
      <w:spacing w:before="240" w:after="240" w:line="240" w:lineRule="auto"/>
      <w:ind w:left="3600" w:hanging="360"/>
      <w:jc w:val="left"/>
      <w:textAlignment w:val="auto"/>
      <w:outlineLvl w:val="9"/>
    </w:pPr>
    <w:rPr>
      <w:rFonts w:eastAsia="楷体_GB2312"/>
      <w:bCs/>
      <w:kern w:val="0"/>
      <w:sz w:val="28"/>
      <w:szCs w:val="28"/>
      <w:lang w:val="zh-CN" w:eastAsia="en-US"/>
    </w:rPr>
  </w:style>
  <w:style w:type="paragraph" w:customStyle="1" w:styleId="18">
    <w:name w:val="列表项目符号1"/>
    <w:basedOn w:val="afff9"/>
    <w:pPr>
      <w:widowControl/>
      <w:numPr>
        <w:numId w:val="129"/>
      </w:numPr>
      <w:tabs>
        <w:tab w:val="left" w:pos="360"/>
      </w:tabs>
      <w:adjustRightInd/>
      <w:spacing w:line="360" w:lineRule="auto"/>
      <w:jc w:val="left"/>
      <w:textAlignment w:val="auto"/>
    </w:pPr>
    <w:rPr>
      <w:kern w:val="0"/>
    </w:rPr>
  </w:style>
  <w:style w:type="paragraph" w:customStyle="1" w:styleId="affffffffffffffffffffffffffffff8">
    <w:name w:val="标准标题三"/>
    <w:basedOn w:val="affffffffffffffffffffffffffff1"/>
    <w:uiPriority w:val="99"/>
    <w:qFormat/>
    <w:pPr>
      <w:tabs>
        <w:tab w:val="left" w:pos="709"/>
      </w:tabs>
    </w:pPr>
    <w:rPr>
      <w:sz w:val="28"/>
    </w:rPr>
  </w:style>
  <w:style w:type="paragraph" w:customStyle="1" w:styleId="-130">
    <w:name w:val="彩色底纹 - 着色 13"/>
    <w:qFormat/>
    <w:rPr>
      <w:rFonts w:ascii="Calibri" w:hAnsi="Calibri"/>
      <w:kern w:val="2"/>
      <w:sz w:val="21"/>
      <w:szCs w:val="24"/>
    </w:rPr>
  </w:style>
  <w:style w:type="paragraph" w:customStyle="1" w:styleId="xl267">
    <w:name w:val="xl267"/>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0">
    <w:name w:val="样式 附录标识 + 首行缩进:  0 字符"/>
    <w:basedOn w:val="afff9"/>
    <w:uiPriority w:val="99"/>
    <w:qFormat/>
    <w:pPr>
      <w:widowControl/>
      <w:numPr>
        <w:ilvl w:val="6"/>
        <w:numId w:val="66"/>
      </w:numPr>
      <w:shd w:val="clear" w:color="auto" w:fill="FFFFFF"/>
      <w:tabs>
        <w:tab w:val="left" w:pos="6405"/>
      </w:tabs>
      <w:adjustRightInd/>
      <w:spacing w:before="640" w:after="200" w:line="360" w:lineRule="auto"/>
      <w:ind w:rightChars="200" w:right="200"/>
      <w:jc w:val="left"/>
      <w:textAlignment w:val="auto"/>
      <w:outlineLvl w:val="0"/>
    </w:pPr>
    <w:rPr>
      <w:rFonts w:ascii="黑体" w:eastAsia="黑体" w:cs="宋体"/>
      <w:kern w:val="0"/>
      <w:sz w:val="36"/>
      <w:szCs w:val="20"/>
    </w:rPr>
  </w:style>
  <w:style w:type="paragraph" w:customStyle="1" w:styleId="2fffffd">
    <w:name w:val="하이퍼헤딩2"/>
    <w:next w:val="afffffffffffff2"/>
    <w:qFormat/>
    <w:pPr>
      <w:widowControl w:val="0"/>
      <w:autoSpaceDE w:val="0"/>
      <w:autoSpaceDN w:val="0"/>
      <w:adjustRightInd w:val="0"/>
      <w:spacing w:line="640" w:lineRule="atLeast"/>
    </w:pPr>
    <w:rPr>
      <w:rFonts w:ascii="Batang" w:eastAsia="Batang" w:hAnsi="Batang" w:cs="Calibri"/>
      <w:b/>
      <w:bCs/>
      <w:color w:val="000000"/>
      <w:sz w:val="52"/>
      <w:szCs w:val="52"/>
      <w:lang w:eastAsia="ko-KR"/>
    </w:rPr>
  </w:style>
  <w:style w:type="paragraph" w:customStyle="1" w:styleId="CU-bullentine1">
    <w:name w:val="CU-bullentine1"/>
    <w:basedOn w:val="Numberedlist22"/>
    <w:uiPriority w:val="99"/>
    <w:qFormat/>
    <w:pPr>
      <w:keepNext w:val="0"/>
      <w:keepLines w:val="0"/>
      <w:tabs>
        <w:tab w:val="clear" w:pos="360"/>
        <w:tab w:val="clear" w:pos="1287"/>
        <w:tab w:val="left" w:pos="576"/>
        <w:tab w:val="left" w:pos="720"/>
        <w:tab w:val="left" w:pos="1080"/>
      </w:tabs>
      <w:spacing w:before="60"/>
      <w:ind w:left="1350" w:hanging="420"/>
    </w:pPr>
    <w:rPr>
      <w:rFonts w:eastAsia="宋体" w:hAnsi="宋体"/>
      <w:b w:val="0"/>
      <w:lang w:eastAsia="zh-CN"/>
    </w:rPr>
  </w:style>
  <w:style w:type="paragraph" w:customStyle="1" w:styleId="2222025">
    <w:name w:val="样式 样式 样式 首行缩进:  2 字符2 + 首行缩进:  2 字符 + 首行缩进:  2 字符 段前: 0.25 行 段..."/>
    <w:basedOn w:val="afff9"/>
    <w:uiPriority w:val="99"/>
    <w:qFormat/>
    <w:pPr>
      <w:widowControl/>
      <w:adjustRightInd/>
      <w:spacing w:beforeLines="50" w:before="260" w:after="260" w:line="360" w:lineRule="auto"/>
      <w:ind w:firstLineChars="200" w:firstLine="200"/>
      <w:jc w:val="left"/>
      <w:textAlignment w:val="auto"/>
    </w:pPr>
    <w:rPr>
      <w:rFonts w:cs="宋体"/>
      <w:szCs w:val="20"/>
    </w:rPr>
  </w:style>
  <w:style w:type="paragraph" w:customStyle="1" w:styleId="Char240">
    <w:name w:val="Char24"/>
    <w:basedOn w:val="afff9"/>
    <w:uiPriority w:val="99"/>
    <w:qFormat/>
    <w:pPr>
      <w:widowControl/>
      <w:adjustRightInd/>
      <w:spacing w:before="260" w:after="260" w:line="360" w:lineRule="auto"/>
      <w:ind w:firstLineChars="200" w:firstLine="200"/>
      <w:textAlignment w:val="auto"/>
    </w:pPr>
    <w:rPr>
      <w:rFonts w:ascii="Tahoma" w:hAnsi="Tahoma" w:cs="Tahoma"/>
    </w:rPr>
  </w:style>
  <w:style w:type="paragraph" w:customStyle="1" w:styleId="xl206">
    <w:name w:val="xl20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xl268">
    <w:name w:val="xl268"/>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auto"/>
    </w:pPr>
    <w:rPr>
      <w:rFonts w:ascii="宋体" w:hAnsi="宋体" w:cs="宋体"/>
      <w:kern w:val="0"/>
      <w:sz w:val="20"/>
      <w:szCs w:val="20"/>
    </w:rPr>
  </w:style>
  <w:style w:type="paragraph" w:customStyle="1" w:styleId="cjk1">
    <w:name w:val="cjk1"/>
    <w:basedOn w:val="afff9"/>
    <w:qFormat/>
    <w:pPr>
      <w:widowControl/>
      <w:adjustRightInd/>
      <w:spacing w:before="100" w:beforeAutospacing="1" w:line="360" w:lineRule="auto"/>
      <w:ind w:leftChars="100" w:left="240" w:rightChars="100" w:right="240" w:firstLineChars="200" w:firstLine="480"/>
      <w:jc w:val="left"/>
      <w:textAlignment w:val="auto"/>
    </w:pPr>
    <w:rPr>
      <w:rFonts w:ascii="宋体" w:hAnsi="宋体" w:cs="宋体"/>
      <w:color w:val="000000"/>
      <w:kern w:val="0"/>
      <w:sz w:val="20"/>
    </w:rPr>
  </w:style>
  <w:style w:type="paragraph" w:customStyle="1" w:styleId="Normal0">
    <w:name w:val="Normal0"/>
    <w:qFormat/>
    <w:pPr>
      <w:spacing w:before="260" w:after="260" w:line="415" w:lineRule="auto"/>
      <w:ind w:hangingChars="472" w:hanging="992"/>
      <w:jc w:val="both"/>
    </w:pPr>
    <w:rPr>
      <w:lang w:eastAsia="en-US"/>
    </w:rPr>
  </w:style>
  <w:style w:type="paragraph" w:customStyle="1" w:styleId="affffffffffffffffffffffffffffff9">
    <w:name w:val="列 表"/>
    <w:basedOn w:val="afff9"/>
    <w:qFormat/>
    <w:pPr>
      <w:widowControl/>
      <w:tabs>
        <w:tab w:val="left" w:pos="840"/>
      </w:tabs>
      <w:adjustRightInd/>
      <w:spacing w:before="260" w:after="260" w:line="360" w:lineRule="auto"/>
      <w:ind w:left="840" w:firstLineChars="200" w:hanging="420"/>
      <w:jc w:val="left"/>
      <w:textAlignment w:val="auto"/>
    </w:pPr>
    <w:rPr>
      <w:rFonts w:ascii="Courier New" w:eastAsia="楷体_GB2312" w:hAnsi="Courier New"/>
      <w:sz w:val="21"/>
    </w:rPr>
  </w:style>
  <w:style w:type="paragraph" w:customStyle="1" w:styleId="SectionTitle">
    <w:name w:val="Section Title"/>
    <w:qFormat/>
    <w:rPr>
      <w:rFonts w:ascii="Verdana" w:hAnsi="Verdana"/>
      <w:b/>
      <w:color w:val="FFFFFF"/>
      <w:spacing w:val="60"/>
      <w:sz w:val="17"/>
      <w:szCs w:val="17"/>
      <w:lang w:eastAsia="en-US"/>
    </w:rPr>
  </w:style>
  <w:style w:type="paragraph" w:customStyle="1" w:styleId="2Chapter2Heading2HiddenHeading2CCBSh">
    <w:name w:val="样式 标题 2一级节标题Chapter第一章 标题 2Heading 2 HiddenHeading 2 CCBSh..."/>
    <w:basedOn w:val="2a"/>
    <w:uiPriority w:val="99"/>
    <w:qFormat/>
    <w:pPr>
      <w:keepLines/>
      <w:widowControl/>
      <w:tabs>
        <w:tab w:val="left" w:pos="630"/>
        <w:tab w:val="left" w:pos="720"/>
      </w:tabs>
      <w:adjustRightInd/>
      <w:spacing w:before="200" w:after="160" w:line="360" w:lineRule="auto"/>
      <w:ind w:left="576" w:hanging="576"/>
      <w:textAlignment w:val="auto"/>
    </w:pPr>
    <w:rPr>
      <w:rFonts w:ascii="Times New Roman" w:eastAsia="宋体" w:cs="Arial"/>
      <w:b/>
      <w:kern w:val="0"/>
      <w:sz w:val="32"/>
      <w:szCs w:val="32"/>
      <w:lang w:eastAsia="en-US"/>
    </w:rPr>
  </w:style>
  <w:style w:type="paragraph" w:customStyle="1" w:styleId="1My">
    <w:name w:val="条目1_My"/>
    <w:basedOn w:val="afff9"/>
    <w:uiPriority w:val="99"/>
    <w:qFormat/>
    <w:pPr>
      <w:widowControl/>
      <w:numPr>
        <w:numId w:val="130"/>
      </w:numPr>
      <w:tabs>
        <w:tab w:val="left" w:pos="1300"/>
      </w:tabs>
      <w:adjustRightInd/>
      <w:spacing w:before="260" w:after="260" w:line="360" w:lineRule="auto"/>
      <w:textAlignment w:val="auto"/>
    </w:pPr>
    <w:rPr>
      <w:rFonts w:ascii="Verdana" w:hAnsi="Verdana"/>
      <w:szCs w:val="20"/>
    </w:rPr>
  </w:style>
  <w:style w:type="paragraph" w:customStyle="1" w:styleId="affffffffffffffffffffffffffffffa">
    <w:name w:val="文档名"/>
    <w:basedOn w:val="afff9"/>
    <w:next w:val="afff9"/>
    <w:uiPriority w:val="99"/>
    <w:qFormat/>
    <w:pPr>
      <w:widowControl/>
      <w:adjustRightInd/>
      <w:spacing w:before="260" w:after="80" w:line="360" w:lineRule="auto"/>
      <w:ind w:firstLineChars="200" w:firstLine="200"/>
      <w:jc w:val="center"/>
      <w:textAlignment w:val="auto"/>
    </w:pPr>
    <w:rPr>
      <w:rFonts w:ascii="黑体" w:eastAsia="黑体"/>
      <w:b/>
      <w:kern w:val="0"/>
      <w:sz w:val="44"/>
      <w:szCs w:val="20"/>
    </w:rPr>
  </w:style>
  <w:style w:type="paragraph" w:customStyle="1" w:styleId="ParaCharCharCharCharCharCharCharCharCharCharCharCharCharCharCharChar">
    <w:name w:val="默认段落字体 Para Char Char Char Char Char Char Char Char Char Char Char Char Char Char Char Char"/>
    <w:basedOn w:val="afff9"/>
    <w:uiPriority w:val="99"/>
    <w:qFormat/>
    <w:pPr>
      <w:widowControl/>
      <w:adjustRightInd/>
      <w:spacing w:before="260" w:after="260" w:line="360" w:lineRule="auto"/>
      <w:textAlignment w:val="auto"/>
    </w:pPr>
    <w:rPr>
      <w:rFonts w:ascii="Tahoma" w:hAnsi="Tahoma"/>
      <w:szCs w:val="20"/>
    </w:rPr>
  </w:style>
  <w:style w:type="paragraph" w:customStyle="1" w:styleId="21">
    <w:name w:val="2级"/>
    <w:next w:val="afff9"/>
    <w:uiPriority w:val="99"/>
    <w:qFormat/>
    <w:pPr>
      <w:numPr>
        <w:ilvl w:val="1"/>
        <w:numId w:val="89"/>
      </w:numPr>
      <w:tabs>
        <w:tab w:val="left" w:pos="576"/>
      </w:tabs>
      <w:spacing w:before="260" w:after="260" w:line="415" w:lineRule="auto"/>
      <w:ind w:hangingChars="472" w:hanging="472"/>
      <w:jc w:val="both"/>
      <w:outlineLvl w:val="1"/>
    </w:pPr>
    <w:rPr>
      <w:b/>
      <w:bCs/>
      <w:kern w:val="44"/>
      <w:sz w:val="28"/>
      <w:szCs w:val="28"/>
    </w:rPr>
  </w:style>
  <w:style w:type="paragraph" w:customStyle="1" w:styleId="kPMGTableTitle">
    <w:name w:val="kPMG Table Title"/>
    <w:basedOn w:val="afff9"/>
    <w:next w:val="afff9"/>
    <w:uiPriority w:val="99"/>
    <w:qFormat/>
    <w:pPr>
      <w:widowControl/>
      <w:adjustRightInd/>
      <w:spacing w:before="240" w:after="60" w:line="360" w:lineRule="auto"/>
      <w:ind w:firstLineChars="200" w:firstLine="720"/>
      <w:jc w:val="center"/>
      <w:textAlignment w:val="auto"/>
    </w:pPr>
    <w:rPr>
      <w:rFonts w:ascii="宋体" w:hAnsi="宋体"/>
      <w:b/>
      <w:kern w:val="0"/>
    </w:rPr>
  </w:style>
  <w:style w:type="paragraph" w:customStyle="1" w:styleId="ParaCharCharCharCharCharCharCharCharCharCharCharCharCharCharCharCharCharCharCharChar1Char">
    <w:name w:val="默认段落字体 Para Char Char Char Char Char Char Char Char Char Char Char Char Char Char Char Char Char Char Char Char1 Char"/>
    <w:basedOn w:val="affff6"/>
    <w:qFormat/>
    <w:pPr>
      <w:adjustRightInd/>
      <w:spacing w:line="240" w:lineRule="auto"/>
      <w:textAlignment w:val="auto"/>
    </w:pPr>
    <w:rPr>
      <w:rFonts w:ascii="Tahoma" w:hAnsi="Tahoma"/>
      <w:kern w:val="0"/>
      <w:sz w:val="24"/>
      <w:lang w:val="zh-CN"/>
    </w:rPr>
  </w:style>
  <w:style w:type="paragraph" w:customStyle="1" w:styleId="xl276">
    <w:name w:val="xl276"/>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xl273">
    <w:name w:val="xl273"/>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7a">
    <w:name w:val="제목7"/>
    <w:next w:val="afffffffffffff2"/>
    <w:qFormat/>
    <w:pPr>
      <w:widowControl w:val="0"/>
      <w:autoSpaceDE w:val="0"/>
      <w:autoSpaceDN w:val="0"/>
      <w:adjustRightInd w:val="0"/>
      <w:spacing w:line="320" w:lineRule="atLeast"/>
      <w:ind w:firstLine="1800"/>
    </w:pPr>
    <w:rPr>
      <w:rFonts w:ascii="Batang" w:eastAsia="Batang" w:hAnsi="Batang" w:cs="Calibri"/>
      <w:color w:val="000000"/>
      <w:lang w:eastAsia="ko-KR"/>
    </w:rPr>
  </w:style>
  <w:style w:type="paragraph" w:customStyle="1" w:styleId="0850">
    <w:name w:val="样式 宋体 首行缩进:  0.85 厘米"/>
    <w:basedOn w:val="afff9"/>
    <w:uiPriority w:val="99"/>
    <w:qFormat/>
    <w:pPr>
      <w:widowControl/>
      <w:adjustRightInd/>
      <w:spacing w:before="260" w:after="260" w:line="360" w:lineRule="auto"/>
      <w:ind w:firstLineChars="200" w:firstLine="482"/>
      <w:jc w:val="left"/>
      <w:textAlignment w:val="auto"/>
    </w:pPr>
    <w:rPr>
      <w:rFonts w:ascii="宋体" w:hAnsi="Arial" w:cs="宋体"/>
      <w:szCs w:val="20"/>
    </w:rPr>
  </w:style>
  <w:style w:type="paragraph" w:customStyle="1" w:styleId="CM37">
    <w:name w:val="CM37"/>
    <w:basedOn w:val="Default"/>
    <w:next w:val="Default"/>
    <w:uiPriority w:val="99"/>
    <w:qFormat/>
    <w:pPr>
      <w:spacing w:before="260" w:after="50" w:line="415" w:lineRule="auto"/>
      <w:ind w:hangingChars="472" w:hanging="992"/>
      <w:jc w:val="both"/>
    </w:pPr>
    <w:rPr>
      <w:rFonts w:ascii="仿宋_GB2312" w:eastAsia="仿宋_GB2312" w:hAnsi="Times New Roman" w:cs="Times New Roman"/>
      <w:color w:val="auto"/>
    </w:rPr>
  </w:style>
  <w:style w:type="paragraph" w:customStyle="1" w:styleId="CM31">
    <w:name w:val="CM31"/>
    <w:basedOn w:val="Default"/>
    <w:next w:val="Default"/>
    <w:uiPriority w:val="99"/>
    <w:qFormat/>
    <w:pPr>
      <w:spacing w:before="260" w:after="663" w:line="415" w:lineRule="auto"/>
      <w:ind w:hangingChars="472" w:hanging="992"/>
      <w:jc w:val="both"/>
    </w:pPr>
    <w:rPr>
      <w:rFonts w:ascii="仿宋_GB2312" w:eastAsia="仿宋_GB2312" w:hAnsi="Times New Roman" w:cs="Times New Roman"/>
      <w:color w:val="auto"/>
    </w:rPr>
  </w:style>
  <w:style w:type="paragraph" w:customStyle="1" w:styleId="StyleNormalWebBookAntiquaCentered">
    <w:name w:val="Style Normal (Web) + Book Antiqua Centered"/>
    <w:basedOn w:val="afff9"/>
    <w:uiPriority w:val="99"/>
    <w:qFormat/>
    <w:pPr>
      <w:widowControl/>
      <w:tabs>
        <w:tab w:val="left" w:pos="720"/>
      </w:tabs>
      <w:adjustRightInd/>
      <w:spacing w:before="260" w:after="260" w:line="360" w:lineRule="auto"/>
      <w:ind w:left="720" w:firstLineChars="200" w:hanging="360"/>
      <w:jc w:val="left"/>
      <w:textAlignment w:val="auto"/>
    </w:pPr>
    <w:rPr>
      <w:rFonts w:ascii="Book Antiqua" w:eastAsia="华文楷体" w:hAnsi="Book Antiqua"/>
      <w:kern w:val="0"/>
      <w:szCs w:val="20"/>
      <w:lang w:eastAsia="ko-KR"/>
    </w:rPr>
  </w:style>
  <w:style w:type="paragraph" w:customStyle="1" w:styleId="BEAf1">
    <w:name w:val="BEA 项目符号"/>
    <w:basedOn w:val="BEACharCharChar0"/>
    <w:uiPriority w:val="99"/>
    <w:qFormat/>
    <w:pPr>
      <w:tabs>
        <w:tab w:val="left" w:pos="360"/>
      </w:tabs>
      <w:spacing w:beforeLines="50"/>
      <w:ind w:left="360" w:hanging="360"/>
    </w:pPr>
    <w:rPr>
      <w:rFonts w:ascii="Times" w:hAnsi="Times"/>
      <w:b/>
      <w:spacing w:val="0"/>
    </w:rPr>
  </w:style>
  <w:style w:type="paragraph" w:customStyle="1" w:styleId="CharChar8CharCharCharCharCharCharCharCharCharCharCharCharCharCharCharCharCharChar1CharCharCharCharCharCharCharCharCharCharCharCharCharCharCharCharCharCharCharCharCharCharCharCharCharChar1">
    <w:name w:val="Char Char8 Char Char Char Char Char Char Char Char Char Char Char Char Char Char Char Char Char Char1 Char Char Char Char Char Char Char Char Char Char Char Char Char Char Char Char Char Char Char Char Char Char Char Char Char Char1"/>
    <w:next w:val="afff9"/>
    <w:uiPriority w:val="99"/>
    <w:qFormat/>
    <w:pPr>
      <w:keepNext/>
      <w:keepLines/>
      <w:tabs>
        <w:tab w:val="left" w:pos="1440"/>
      </w:tabs>
      <w:snapToGrid w:val="0"/>
      <w:spacing w:before="240" w:after="240" w:line="415" w:lineRule="auto"/>
      <w:ind w:left="1440" w:hangingChars="472" w:hanging="1440"/>
      <w:jc w:val="both"/>
      <w:outlineLvl w:val="7"/>
    </w:pPr>
    <w:rPr>
      <w:rFonts w:ascii="Arial" w:eastAsia="黑体" w:hAnsi="Arial" w:cs="Arial"/>
      <w:sz w:val="21"/>
      <w:szCs w:val="21"/>
    </w:rPr>
  </w:style>
  <w:style w:type="paragraph" w:customStyle="1" w:styleId="11114">
    <w:name w:val="1.1.1.1标题4"/>
    <w:basedOn w:val="afff9"/>
    <w:uiPriority w:val="99"/>
    <w:qFormat/>
    <w:pPr>
      <w:widowControl/>
      <w:adjustRightInd/>
      <w:spacing w:before="260" w:after="260" w:line="360" w:lineRule="auto"/>
      <w:ind w:firstLineChars="200" w:firstLine="200"/>
      <w:textAlignment w:val="auto"/>
    </w:pPr>
    <w:rPr>
      <w:rFonts w:ascii="Tahoma" w:hAnsi="Tahoma"/>
      <w:szCs w:val="20"/>
    </w:rPr>
  </w:style>
  <w:style w:type="paragraph" w:customStyle="1" w:styleId="affffffffffffffffffffffffffffffb">
    <w:name w:val="计费规范编写 解释文本"/>
    <w:basedOn w:val="afff9"/>
    <w:uiPriority w:val="99"/>
    <w:qFormat/>
    <w:pPr>
      <w:widowControl/>
      <w:adjustRightInd/>
      <w:snapToGrid w:val="0"/>
      <w:spacing w:before="260" w:after="80" w:line="360" w:lineRule="auto"/>
      <w:jc w:val="left"/>
      <w:textAlignment w:val="auto"/>
    </w:pPr>
    <w:rPr>
      <w:i/>
      <w:kern w:val="0"/>
      <w:sz w:val="20"/>
      <w:szCs w:val="20"/>
    </w:rPr>
  </w:style>
  <w:style w:type="paragraph" w:customStyle="1" w:styleId="l20">
    <w:name w:val="l标题2"/>
    <w:basedOn w:val="l10"/>
    <w:next w:val="l"/>
    <w:uiPriority w:val="99"/>
    <w:qFormat/>
  </w:style>
  <w:style w:type="paragraph" w:customStyle="1" w:styleId="2fffffe">
    <w:name w:val="封面标题2"/>
    <w:basedOn w:val="afff9"/>
    <w:qFormat/>
    <w:pPr>
      <w:widowControl/>
      <w:adjustRightInd/>
      <w:spacing w:before="120" w:line="360" w:lineRule="auto"/>
      <w:jc w:val="left"/>
      <w:textAlignment w:val="auto"/>
    </w:pPr>
    <w:rPr>
      <w:rFonts w:ascii="Arial" w:hAnsi="Arial" w:cs="Arial"/>
      <w:b/>
      <w:color w:val="003366"/>
      <w:kern w:val="0"/>
      <w:sz w:val="32"/>
      <w:szCs w:val="32"/>
    </w:rPr>
  </w:style>
  <w:style w:type="paragraph" w:customStyle="1" w:styleId="Category">
    <w:name w:val="Category"/>
    <w:basedOn w:val="afff9"/>
    <w:uiPriority w:val="99"/>
    <w:qFormat/>
    <w:pPr>
      <w:widowControl/>
      <w:shd w:val="clear" w:color="auto" w:fill="00FF00"/>
      <w:adjustRightInd/>
      <w:spacing w:before="60" w:after="60" w:line="360" w:lineRule="auto"/>
      <w:ind w:firstLineChars="200" w:firstLine="200"/>
      <w:jc w:val="right"/>
      <w:textAlignment w:val="auto"/>
    </w:pPr>
    <w:rPr>
      <w:rFonts w:ascii="Arial" w:hAnsi="Arial" w:cs="Arial"/>
      <w:b/>
      <w:iCs/>
      <w:kern w:val="0"/>
      <w:sz w:val="20"/>
      <w:szCs w:val="20"/>
    </w:rPr>
  </w:style>
  <w:style w:type="paragraph" w:customStyle="1" w:styleId="2heading21212">
    <w:name w:val="样式 标题 2heading 2 + 段前: 12 磅 段后: 12 磅 行距: 单倍行距"/>
    <w:basedOn w:val="2a"/>
    <w:qFormat/>
    <w:pPr>
      <w:keepLines/>
      <w:pageBreakBefore/>
      <w:adjustRightInd/>
      <w:spacing w:before="240" w:after="240"/>
      <w:ind w:left="576" w:hanging="576"/>
      <w:textAlignment w:val="auto"/>
    </w:pPr>
    <w:rPr>
      <w:rFonts w:ascii="黑体" w:hAnsi="Arial" w:cs="宋体"/>
      <w:b/>
      <w:kern w:val="0"/>
      <w:sz w:val="21"/>
      <w:szCs w:val="20"/>
    </w:rPr>
  </w:style>
  <w:style w:type="paragraph" w:customStyle="1" w:styleId="INVoice">
    <w:name w:val="IN Voice"/>
    <w:uiPriority w:val="99"/>
    <w:qFormat/>
    <w:pPr>
      <w:spacing w:before="60" w:after="60" w:line="415" w:lineRule="auto"/>
      <w:ind w:left="840" w:hangingChars="472" w:hanging="420"/>
      <w:jc w:val="both"/>
    </w:pPr>
    <w:rPr>
      <w:rFonts w:ascii="Arial" w:hAnsi="Arial"/>
      <w:sz w:val="15"/>
      <w:szCs w:val="15"/>
    </w:rPr>
  </w:style>
  <w:style w:type="paragraph" w:customStyle="1" w:styleId="xl282">
    <w:name w:val="xl282"/>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11f0">
    <w:name w:val="列出段落11"/>
    <w:basedOn w:val="afff9"/>
    <w:qFormat/>
    <w:pPr>
      <w:adjustRightInd/>
      <w:spacing w:line="240" w:lineRule="auto"/>
      <w:ind w:firstLineChars="200" w:firstLine="420"/>
      <w:textAlignment w:val="auto"/>
    </w:pPr>
    <w:rPr>
      <w:rFonts w:cs="Calibri"/>
      <w:sz w:val="21"/>
    </w:rPr>
  </w:style>
  <w:style w:type="paragraph" w:customStyle="1" w:styleId="p15">
    <w:name w:val="p15"/>
    <w:basedOn w:val="afff9"/>
    <w:uiPriority w:val="99"/>
    <w:qFormat/>
    <w:pPr>
      <w:widowControl/>
      <w:adjustRightInd/>
      <w:snapToGrid w:val="0"/>
      <w:spacing w:before="260" w:after="260" w:line="360" w:lineRule="auto"/>
      <w:ind w:firstLine="539"/>
      <w:textAlignment w:val="auto"/>
    </w:pPr>
    <w:rPr>
      <w:kern w:val="0"/>
    </w:rPr>
  </w:style>
  <w:style w:type="paragraph" w:customStyle="1" w:styleId="xl280">
    <w:name w:val="xl280"/>
    <w:basedOn w:val="afff9"/>
    <w:uiPriority w:val="99"/>
    <w:qFormat/>
    <w:pPr>
      <w:widowControl/>
      <w:pBdr>
        <w:left w:val="single" w:sz="4" w:space="0" w:color="auto"/>
        <w:right w:val="single" w:sz="4" w:space="0" w:color="auto"/>
      </w:pBdr>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NotesHeading">
    <w:name w:val="Notes Heading"/>
    <w:next w:val="NotesText"/>
    <w:qFormat/>
    <w:pPr>
      <w:keepNext/>
      <w:pBdr>
        <w:top w:val="single" w:sz="8" w:space="5" w:color="auto"/>
      </w:pBdr>
      <w:snapToGrid w:val="0"/>
      <w:spacing w:before="80" w:after="80" w:line="415" w:lineRule="auto"/>
      <w:ind w:left="1701" w:hangingChars="472" w:hanging="992"/>
      <w:jc w:val="both"/>
    </w:pPr>
    <w:rPr>
      <w:rFonts w:ascii="Arial" w:eastAsia="黑体" w:hAnsi="Arial" w:cs="Arial"/>
      <w:sz w:val="21"/>
      <w:szCs w:val="21"/>
    </w:rPr>
  </w:style>
  <w:style w:type="paragraph" w:customStyle="1" w:styleId="xl274">
    <w:name w:val="xl274"/>
    <w:basedOn w:val="afff9"/>
    <w:uiPriority w:val="99"/>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line="360" w:lineRule="auto"/>
      <w:ind w:firstLineChars="200" w:firstLine="200"/>
      <w:jc w:val="center"/>
      <w:textAlignment w:val="auto"/>
    </w:pPr>
    <w:rPr>
      <w:rFonts w:ascii="宋体" w:hAnsi="宋体" w:cs="宋体"/>
      <w:kern w:val="0"/>
      <w:sz w:val="20"/>
      <w:szCs w:val="20"/>
    </w:rPr>
  </w:style>
  <w:style w:type="paragraph" w:customStyle="1" w:styleId="1152">
    <w:name w:val="样式 标题 1 + 黑色 行距: 1.5 倍行距"/>
    <w:basedOn w:val="13"/>
    <w:uiPriority w:val="99"/>
    <w:qFormat/>
    <w:pPr>
      <w:keepNext w:val="0"/>
      <w:keepLines w:val="0"/>
      <w:widowControl/>
      <w:numPr>
        <w:numId w:val="0"/>
      </w:numPr>
      <w:tabs>
        <w:tab w:val="left" w:pos="420"/>
      </w:tabs>
      <w:autoSpaceDE w:val="0"/>
      <w:autoSpaceDN w:val="0"/>
      <w:snapToGrid w:val="0"/>
      <w:spacing w:beforeLines="30" w:before="0" w:after="0"/>
      <w:ind w:left="709" w:right="680" w:hanging="425"/>
      <w:jc w:val="center"/>
      <w:textAlignment w:val="auto"/>
    </w:pPr>
    <w:rPr>
      <w:rFonts w:ascii="Arial" w:eastAsia="楷体_GB2312" w:hAnsi="Arial"/>
      <w:b w:val="0"/>
      <w:bCs/>
      <w:sz w:val="28"/>
      <w:szCs w:val="24"/>
      <w:lang w:val="zh-CN" w:eastAsia="en-US"/>
    </w:rPr>
  </w:style>
  <w:style w:type="paragraph" w:customStyle="1" w:styleId="affffffffffffffffffffffffffffffc">
    <w:name w:val="表内容"/>
    <w:rPr>
      <w:rFonts w:ascii="宋体"/>
      <w:kern w:val="21"/>
      <w:sz w:val="24"/>
    </w:rPr>
  </w:style>
  <w:style w:type="paragraph" w:customStyle="1" w:styleId="affffffffffffffffffffffffffffffd">
    <w:name w:val="结算规范表格标题"/>
    <w:basedOn w:val="afff9"/>
    <w:uiPriority w:val="99"/>
    <w:qFormat/>
    <w:pPr>
      <w:widowControl/>
      <w:adjustRightInd/>
      <w:spacing w:before="260" w:after="260" w:line="360" w:lineRule="auto"/>
      <w:jc w:val="center"/>
      <w:textAlignment w:val="auto"/>
    </w:pPr>
    <w:rPr>
      <w:b/>
      <w:sz w:val="21"/>
      <w:szCs w:val="21"/>
    </w:rPr>
  </w:style>
  <w:style w:type="paragraph" w:customStyle="1" w:styleId="CM6">
    <w:name w:val="CM6"/>
    <w:basedOn w:val="Default"/>
    <w:next w:val="Default"/>
    <w:uiPriority w:val="99"/>
    <w:qFormat/>
    <w:pPr>
      <w:spacing w:before="260" w:after="260" w:line="560" w:lineRule="atLeast"/>
      <w:ind w:hangingChars="472" w:hanging="992"/>
      <w:jc w:val="both"/>
    </w:pPr>
    <w:rPr>
      <w:rFonts w:ascii="仿宋_GB2312" w:eastAsia="仿宋_GB2312" w:hAnsi="Times New Roman" w:cs="Times New Roman"/>
      <w:color w:val="auto"/>
    </w:rPr>
  </w:style>
  <w:style w:type="paragraph" w:customStyle="1" w:styleId="Contact">
    <w:name w:val="Contact"/>
    <w:basedOn w:val="afff9"/>
    <w:qFormat/>
    <w:pPr>
      <w:widowControl/>
      <w:adjustRightInd/>
      <w:spacing w:before="120" w:after="240" w:line="220" w:lineRule="atLeast"/>
      <w:ind w:left="3000" w:hanging="3000"/>
      <w:jc w:val="left"/>
      <w:textAlignment w:val="auto"/>
    </w:pPr>
    <w:rPr>
      <w:rFonts w:ascii="Verdana" w:hAnsi="Verdana"/>
      <w:kern w:val="0"/>
      <w:sz w:val="18"/>
      <w:szCs w:val="17"/>
      <w:lang w:eastAsia="en-US"/>
    </w:rPr>
  </w:style>
  <w:style w:type="paragraph" w:customStyle="1" w:styleId="160">
    <w:name w:val="样式 标题 1 + 段前: 6 磅 段后: 自动"/>
    <w:basedOn w:val="13"/>
    <w:uiPriority w:val="99"/>
    <w:qFormat/>
    <w:pPr>
      <w:keepLines w:val="0"/>
      <w:pageBreakBefore/>
      <w:widowControl/>
      <w:numPr>
        <w:numId w:val="0"/>
      </w:numPr>
      <w:tabs>
        <w:tab w:val="left" w:pos="360"/>
        <w:tab w:val="left" w:pos="432"/>
        <w:tab w:val="left" w:pos="1843"/>
      </w:tabs>
      <w:spacing w:before="0" w:after="100" w:afterAutospacing="1" w:line="240" w:lineRule="atLeast"/>
      <w:ind w:left="420" w:firstLineChars="200" w:firstLine="200"/>
      <w:jc w:val="left"/>
      <w:textAlignment w:val="auto"/>
    </w:pPr>
    <w:rPr>
      <w:rFonts w:ascii="宋体" w:hAnsi="宋体" w:cs="宋体"/>
      <w:b w:val="0"/>
      <w:bCs/>
      <w:kern w:val="28"/>
      <w:szCs w:val="44"/>
      <w:lang w:val="zh-CN"/>
    </w:rPr>
  </w:style>
  <w:style w:type="paragraph" w:customStyle="1" w:styleId="TableItem5">
    <w:name w:val="TableItem5"/>
    <w:basedOn w:val="afff9"/>
    <w:uiPriority w:val="99"/>
    <w:qFormat/>
    <w:pPr>
      <w:widowControl/>
      <w:adjustRightInd/>
      <w:spacing w:before="20" w:after="20" w:line="320" w:lineRule="atLeast"/>
      <w:jc w:val="left"/>
      <w:textAlignment w:val="auto"/>
    </w:pPr>
    <w:rPr>
      <w:rFonts w:ascii="Arial" w:hAnsi="Arial"/>
      <w:sz w:val="21"/>
      <w:szCs w:val="20"/>
    </w:rPr>
  </w:style>
  <w:style w:type="paragraph" w:customStyle="1" w:styleId="IBL">
    <w:name w:val="IBL"/>
    <w:basedOn w:val="afff9"/>
    <w:qFormat/>
    <w:pPr>
      <w:widowControl/>
      <w:tabs>
        <w:tab w:val="left" w:pos="284"/>
      </w:tabs>
      <w:autoSpaceDE w:val="0"/>
      <w:autoSpaceDN w:val="0"/>
      <w:adjustRightInd/>
      <w:spacing w:before="260" w:after="180" w:line="360" w:lineRule="auto"/>
      <w:ind w:left="930" w:firstLineChars="200" w:firstLine="200"/>
      <w:jc w:val="left"/>
      <w:textAlignment w:val="auto"/>
    </w:pPr>
    <w:rPr>
      <w:rFonts w:cs="Arial"/>
      <w:kern w:val="0"/>
      <w:sz w:val="20"/>
      <w:szCs w:val="21"/>
      <w:lang w:val="en-GB"/>
    </w:rPr>
  </w:style>
  <w:style w:type="paragraph" w:customStyle="1" w:styleId="0748">
    <w:name w:val="样式 宋体 五号 黑色 首行缩进:  0.74 厘米 行距: 单倍行距"/>
    <w:basedOn w:val="afff9"/>
    <w:uiPriority w:val="99"/>
    <w:qFormat/>
    <w:pPr>
      <w:widowControl/>
      <w:adjustRightInd/>
      <w:spacing w:before="260" w:after="260" w:line="360" w:lineRule="auto"/>
      <w:ind w:firstLineChars="200" w:firstLine="420"/>
      <w:jc w:val="left"/>
      <w:textAlignment w:val="auto"/>
    </w:pPr>
    <w:rPr>
      <w:rFonts w:ascii="宋体" w:hAnsi="宋体" w:cs="宋体"/>
      <w:color w:val="000000"/>
      <w:szCs w:val="20"/>
    </w:rPr>
  </w:style>
  <w:style w:type="paragraph" w:customStyle="1" w:styleId="CNLevel2Bullet">
    <w:name w:val="CN Level 2 Bullet"/>
    <w:basedOn w:val="afff9"/>
    <w:uiPriority w:val="99"/>
    <w:qFormat/>
    <w:pPr>
      <w:widowControl/>
      <w:numPr>
        <w:ilvl w:val="1"/>
        <w:numId w:val="44"/>
      </w:numPr>
      <w:tabs>
        <w:tab w:val="left" w:pos="1170"/>
      </w:tabs>
      <w:adjustRightInd/>
      <w:spacing w:before="28" w:after="28" w:line="360" w:lineRule="auto"/>
      <w:textAlignment w:val="auto"/>
    </w:pPr>
    <w:rPr>
      <w:rFonts w:ascii="宋体常规" w:hAnsi="宋体常规"/>
      <w:kern w:val="0"/>
      <w:sz w:val="20"/>
      <w:szCs w:val="20"/>
      <w:lang w:eastAsia="en-US"/>
    </w:rPr>
  </w:style>
  <w:style w:type="paragraph" w:customStyle="1" w:styleId="Char1CharChar1CharCharChar2CharCharChar1Char1">
    <w:name w:val="Char1 Char Char1 Char Char Char2 Char Char Char1 Char1"/>
    <w:basedOn w:val="afff9"/>
    <w:uiPriority w:val="99"/>
    <w:qFormat/>
    <w:pPr>
      <w:widowControl/>
      <w:adjustRightInd/>
      <w:spacing w:before="260" w:after="260" w:line="360" w:lineRule="auto"/>
      <w:ind w:firstLineChars="200" w:firstLine="200"/>
      <w:jc w:val="left"/>
      <w:textAlignment w:val="auto"/>
    </w:pPr>
    <w:rPr>
      <w:rFonts w:ascii="Tahoma" w:hAnsi="Tahoma" w:cs="Tahoma"/>
    </w:rPr>
  </w:style>
  <w:style w:type="paragraph" w:customStyle="1" w:styleId="xl20">
    <w:name w:val="xl20"/>
    <w:basedOn w:val="afff9"/>
    <w:uiPriority w:val="99"/>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jc w:val="center"/>
      <w:textAlignment w:val="auto"/>
    </w:pPr>
    <w:rPr>
      <w:rFonts w:ascii="宋体" w:hAnsi="宋体"/>
      <w:kern w:val="0"/>
    </w:rPr>
  </w:style>
  <w:style w:type="paragraph" w:customStyle="1" w:styleId="ALT1">
    <w:name w:val="ALT+1正文"/>
    <w:basedOn w:val="afff9"/>
    <w:uiPriority w:val="99"/>
    <w:qFormat/>
    <w:pPr>
      <w:widowControl/>
      <w:adjustRightInd/>
      <w:spacing w:before="260" w:after="260" w:line="360" w:lineRule="auto"/>
      <w:ind w:firstLineChars="200" w:firstLine="200"/>
      <w:textAlignment w:val="auto"/>
    </w:pPr>
    <w:rPr>
      <w:szCs w:val="20"/>
    </w:rPr>
  </w:style>
  <w:style w:type="paragraph" w:customStyle="1" w:styleId="affffffffffffffffffffffffffffffe">
    <w:name w:val="图名列表"/>
    <w:basedOn w:val="afff9"/>
    <w:pPr>
      <w:tabs>
        <w:tab w:val="left" w:pos="360"/>
        <w:tab w:val="left" w:pos="900"/>
        <w:tab w:val="left" w:pos="1080"/>
      </w:tabs>
      <w:adjustRightInd/>
      <w:spacing w:afterLines="50" w:line="0" w:lineRule="atLeast"/>
      <w:ind w:firstLineChars="200" w:firstLine="560"/>
      <w:textAlignment w:val="auto"/>
    </w:pPr>
    <w:rPr>
      <w:rFonts w:ascii="宋体" w:eastAsia="楷体_GB2312" w:hAnsi="宋体"/>
      <w:sz w:val="28"/>
    </w:rPr>
  </w:style>
  <w:style w:type="paragraph" w:customStyle="1" w:styleId="1ffffffff3">
    <w:name w:val="计费规范编写 小标题1"/>
    <w:basedOn w:val="afff9"/>
    <w:uiPriority w:val="99"/>
    <w:qFormat/>
    <w:pPr>
      <w:widowControl/>
      <w:adjustRightInd/>
      <w:spacing w:before="260" w:after="260" w:line="360" w:lineRule="auto"/>
      <w:ind w:left="494"/>
      <w:jc w:val="center"/>
      <w:textAlignment w:val="auto"/>
    </w:pPr>
    <w:rPr>
      <w:rFonts w:ascii="黑体" w:eastAsia="楷体_GB2312"/>
      <w:spacing w:val="80"/>
      <w:kern w:val="0"/>
      <w:sz w:val="44"/>
      <w:szCs w:val="44"/>
    </w:rPr>
  </w:style>
  <w:style w:type="paragraph" w:customStyle="1" w:styleId="1ffffffff4">
    <w:name w:val="可研列表1"/>
    <w:basedOn w:val="afffffc"/>
    <w:uiPriority w:val="99"/>
    <w:qFormat/>
    <w:pPr>
      <w:spacing w:before="260" w:after="260" w:line="360" w:lineRule="auto"/>
      <w:contextualSpacing/>
      <w:jc w:val="left"/>
    </w:pPr>
    <w:rPr>
      <w:rFonts w:ascii="宋体" w:hAnsi="宋体"/>
      <w:sz w:val="24"/>
      <w:szCs w:val="21"/>
    </w:rPr>
  </w:style>
  <w:style w:type="paragraph" w:customStyle="1" w:styleId="CRM0">
    <w:name w:val="CRM规范段落"/>
    <w:basedOn w:val="afff9"/>
    <w:uiPriority w:val="99"/>
    <w:qFormat/>
    <w:pPr>
      <w:widowControl/>
      <w:adjustRightInd/>
      <w:spacing w:before="260" w:after="260" w:line="360" w:lineRule="auto"/>
      <w:ind w:firstLineChars="200" w:firstLine="480"/>
      <w:jc w:val="left"/>
      <w:textAlignment w:val="auto"/>
    </w:pPr>
    <w:rPr>
      <w:szCs w:val="20"/>
    </w:rPr>
  </w:style>
  <w:style w:type="paragraph" w:customStyle="1" w:styleId="2AltW">
    <w:name w:val="箭头列表2（Alt+W）"/>
    <w:basedOn w:val="afff9"/>
    <w:uiPriority w:val="99"/>
    <w:qFormat/>
    <w:pPr>
      <w:widowControl/>
      <w:numPr>
        <w:numId w:val="131"/>
      </w:numPr>
      <w:tabs>
        <w:tab w:val="left" w:pos="425"/>
      </w:tabs>
      <w:adjustRightInd/>
      <w:spacing w:before="260" w:after="260" w:line="360" w:lineRule="auto"/>
      <w:ind w:left="935" w:firstLineChars="200" w:firstLine="200"/>
      <w:jc w:val="left"/>
      <w:textAlignment w:val="auto"/>
    </w:pPr>
    <w:rPr>
      <w:rFonts w:ascii="宋体"/>
      <w:szCs w:val="20"/>
    </w:rPr>
  </w:style>
  <w:style w:type="paragraph" w:customStyle="1" w:styleId="KPMGbodytext">
    <w:name w:val="KPMG body text"/>
    <w:basedOn w:val="afff9"/>
    <w:uiPriority w:val="99"/>
    <w:qFormat/>
    <w:pPr>
      <w:widowControl/>
      <w:adjustRightInd/>
      <w:spacing w:before="120" w:after="120" w:line="360" w:lineRule="auto"/>
      <w:ind w:left="720" w:firstLineChars="200" w:firstLine="461"/>
      <w:jc w:val="left"/>
      <w:textAlignment w:val="auto"/>
    </w:pPr>
    <w:rPr>
      <w:rFonts w:ascii="宋体" w:hAnsi="宋体"/>
      <w:kern w:val="0"/>
    </w:rPr>
  </w:style>
  <w:style w:type="paragraph" w:customStyle="1" w:styleId="88">
    <w:name w:val="样式－应答8"/>
    <w:basedOn w:val="afff9"/>
    <w:qFormat/>
    <w:pPr>
      <w:adjustRightInd/>
      <w:spacing w:beforeLines="50" w:line="360" w:lineRule="atLeast"/>
      <w:ind w:leftChars="100" w:left="240" w:rightChars="100" w:right="240" w:firstLineChars="200" w:firstLine="480"/>
      <w:jc w:val="left"/>
      <w:textAlignment w:val="auto"/>
    </w:pPr>
    <w:rPr>
      <w:rFonts w:cs="Calibri"/>
      <w:b/>
      <w:bCs/>
    </w:rPr>
  </w:style>
  <w:style w:type="paragraph" w:customStyle="1" w:styleId="Afffffffffffffffffffffffffffffff">
    <w:name w:val="A 功能点"/>
    <w:basedOn w:val="afff9"/>
    <w:uiPriority w:val="99"/>
    <w:qFormat/>
    <w:pPr>
      <w:widowControl/>
      <w:adjustRightInd/>
      <w:spacing w:before="260" w:after="260" w:line="360" w:lineRule="auto"/>
      <w:ind w:left="420" w:hanging="420"/>
      <w:textAlignment w:val="auto"/>
    </w:pPr>
    <w:rPr>
      <w:rFonts w:ascii="宋体" w:hAnsi="宋体"/>
      <w:color w:val="FF0000"/>
      <w:kern w:val="0"/>
      <w:szCs w:val="20"/>
    </w:rPr>
  </w:style>
  <w:style w:type="paragraph" w:customStyle="1" w:styleId="p16">
    <w:name w:val="p16"/>
    <w:basedOn w:val="afff9"/>
    <w:uiPriority w:val="99"/>
    <w:qFormat/>
    <w:pPr>
      <w:widowControl/>
      <w:adjustRightInd/>
      <w:snapToGrid w:val="0"/>
      <w:spacing w:before="260" w:after="260" w:line="360" w:lineRule="auto"/>
      <w:ind w:firstLine="539"/>
      <w:textAlignment w:val="auto"/>
    </w:pPr>
    <w:rPr>
      <w:kern w:val="0"/>
    </w:rPr>
  </w:style>
  <w:style w:type="paragraph" w:customStyle="1" w:styleId="afffffffffffffffffffffffffffffff0">
    <w:name w:val="封面签名"/>
    <w:basedOn w:val="afff9"/>
    <w:uiPriority w:val="99"/>
    <w:qFormat/>
    <w:pPr>
      <w:framePr w:w="4680" w:h="2340" w:hSpace="180" w:wrap="around" w:vAnchor="text" w:hAnchor="text" w:x="2160" w:y="7176"/>
      <w:widowControl/>
      <w:pBdr>
        <w:top w:val="single" w:sz="6" w:space="7" w:color="000000"/>
        <w:left w:val="single" w:sz="6" w:space="7" w:color="000000"/>
        <w:bottom w:val="single" w:sz="6" w:space="7" w:color="000000"/>
        <w:right w:val="single" w:sz="6" w:space="7" w:color="000000"/>
      </w:pBdr>
      <w:shd w:val="solid" w:color="FFFFFF" w:fill="FFFFFF"/>
      <w:adjustRightInd/>
      <w:spacing w:before="260" w:after="260" w:line="360" w:lineRule="auto"/>
      <w:textAlignment w:val="auto"/>
    </w:pPr>
    <w:rPr>
      <w:sz w:val="28"/>
      <w:szCs w:val="20"/>
    </w:rPr>
  </w:style>
  <w:style w:type="paragraph" w:customStyle="1" w:styleId="afffffffffffffffffffffffffffffff1">
    <w:name w:val="封面中文名称"/>
    <w:basedOn w:val="affffa"/>
    <w:qFormat/>
    <w:pPr>
      <w:adjustRightInd/>
      <w:spacing w:line="240" w:lineRule="auto"/>
      <w:jc w:val="center"/>
      <w:textAlignment w:val="auto"/>
    </w:pPr>
    <w:rPr>
      <w:rFonts w:ascii="黑体" w:eastAsia="黑体"/>
      <w:b/>
      <w:spacing w:val="80"/>
      <w:sz w:val="44"/>
      <w:lang w:val="zh-CN"/>
    </w:rPr>
  </w:style>
  <w:style w:type="paragraph" w:customStyle="1" w:styleId="2ffffff">
    <w:name w:val="目录标题2"/>
    <w:basedOn w:val="13"/>
    <w:next w:val="afff9"/>
    <w:qFormat/>
    <w:pPr>
      <w:widowControl/>
      <w:numPr>
        <w:numId w:val="0"/>
      </w:numPr>
      <w:tabs>
        <w:tab w:val="left" w:pos="420"/>
        <w:tab w:val="left" w:pos="780"/>
      </w:tabs>
      <w:adjustRightInd/>
      <w:spacing w:before="0" w:after="0"/>
      <w:ind w:left="780" w:hanging="360"/>
      <w:textAlignment w:val="auto"/>
      <w:outlineLvl w:val="9"/>
    </w:pPr>
    <w:rPr>
      <w:rFonts w:ascii="Calibri" w:hAnsi="Calibri"/>
      <w:bCs/>
      <w:color w:val="auto"/>
      <w:kern w:val="44"/>
      <w:szCs w:val="44"/>
      <w:lang w:val="zh-CN" w:eastAsia="en-US"/>
    </w:rPr>
  </w:style>
  <w:style w:type="paragraph" w:customStyle="1" w:styleId="2ffffff0">
    <w:name w:val="引用2"/>
    <w:basedOn w:val="afff9"/>
    <w:next w:val="afff9"/>
    <w:uiPriority w:val="29"/>
    <w:qFormat/>
    <w:pPr>
      <w:widowControl/>
      <w:adjustRightInd/>
      <w:spacing w:line="240" w:lineRule="auto"/>
      <w:ind w:firstLine="360"/>
      <w:jc w:val="left"/>
      <w:textAlignment w:val="auto"/>
    </w:pPr>
    <w:rPr>
      <w:rFonts w:ascii="Cambria" w:hAnsi="Cambria"/>
      <w:i/>
      <w:iCs/>
      <w:color w:val="5A5A5A"/>
      <w:kern w:val="0"/>
      <w:sz w:val="22"/>
      <w:szCs w:val="22"/>
      <w:lang w:eastAsia="en-US" w:bidi="en-US"/>
    </w:rPr>
  </w:style>
  <w:style w:type="paragraph" w:customStyle="1" w:styleId="1ffffffff5">
    <w:name w:val="正常1"/>
    <w:qFormat/>
    <w:pPr>
      <w:widowControl w:val="0"/>
      <w:adjustRightInd w:val="0"/>
      <w:spacing w:line="360" w:lineRule="auto"/>
      <w:ind w:firstLineChars="200" w:firstLine="200"/>
      <w:jc w:val="both"/>
      <w:textAlignment w:val="baseline"/>
    </w:pPr>
    <w:rPr>
      <w:rFonts w:ascii="Arial" w:hAnsi="Arial"/>
      <w:kern w:val="44"/>
      <w:sz w:val="21"/>
      <w:szCs w:val="24"/>
    </w:rPr>
  </w:style>
  <w:style w:type="paragraph" w:customStyle="1" w:styleId="Char1CharCharCharCharCharCharCharCharChar21">
    <w:name w:val="Char1 Char Char Char Char Char Char Char Char Char21"/>
    <w:basedOn w:val="afff9"/>
    <w:qFormat/>
    <w:pPr>
      <w:widowControl/>
      <w:adjustRightInd/>
      <w:spacing w:beforeLines="100" w:before="100" w:after="160" w:line="240" w:lineRule="exact"/>
      <w:jc w:val="left"/>
      <w:textAlignment w:val="auto"/>
    </w:pPr>
    <w:rPr>
      <w:rFonts w:ascii="Verdana" w:hAnsi="Verdana"/>
      <w:kern w:val="0"/>
      <w:sz w:val="20"/>
      <w:szCs w:val="20"/>
      <w:lang w:eastAsia="en-US"/>
    </w:rPr>
  </w:style>
  <w:style w:type="paragraph" w:customStyle="1" w:styleId="2-41">
    <w:name w:val="网格表 2 - 强调文字颜色 41"/>
    <w:basedOn w:val="13"/>
    <w:next w:val="afff9"/>
    <w:uiPriority w:val="39"/>
    <w:qFormat/>
    <w:pPr>
      <w:tabs>
        <w:tab w:val="left" w:pos="1021"/>
      </w:tabs>
      <w:adjustRightInd/>
      <w:spacing w:before="340" w:after="330" w:line="578" w:lineRule="auto"/>
      <w:ind w:left="420" w:hanging="420"/>
      <w:textAlignment w:val="auto"/>
      <w:outlineLvl w:val="9"/>
    </w:pPr>
    <w:rPr>
      <w:rFonts w:ascii="Calibri" w:hAnsi="Calibri"/>
      <w:bCs/>
      <w:color w:val="auto"/>
      <w:kern w:val="44"/>
      <w:sz w:val="44"/>
      <w:szCs w:val="44"/>
      <w:lang w:val="zh-CN"/>
    </w:rPr>
  </w:style>
  <w:style w:type="paragraph" w:customStyle="1" w:styleId="2ffffff1">
    <w:name w:val="图注2"/>
    <w:basedOn w:val="afff9"/>
    <w:pPr>
      <w:widowControl/>
      <w:adjustRightInd/>
      <w:spacing w:afterLines="50" w:line="240" w:lineRule="auto"/>
      <w:jc w:val="center"/>
      <w:textAlignment w:val="auto"/>
    </w:pPr>
    <w:rPr>
      <w:rFonts w:ascii="Calibri" w:hAnsi="Calibri"/>
      <w:sz w:val="21"/>
      <w:szCs w:val="20"/>
    </w:rPr>
  </w:style>
  <w:style w:type="paragraph" w:customStyle="1" w:styleId="-123">
    <w:name w:val="彩色底纹 - 着色 12"/>
    <w:rPr>
      <w:rFonts w:ascii="Calibri" w:hAnsi="Calibri"/>
      <w:kern w:val="2"/>
      <w:sz w:val="21"/>
      <w:szCs w:val="24"/>
    </w:rPr>
  </w:style>
  <w:style w:type="paragraph" w:customStyle="1" w:styleId="5f9">
    <w:name w:val="목차5"/>
    <w:next w:val="afffffffffffff2"/>
    <w:qFormat/>
    <w:pPr>
      <w:widowControl w:val="0"/>
      <w:autoSpaceDE w:val="0"/>
      <w:autoSpaceDN w:val="0"/>
      <w:adjustRightInd w:val="0"/>
      <w:spacing w:line="320" w:lineRule="atLeast"/>
      <w:ind w:firstLine="2400"/>
    </w:pPr>
    <w:rPr>
      <w:rFonts w:ascii="Batang" w:eastAsia="Batang" w:hAnsi="Batang" w:cs="Calibri"/>
      <w:color w:val="000000"/>
      <w:lang w:eastAsia="ko-KR"/>
    </w:rPr>
  </w:style>
  <w:style w:type="paragraph" w:customStyle="1" w:styleId="afffffffffffffffffffffffffffffff2">
    <w:name w:val="样式－引用文字  正文"/>
    <w:basedOn w:val="affffa"/>
    <w:qFormat/>
    <w:pPr>
      <w:adjustRightInd/>
      <w:spacing w:beforeLines="50" w:before="120" w:after="0" w:line="360" w:lineRule="exact"/>
      <w:ind w:leftChars="100" w:left="240" w:rightChars="100" w:right="240" w:firstLineChars="200" w:firstLine="200"/>
      <w:jc w:val="left"/>
      <w:textAlignment w:val="auto"/>
    </w:pPr>
    <w:rPr>
      <w:szCs w:val="18"/>
      <w:lang w:val="zh-CN"/>
    </w:rPr>
  </w:style>
  <w:style w:type="paragraph" w:customStyle="1" w:styleId="EW">
    <w:name w:val="EW"/>
    <w:basedOn w:val="afff9"/>
    <w:qFormat/>
    <w:pPr>
      <w:keepLines/>
      <w:widowControl/>
      <w:adjustRightInd/>
      <w:spacing w:line="240" w:lineRule="auto"/>
      <w:ind w:left="1702" w:hanging="1418"/>
      <w:jc w:val="left"/>
      <w:textAlignment w:val="auto"/>
    </w:pPr>
    <w:rPr>
      <w:rFonts w:cs="Calibri"/>
      <w:kern w:val="0"/>
      <w:sz w:val="20"/>
      <w:szCs w:val="20"/>
      <w:lang w:eastAsia="en-US"/>
    </w:rPr>
  </w:style>
  <w:style w:type="paragraph" w:customStyle="1" w:styleId="HE">
    <w:name w:val="HE"/>
    <w:basedOn w:val="afff9"/>
    <w:qFormat/>
    <w:pPr>
      <w:widowControl/>
      <w:adjustRightInd/>
      <w:spacing w:line="240" w:lineRule="auto"/>
      <w:jc w:val="left"/>
      <w:textAlignment w:val="auto"/>
    </w:pPr>
    <w:rPr>
      <w:rFonts w:cs="Calibri"/>
      <w:b/>
      <w:kern w:val="0"/>
      <w:sz w:val="20"/>
      <w:szCs w:val="20"/>
      <w:lang w:eastAsia="en-US"/>
    </w:rPr>
  </w:style>
  <w:style w:type="paragraph" w:customStyle="1" w:styleId="QB21">
    <w:name w:val="样式 QB正文 + 首行缩进:  2 字符"/>
    <w:basedOn w:val="QB"/>
    <w:qFormat/>
    <w:pPr>
      <w:ind w:firstLine="420"/>
    </w:pPr>
    <w:rPr>
      <w:rFonts w:cs="宋体"/>
      <w:sz w:val="21"/>
      <w:lang w:eastAsia="en-US"/>
    </w:rPr>
  </w:style>
  <w:style w:type="table" w:customStyle="1" w:styleId="4-11">
    <w:name w:val="网格表 4 - 着色 11"/>
    <w:basedOn w:val="afffb"/>
    <w:uiPriority w:val="49"/>
    <w:qFormat/>
    <w:rPr>
      <w:rFonts w:ascii="Calibri" w:hAnsi="Calibri"/>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l2br w:val="nil"/>
          <w:tr2bl w:val="nil"/>
        </w:tcBorders>
        <w:shd w:val="clear" w:color="auto" w:fill="5B9BD5"/>
      </w:tcPr>
    </w:tblStylePr>
    <w:tblStylePr w:type="lastRow">
      <w:rPr>
        <w:b/>
        <w:bCs/>
      </w:rPr>
      <w:tblPr/>
      <w:tcPr>
        <w:tcBorders>
          <w:top w:val="double" w:sz="4" w:space="0" w:color="5B9BD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0">
    <w:name w:val="浅色网格 - 着色 41"/>
    <w:basedOn w:val="afffb"/>
    <w:uiPriority w:val="62"/>
    <w:qFormat/>
    <w:rPr>
      <w:rFonts w:ascii="Calibri" w:hAnsi="Calibri"/>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Sylfaen" w:eastAsia="Wingdings" w:hAnsi="Sylfaen"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ascii="Sylfaen" w:eastAsia="Wingdings" w:hAnsi="Sylfae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ascii="Sylfaen" w:eastAsia="Wingdings" w:hAnsi="Sylfaen" w:cs="Times New Roman"/>
        <w:b/>
        <w:bCs/>
      </w:rPr>
    </w:tblStylePr>
    <w:tblStylePr w:type="lastCol">
      <w:rPr>
        <w:rFonts w:ascii="Sylfaen" w:eastAsia="Wingdings" w:hAnsi="Sylfaen" w:cs="Times New Roman"/>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style>
  <w:style w:type="table" w:customStyle="1" w:styleId="TableNormal6">
    <w:name w:val="Table Normal6"/>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TableGrid1">
    <w:name w:val="Table Grid1"/>
    <w:basedOn w:val="af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无格式表格 44"/>
    <w:basedOn w:val="afffb"/>
    <w:uiPriority w:val="29"/>
    <w:qFormat/>
    <w:rPr>
      <w:rFonts w:ascii="Cambria" w:hAnsi="Cambria"/>
      <w:i/>
      <w:iCs/>
      <w:color w:val="5A5A5A"/>
      <w:kern w:val="2"/>
      <w:sz w:val="22"/>
      <w:szCs w:val="22"/>
      <w:lang w:eastAsia="en-US" w:bidi="en-US"/>
    </w:rPr>
    <w:tblPr>
      <w:tblBorders>
        <w:insideH w:val="single" w:sz="4" w:space="0" w:color="FFFFFF"/>
      </w:tblBorders>
    </w:tblPr>
    <w:tcPr>
      <w:shd w:val="clear" w:color="auto" w:fill="DBE5F1"/>
    </w:tcPr>
    <w:tblStylePr w:type="firstRow">
      <w:rPr>
        <w:b/>
        <w:bCs/>
        <w:color w:val="000000"/>
      </w:rPr>
      <w:tblPr/>
      <w:tcPr>
        <w:shd w:val="clear" w:color="auto" w:fill="B8CCE4"/>
      </w:tcPr>
    </w:tblStylePr>
    <w:tblStylePr w:type="lastRow">
      <w:rPr>
        <w:b/>
        <w:bCs/>
        <w:color w:val="000000"/>
      </w:rPr>
      <w:tblPr/>
      <w:tcPr>
        <w:shd w:val="clear" w:color="auto" w:fill="B8CCE4"/>
      </w:tcPr>
    </w:tblStylePr>
    <w:tblStylePr w:type="firstCol">
      <w:rPr>
        <w:b/>
        <w:bCs/>
        <w:color w:val="000000"/>
      </w:rPr>
      <w:tblPr/>
      <w:tcPr>
        <w:shd w:val="clear" w:color="auto" w:fill="365F91"/>
      </w:tcPr>
    </w:tblStylePr>
    <w:tblStylePr w:type="lastCol">
      <w:rPr>
        <w:b w:val="0"/>
        <w:bCs w:val="0"/>
        <w:color w:val="000000"/>
      </w:rPr>
      <w:tblPr/>
      <w:tcPr>
        <w:shd w:val="clear" w:color="auto" w:fill="365F9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customStyle="1" w:styleId="1ffffffff6">
    <w:name w:val="网格型1"/>
    <w:basedOn w:val="afffb"/>
    <w:qFormat/>
    <w:pPr>
      <w:numPr>
        <w:numId w:val="37"/>
      </w:numPr>
      <w:autoSpaceDE w:val="0"/>
      <w:autoSpaceDN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rdysTable">
    <w:name w:val="Cordys Table"/>
    <w:basedOn w:val="afffb"/>
    <w:rPr>
      <w:rFonts w:ascii="Univers" w:hAnsi="Univers"/>
    </w:rPr>
    <w:tblPr>
      <w:tblBorders>
        <w:top w:val="single" w:sz="2" w:space="0" w:color="1E3D8C"/>
        <w:left w:val="dotted" w:sz="4" w:space="0" w:color="000066"/>
        <w:bottom w:val="single" w:sz="2" w:space="0" w:color="1E3D8C"/>
        <w:right w:val="dotted" w:sz="4" w:space="0" w:color="000066"/>
        <w:insideH w:val="single" w:sz="2" w:space="0" w:color="1E3D8C"/>
        <w:insideV w:val="dotted" w:sz="4" w:space="0" w:color="000066"/>
      </w:tblBorders>
    </w:tblPr>
    <w:tblStylePr w:type="firstRow">
      <w:rPr>
        <w:b/>
        <w:color w:val="990000"/>
        <w:sz w:val="20"/>
        <w:szCs w:val="20"/>
      </w:rPr>
      <w:tblPr/>
      <w:tcPr>
        <w:tcBorders>
          <w:top w:val="single" w:sz="6" w:space="0" w:color="000066"/>
          <w:left w:val="single" w:sz="6" w:space="0" w:color="000066"/>
          <w:bottom w:val="dotted" w:sz="4" w:space="0" w:color="000066"/>
          <w:right w:val="dotted" w:sz="4" w:space="0" w:color="000066"/>
          <w:insideH w:val="nil"/>
          <w:insideV w:val="dotted" w:sz="4" w:space="0" w:color="auto"/>
          <w:tl2br w:val="nil"/>
          <w:tr2bl w:val="nil"/>
        </w:tcBorders>
        <w:shd w:val="clear" w:color="auto" w:fill="D9E4FF"/>
      </w:tcPr>
    </w:tblStylePr>
  </w:style>
  <w:style w:type="table" w:customStyle="1" w:styleId="3fff1">
    <w:name w:val="浅色网格3"/>
    <w:basedOn w:val="afffb"/>
    <w:uiPriority w:val="62"/>
    <w:qFormat/>
    <w:rPr>
      <w:rFonts w:ascii="Calibri" w:hAnsi="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黑体" w:eastAsia="Corbel" w:hAnsi="黑体"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ascii="黑体" w:eastAsia="Corbel" w:hAnsi="黑体"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ascii="黑体" w:eastAsia="Corbel" w:hAnsi="黑体" w:cs="Times New Roman"/>
        <w:b/>
        <w:bCs/>
      </w:rPr>
    </w:tblStylePr>
    <w:tblStylePr w:type="lastCol">
      <w:rPr>
        <w:rFonts w:ascii="黑体" w:eastAsia="Corbel" w:hAnsi="黑体"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3fff2">
    <w:name w:val="浅色底纹3"/>
    <w:basedOn w:val="afffb"/>
    <w:uiPriority w:val="60"/>
    <w:qFormat/>
    <w:rPr>
      <w:rFonts w:ascii="Calibri"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33">
    <w:name w:val="中等深浅底纹 13"/>
    <w:basedOn w:val="afffb"/>
    <w:uiPriority w:val="63"/>
    <w:qFormat/>
    <w:rPr>
      <w:rFonts w:ascii="Calibri" w:hAnsi="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ffffffff7">
    <w:name w:val="浅色网格1"/>
    <w:basedOn w:val="afffb"/>
    <w:uiPriority w:val="62"/>
    <w:qFormat/>
    <w:rPr>
      <w:rFonts w:ascii="Calibri" w:eastAsia="Times New Roman" w:hAnsi="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Autospacing="0" w:afterLines="0" w:afterAutospacing="0" w:line="240" w:lineRule="auto"/>
      </w:pPr>
      <w:rPr>
        <w:rFonts w:ascii="黑体" w:eastAsia="Corbel" w:hAnsi="黑体" w:cs="Times New Roman" w:hint="default"/>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Lines="0" w:beforeAutospacing="0" w:afterLines="0" w:afterAutospacing="0" w:line="240" w:lineRule="auto"/>
      </w:pPr>
      <w:rPr>
        <w:rFonts w:ascii="黑体" w:eastAsia="Corbel" w:hAnsi="黑体"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ascii="黑体" w:eastAsia="Corbel" w:hAnsi="黑体" w:cs="Times New Roman" w:hint="default"/>
        <w:b/>
        <w:bCs/>
      </w:rPr>
    </w:tblStylePr>
    <w:tblStylePr w:type="lastCol">
      <w:rPr>
        <w:rFonts w:ascii="黑体" w:eastAsia="Corbel" w:hAnsi="黑体" w:cs="Times New Roman" w:hint="default"/>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LEEY1">
    <w:name w:val="LEEY样式1"/>
    <w:basedOn w:val="afffb"/>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jc w:val="center"/>
      </w:pPr>
      <w:rPr>
        <w:rFonts w:ascii="黑体" w:eastAsia="Corbel" w:hAnsi="黑体" w:cs="黑体" w:hint="default"/>
        <w:b/>
        <w:sz w:val="21"/>
        <w:szCs w:val="21"/>
      </w:rPr>
      <w:tblPr/>
      <w:tcPr>
        <w:shd w:val="clear" w:color="auto" w:fill="8C8C8C"/>
        <w:vAlign w:val="center"/>
      </w:tcPr>
    </w:tblStylePr>
    <w:tblStylePr w:type="firstCol">
      <w:pPr>
        <w:jc w:val="center"/>
      </w:pPr>
      <w:rPr>
        <w:rFonts w:ascii="黑体" w:eastAsia="Corbel" w:hAnsi="黑体" w:cs="黑体" w:hint="default"/>
        <w:sz w:val="21"/>
        <w:szCs w:val="21"/>
      </w:rPr>
      <w:tblPr/>
      <w:tcPr>
        <w:tcBorders>
          <w:top w:val="single" w:sz="4" w:space="0" w:color="000000"/>
          <w:left w:val="single" w:sz="4" w:space="0" w:color="000000"/>
          <w:bottom w:val="single" w:sz="4" w:space="0" w:color="000000"/>
          <w:right w:val="single" w:sz="4" w:space="0" w:color="000000"/>
          <w:insideH w:val="single" w:sz="4" w:space="0" w:color="auto"/>
          <w:insideV w:val="single" w:sz="4" w:space="0" w:color="auto"/>
          <w:tl2br w:val="nil"/>
          <w:tr2bl w:val="nil"/>
        </w:tcBorders>
        <w:vAlign w:val="center"/>
      </w:tcPr>
    </w:tblStylePr>
  </w:style>
  <w:style w:type="table" w:customStyle="1" w:styleId="TableNormal2">
    <w:name w:val="Table Normal2"/>
    <w:semiHidden/>
    <w:qFormat/>
    <w:tblPr>
      <w:tblCellMar>
        <w:top w:w="0" w:type="dxa"/>
        <w:left w:w="108" w:type="dxa"/>
        <w:bottom w:w="0" w:type="dxa"/>
        <w:right w:w="108" w:type="dxa"/>
      </w:tblCellMar>
    </w:tblPr>
  </w:style>
  <w:style w:type="table" w:customStyle="1" w:styleId="0011">
    <w:name w:val="001 表格1"/>
    <w:basedOn w:val="afffb"/>
    <w:uiPriority w:val="99"/>
    <w:qFormat/>
    <w:pPr>
      <w:spacing w:line="240" w:lineRule="atLeast"/>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tblStylePr>
  </w:style>
  <w:style w:type="table" w:customStyle="1" w:styleId="11f1">
    <w:name w:val="中等深浅底纹 11"/>
    <w:basedOn w:val="afffb"/>
    <w:uiPriority w:val="63"/>
    <w:qFormat/>
    <w:rPr>
      <w:rFonts w:ascii="Calibri" w:hAnsi="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ffffffff8">
    <w:name w:val="浅色底纹1"/>
    <w:basedOn w:val="afffb"/>
    <w:uiPriority w:val="60"/>
    <w:qFormat/>
    <w:rPr>
      <w:rFonts w:ascii="Calibri" w:hAnsi="Calibri"/>
      <w:color w:val="000000"/>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Lines="0" w:beforeAutospacing="0" w:afterLines="0" w:afterAutospacing="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21f">
    <w:name w:val="中等深浅底纹 21"/>
    <w:basedOn w:val="afffb"/>
    <w:uiPriority w:val="64"/>
    <w:rPr>
      <w:rFonts w:ascii="Calibri" w:hAnsi="Calibri"/>
    </w:rPr>
    <w:tblPr>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000000"/>
      </w:tcPr>
    </w:tblStylePr>
    <w:tblStylePr w:type="lastRow">
      <w:pPr>
        <w:spacing w:beforeLines="0" w:beforeAutospacing="0" w:afterLines="0" w:afterAutospacing="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000000"/>
      </w:tcPr>
    </w:tblStylePr>
    <w:tblStylePr w:type="lastCol">
      <w:rPr>
        <w:b/>
        <w:bCs/>
        <w:color w:val="FFFFFF"/>
      </w:rPr>
      <w:tblPr/>
      <w:tcPr>
        <w:tcBorders>
          <w:top w:val="nil"/>
          <w:left w:val="nil"/>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2ffffff2">
    <w:name w:val="浅色网格2"/>
    <w:basedOn w:val="afffb"/>
    <w:uiPriority w:val="62"/>
    <w:qFormat/>
    <w:rPr>
      <w:rFonts w:ascii="Calibri" w:hAnsi="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黑体" w:eastAsia="Corbel" w:hAnsi="黑体"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ascii="黑体" w:eastAsia="Corbel" w:hAnsi="黑体"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ascii="黑体" w:eastAsia="Corbel" w:hAnsi="黑体" w:cs="Times New Roman"/>
        <w:b/>
        <w:bCs/>
      </w:rPr>
    </w:tblStylePr>
    <w:tblStylePr w:type="lastCol">
      <w:rPr>
        <w:rFonts w:ascii="黑体" w:eastAsia="Corbel" w:hAnsi="黑体"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2ffffff3">
    <w:name w:val="浅色底纹2"/>
    <w:basedOn w:val="afffb"/>
    <w:uiPriority w:val="60"/>
    <w:qFormat/>
    <w:rPr>
      <w:rFonts w:ascii="Calibri"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26">
    <w:name w:val="中等深浅底纹 12"/>
    <w:basedOn w:val="afffb"/>
    <w:uiPriority w:val="63"/>
    <w:qFormat/>
    <w:rPr>
      <w:rFonts w:ascii="Calibri" w:hAnsi="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afffffffffffffffffffffffffffffff3">
    <w:name w:val="表格样式"/>
    <w:basedOn w:val="afffb"/>
    <w:qFormat/>
    <w:pPr>
      <w:spacing w:beforeLines="10" w:afterLines="10"/>
      <w:jc w:val="both"/>
    </w:pPr>
    <w:rPr>
      <w:rFonts w:ascii="Arial" w:hAnsi="Arial"/>
      <w:sz w:val="18"/>
      <w:szCs w:val="18"/>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Pr>
    <w:tcPr>
      <w:vAlign w:val="center"/>
    </w:tcPr>
    <w:tblStylePr w:type="firstRow">
      <w:pPr>
        <w:jc w:val="center"/>
      </w:pPr>
      <w:rPr>
        <w:b/>
      </w:rPr>
      <w:tblPr/>
      <w:tcPr>
        <w:tcBorders>
          <w:top w:val="double" w:sz="2" w:space="0" w:color="auto"/>
          <w:left w:val="nil"/>
          <w:bottom w:val="double" w:sz="2" w:space="0" w:color="auto"/>
          <w:right w:val="double" w:sz="2" w:space="0" w:color="auto"/>
          <w:insideH w:val="single" w:sz="4" w:space="0" w:color="auto"/>
          <w:insideV w:val="single" w:sz="4" w:space="0" w:color="auto"/>
          <w:tl2br w:val="nil"/>
          <w:tr2bl w:val="nil"/>
        </w:tcBorders>
        <w:shd w:val="clear" w:color="auto" w:fill="D9D9D9"/>
      </w:tcPr>
    </w:tblStylePr>
    <w:tblStylePr w:type="lastRow">
      <w:rPr>
        <w:rFonts w:eastAsia="Symbol"/>
        <w:b w:val="0"/>
        <w:sz w:val="20"/>
      </w:rPr>
    </w:tblStylePr>
  </w:style>
  <w:style w:type="table" w:customStyle="1" w:styleId="11f2">
    <w:name w:val="无格式表格 11"/>
    <w:basedOn w:val="afffb"/>
    <w:uiPriority w:val="69"/>
    <w:qFormat/>
    <w:rPr>
      <w:rFonts w:ascii="Calibri" w:hAnsi="Calibri"/>
      <w:kern w:val="2"/>
      <w:sz w:val="21"/>
      <w:szCs w:val="22"/>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style>
  <w:style w:type="table" w:customStyle="1" w:styleId="318">
    <w:name w:val="浅色底纹31"/>
    <w:basedOn w:val="afffb"/>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TableNormal14">
    <w:name w:val="Table Normal14"/>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TableNormal10">
    <w:name w:val="Table Normal10"/>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411">
    <w:name w:val="浅色底纹 - 着色 41"/>
    <w:basedOn w:val="afffb"/>
    <w:uiPriority w:val="60"/>
    <w:qFormat/>
    <w:rPr>
      <w:rFonts w:ascii="Calibri" w:hAnsi="Calibri"/>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412">
    <w:name w:val="浅色网格 - 强调文字颜色 41"/>
    <w:basedOn w:val="afffb"/>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Gautami" w:eastAsia="Segoe UI Emoji" w:hAnsi="Gautami"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ascii="Gautami" w:eastAsia="Segoe UI Emoji" w:hAnsi="Gautam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ascii="Gautami" w:eastAsia="Segoe UI Emoji" w:hAnsi="Gautami" w:cs="Times New Roman"/>
        <w:b/>
        <w:bCs/>
      </w:rPr>
    </w:tblStylePr>
    <w:tblStylePr w:type="lastCol">
      <w:rPr>
        <w:rFonts w:ascii="Gautami" w:eastAsia="Segoe UI Emoji" w:hAnsi="Gautami" w:cs="Times New Roman"/>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style>
  <w:style w:type="table" w:customStyle="1" w:styleId="104">
    <w:name w:val="网格型10"/>
    <w:basedOn w:val="afffb"/>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3">
    <w:name w:val="Table Normal13"/>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4fe">
    <w:name w:val="网格型浅色4"/>
    <w:basedOn w:val="afffb"/>
    <w:uiPriority w:val="60"/>
    <w:qFormat/>
    <w:rPr>
      <w:rFonts w:ascii="Calibri" w:hAnsi="Calibri"/>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firstCol">
      <w:rPr>
        <w:b/>
        <w:bCs/>
      </w:rPr>
      <w:tblPr/>
      <w:tcPr>
        <w:tcBorders>
          <w:top w:val="nil"/>
          <w:left w:val="single" w:sz="18" w:space="0" w:color="auto"/>
          <w:bottom w:val="nil"/>
          <w:right w:val="nil"/>
          <w:insideH w:val="nil"/>
          <w:insideV w:val="nil"/>
          <w:tl2br w:val="nil"/>
          <w:tr2bl w:val="nil"/>
        </w:tcBorders>
        <w:shd w:val="clear" w:color="auto" w:fill="4BACC6"/>
      </w:tcPr>
    </w:tblStylePr>
    <w:tblStylePr w:type="lastCol">
      <w:rPr>
        <w:b/>
        <w:bCs/>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21f0">
    <w:name w:val="网格表 21"/>
    <w:basedOn w:val="afffb"/>
    <w:uiPriority w:val="62"/>
    <w:qFormat/>
    <w:rPr>
      <w:rFonts w:ascii="Calibri" w:hAnsi="Calibri"/>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w:eastAsia="Wingdings" w:hAnsi="Bahnschrift"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ascii="Bahnschrift" w:eastAsia="Wingdings" w:hAnsi="Bahnschrif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ascii="Bahnschrift" w:eastAsia="Wingdings" w:hAnsi="Bahnschrift" w:cs="Times New Roman"/>
        <w:b/>
        <w:bCs/>
      </w:rPr>
      <w:tblPr/>
      <w:tcPr>
        <w:tcBorders>
          <w:top w:val="nil"/>
          <w:left w:val="nil"/>
          <w:bottom w:val="nil"/>
          <w:right w:val="single" w:sz="8" w:space="0" w:color="4BACC6"/>
          <w:insideH w:val="nil"/>
          <w:insideV w:val="nil"/>
          <w:tl2br w:val="nil"/>
          <w:tr2bl w:val="nil"/>
        </w:tcBorders>
        <w:shd w:val="clear" w:color="auto" w:fill="FFFFFF"/>
      </w:tcPr>
    </w:tblStylePr>
    <w:tblStylePr w:type="lastCol">
      <w:rPr>
        <w:rFonts w:ascii="Bahnschrift" w:eastAsia="Wingdings" w:hAnsi="Bahnschrift" w:cs="Times New Roman"/>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89">
    <w:name w:val="网格型8"/>
    <w:basedOn w:val="afffb"/>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9">
    <w:name w:val="中等深浅网格 31"/>
    <w:basedOn w:val="afffb"/>
    <w:uiPriority w:val="60"/>
    <w:rPr>
      <w:rFonts w:ascii="Calibri"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TableNormal15">
    <w:name w:val="Table Normal15"/>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4ff">
    <w:name w:val="网格型4"/>
    <w:basedOn w:val="afffb"/>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9">
    <w:name w:val="Table Normal9"/>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7b">
    <w:name w:val="网格型7"/>
    <w:basedOn w:val="afff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ffffff4">
    <w:name w:val="网格型2"/>
    <w:basedOn w:val="afffb"/>
    <w:qFormat/>
    <w:pPr>
      <w:spacing w:line="360" w:lineRule="auto"/>
      <w:ind w:firstLine="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31a">
    <w:name w:val="浅色网格31"/>
    <w:basedOn w:val="afffb"/>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autami" w:eastAsia="Segoe UI Emoji" w:hAnsi="Gautami"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ascii="Gautami" w:eastAsia="Segoe UI Emoji" w:hAnsi="Gautam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ascii="Gautami" w:eastAsia="Segoe UI Emoji" w:hAnsi="Gautami" w:cs="Times New Roman"/>
        <w:b/>
        <w:bCs/>
      </w:rPr>
    </w:tblStylePr>
    <w:tblStylePr w:type="lastCol">
      <w:rPr>
        <w:rFonts w:ascii="Gautami" w:eastAsia="Segoe UI Emoji" w:hAnsi="Gautami"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6f1">
    <w:name w:val="网格型6"/>
    <w:basedOn w:val="afffb"/>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4">
    <w:name w:val="Table Normal4"/>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TableNormal7">
    <w:name w:val="Table Normal7"/>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311">
    <w:name w:val="浅色网格 - 强调文字颜色 311"/>
    <w:basedOn w:val="afffb"/>
    <w:uiPriority w:val="34"/>
    <w:qFormat/>
    <w:rPr>
      <w:rFonts w:ascii="Calibri" w:hAnsi="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仿宋_GB2312" w:eastAsia="Wingdings" w:hAnsi="仿宋_GB2312"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l2br w:val="nil"/>
          <w:tr2bl w:val="nil"/>
        </w:tcBorders>
      </w:tcPr>
    </w:tblStylePr>
    <w:tblStylePr w:type="lastRow">
      <w:pPr>
        <w:spacing w:before="0" w:after="0" w:line="240" w:lineRule="auto"/>
      </w:pPr>
      <w:rPr>
        <w:rFonts w:ascii="仿宋_GB2312" w:eastAsia="Wingdings" w:hAnsi="仿宋_GB2312"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ascii="仿宋_GB2312" w:eastAsia="Wingdings" w:hAnsi="仿宋_GB2312" w:cs="Times New Roman"/>
        <w:b/>
        <w:bCs/>
      </w:rPr>
    </w:tblStylePr>
    <w:tblStylePr w:type="lastCol">
      <w:rPr>
        <w:rFonts w:ascii="仿宋_GB2312" w:eastAsia="Wingdings" w:hAnsi="仿宋_GB2312"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leNormal12">
    <w:name w:val="Table Normal12"/>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1ffffffff9">
    <w:name w:val="彩色底纹1"/>
    <w:basedOn w:val="afffb"/>
    <w:uiPriority w:val="62"/>
    <w:qFormat/>
    <w:rPr>
      <w:rFonts w:ascii="Calibri" w:hAnsi="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ylfaen" w:eastAsia="Wingdings" w:hAnsi="Sylfaen"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ascii="Sylfaen" w:eastAsia="Wingdings" w:hAnsi="Sylfae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ascii="Sylfaen" w:eastAsia="Wingdings" w:hAnsi="Sylfaen" w:cs="Times New Roman"/>
        <w:b/>
        <w:bCs/>
      </w:rPr>
    </w:tblStylePr>
    <w:tblStylePr w:type="lastCol">
      <w:rPr>
        <w:rFonts w:ascii="Sylfaen" w:eastAsia="Wingdings" w:hAnsi="Sylfaen"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313">
    <w:name w:val="浅色网格 - 强调文字颜色 31"/>
    <w:basedOn w:val="afffb"/>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Gautami" w:eastAsia="Segoe UI Emoji" w:hAnsi="Gautami"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l2br w:val="nil"/>
          <w:tr2bl w:val="nil"/>
        </w:tcBorders>
      </w:tcPr>
    </w:tblStylePr>
    <w:tblStylePr w:type="lastRow">
      <w:pPr>
        <w:spacing w:before="0" w:after="0" w:line="240" w:lineRule="auto"/>
      </w:pPr>
      <w:rPr>
        <w:rFonts w:ascii="Gautami" w:eastAsia="Segoe UI Emoji" w:hAnsi="Gautam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ascii="Gautami" w:eastAsia="Segoe UI Emoji" w:hAnsi="Gautami" w:cs="Times New Roman"/>
        <w:b/>
        <w:bCs/>
      </w:rPr>
    </w:tblStylePr>
    <w:tblStylePr w:type="lastCol">
      <w:rPr>
        <w:rFonts w:ascii="Gautami" w:eastAsia="Segoe UI Emoji" w:hAnsi="Gautami"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413">
    <w:name w:val="浅色底纹 - 强调文字颜色 41"/>
    <w:basedOn w:val="afffb"/>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1310">
    <w:name w:val="中等深浅底纹 131"/>
    <w:basedOn w:val="afffb"/>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TableNormal3">
    <w:name w:val="Table Normal3"/>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TableNormal8">
    <w:name w:val="Table Normal8"/>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5fa">
    <w:name w:val="网格型5"/>
    <w:basedOn w:val="afffb"/>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1">
    <w:name w:val="Table Normal11"/>
    <w:uiPriority w:val="2"/>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1ffffffffa">
    <w:name w:val="彩色列表1"/>
    <w:basedOn w:val="afffb"/>
    <w:uiPriority w:val="63"/>
    <w:qFormat/>
    <w:rPr>
      <w:rFonts w:ascii="Calibri" w:hAnsi="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314">
    <w:name w:val="浅色网格 - 着色 31"/>
    <w:basedOn w:val="afffb"/>
    <w:uiPriority w:val="62"/>
    <w:qFormat/>
    <w:rPr>
      <w:rFonts w:ascii="Calibri" w:hAnsi="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Sylfaen" w:eastAsia="Wingdings" w:hAnsi="Sylfaen"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l2br w:val="nil"/>
          <w:tr2bl w:val="nil"/>
        </w:tcBorders>
      </w:tcPr>
    </w:tblStylePr>
    <w:tblStylePr w:type="lastRow">
      <w:pPr>
        <w:spacing w:before="0" w:after="0" w:line="240" w:lineRule="auto"/>
      </w:pPr>
      <w:rPr>
        <w:rFonts w:ascii="Sylfaen" w:eastAsia="Wingdings" w:hAnsi="Sylfae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ascii="Sylfaen" w:eastAsia="Wingdings" w:hAnsi="Sylfaen" w:cs="Times New Roman"/>
        <w:b/>
        <w:bCs/>
      </w:rPr>
    </w:tblStylePr>
    <w:tblStylePr w:type="lastCol">
      <w:rPr>
        <w:rFonts w:ascii="Sylfaen" w:eastAsia="Wingdings" w:hAnsi="Sylfaen" w:cs="Times New Roman"/>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3fff3">
    <w:name w:val="网格型3"/>
    <w:basedOn w:val="afffb"/>
    <w:qFormat/>
    <w:pPr>
      <w:spacing w:line="360" w:lineRule="auto"/>
      <w:ind w:firstLine="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6">
    <w:name w:val="网格型9"/>
    <w:basedOn w:val="afffb"/>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0">
    <w:name w:val="浅色底纹 - 强调文字颜色 411"/>
    <w:basedOn w:val="afffb"/>
    <w:uiPriority w:val="60"/>
    <w:qFormat/>
    <w:rPr>
      <w:rFonts w:ascii="Calibri" w:hAnsi="Calibri"/>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4111">
    <w:name w:val="浅色网格 - 强调文字颜色 411"/>
    <w:basedOn w:val="afffb"/>
    <w:uiPriority w:val="62"/>
    <w:qFormat/>
    <w:rPr>
      <w:rFonts w:ascii="Calibri" w:hAnsi="Calibri"/>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仿宋_GB2312" w:eastAsia="Wingdings" w:hAnsi="仿宋_GB2312"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ascii="仿宋_GB2312" w:eastAsia="Wingdings" w:hAnsi="仿宋_GB2312"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ascii="仿宋_GB2312" w:eastAsia="Wingdings" w:hAnsi="仿宋_GB2312" w:cs="Times New Roman"/>
        <w:b/>
        <w:bCs/>
      </w:rPr>
    </w:tblStylePr>
    <w:tblStylePr w:type="lastCol">
      <w:rPr>
        <w:rFonts w:ascii="仿宋_GB2312" w:eastAsia="Wingdings" w:hAnsi="仿宋_GB2312" w:cs="Times New Roman"/>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style>
  <w:style w:type="table" w:customStyle="1" w:styleId="DeloitteTable">
    <w:name w:val="Deloitte Table"/>
    <w:basedOn w:val="afffb"/>
    <w:qFormat/>
    <w:rPr>
      <w:rFonts w:ascii="Verdana" w:eastAsia="Times" w:hAnsi="Verdana"/>
      <w:color w:val="000066"/>
      <w:sz w:val="18"/>
      <w:szCs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8E3D2"/>
    </w:tcPr>
    <w:tblStylePr w:type="firstRow">
      <w:rPr>
        <w:rFonts w:ascii="Marlett" w:hAnsi="Marlett"/>
        <w:b/>
        <w:i w:val="0"/>
        <w:color w:val="FFFFFF"/>
        <w:sz w:val="18"/>
        <w:szCs w:val="18"/>
      </w:rPr>
      <w:tblPr/>
      <w:tcPr>
        <w:tcBorders>
          <w:top w:val="nil"/>
          <w:left w:val="nil"/>
          <w:bottom w:val="nil"/>
          <w:right w:val="nil"/>
          <w:insideH w:val="nil"/>
          <w:insideV w:val="single" w:sz="4" w:space="0" w:color="auto"/>
          <w:tl2br w:val="nil"/>
          <w:tr2bl w:val="nil"/>
        </w:tcBorders>
        <w:shd w:val="clear" w:color="auto" w:fill="336699"/>
      </w:tcPr>
    </w:tblStylePr>
  </w:style>
  <w:style w:type="table" w:customStyle="1" w:styleId="TableNormal">
    <w:name w:val="Table Normal"/>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table" w:customStyle="1" w:styleId="1ffffffffb">
    <w:name w:val="普通表格 1"/>
    <w:basedOn w:val="afffb"/>
    <w:uiPriority w:val="41"/>
    <w:rPr>
      <w:rFonts w:ascii="Calibri" w:hAnsi="Calibri"/>
      <w:color w:val="000000"/>
    </w:rPr>
    <w:tblPr/>
    <w:tcPr>
      <w:shd w:val="clear" w:color="auto" w:fill="FEF4EC"/>
    </w:tcPr>
    <w:tblStylePr w:type="firstRow">
      <w:pPr>
        <w:spacing w:before="0" w:after="0" w:line="240" w:lineRule="auto"/>
      </w:pPr>
      <w:rPr>
        <w:b/>
        <w:bCs/>
        <w:color w:val="FFFFFF"/>
      </w:rPr>
      <w:tblPr/>
      <w:tcPr>
        <w:tcBorders>
          <w:top w:val="nil"/>
          <w:left w:val="single" w:sz="12" w:space="0" w:color="FFFFFF"/>
          <w:bottom w:val="nil"/>
          <w:right w:val="nil"/>
          <w:insideH w:val="nil"/>
          <w:insideV w:val="nil"/>
          <w:tl2br w:val="nil"/>
          <w:tr2bl w:val="nil"/>
        </w:tcBorders>
        <w:shd w:val="clear" w:color="auto" w:fill="348DA5"/>
      </w:tcPr>
    </w:tblStylePr>
    <w:tblStylePr w:type="lastRow">
      <w:pPr>
        <w:spacing w:before="0" w:after="0" w:line="240" w:lineRule="auto"/>
      </w:pPr>
      <w:rPr>
        <w:b/>
        <w:bCs/>
        <w:color w:val="348DA5"/>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shd w:val="clear" w:color="auto" w:fill="FDE9D9"/>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417">
    <w:name w:val="网格表 41"/>
    <w:basedOn w:val="afffb"/>
    <w:uiPriority w:val="69"/>
    <w:rPr>
      <w:rFonts w:ascii="Calibri" w:hAnsi="Calibri"/>
      <w:kern w:val="2"/>
      <w:sz w:val="21"/>
      <w:szCs w:val="22"/>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pPr>
        <w:spacing w:before="0" w:after="0" w:line="240" w:lineRule="auto"/>
      </w:pPr>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pPr>
        <w:spacing w:before="0" w:after="0" w:line="240" w:lineRule="auto"/>
      </w:pPr>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6-1">
    <w:name w:val="网格表 6 彩色 - 强调文字颜色 1"/>
    <w:basedOn w:val="afffb"/>
    <w:uiPriority w:val="69"/>
    <w:rPr>
      <w:rFonts w:ascii="Calibri" w:hAnsi="Calibri"/>
      <w:kern w:val="2"/>
      <w:sz w:val="21"/>
      <w:szCs w:val="22"/>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pPr>
        <w:spacing w:before="0" w:after="0" w:line="240" w:lineRule="auto"/>
      </w:pPr>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pPr>
        <w:spacing w:before="0" w:after="0" w:line="240" w:lineRule="auto"/>
      </w:pPr>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540">
    <w:name w:val="无格式表格 54"/>
    <w:basedOn w:val="afffb"/>
    <w:uiPriority w:val="30"/>
    <w:qFormat/>
    <w:rPr>
      <w:rFonts w:ascii="Cambria" w:hAnsi="Cambria"/>
      <w:i/>
      <w:iCs/>
      <w:color w:val="C7EDCC"/>
      <w:kern w:val="2"/>
      <w:sz w:val="24"/>
      <w:szCs w:val="24"/>
      <w:lang w:eastAsia="en-US" w:bidi="en-US"/>
    </w:rPr>
    <w:tblPr>
      <w:tblBorders>
        <w:top w:val="single" w:sz="8" w:space="0" w:color="C0504D"/>
        <w:bottom w:val="single" w:sz="8" w:space="0" w:color="C0504D"/>
      </w:tblBorders>
    </w:tblPr>
    <w:tblStylePr w:type="firstRow">
      <w:pPr>
        <w:spacing w:before="0" w:after="0" w:line="240" w:lineRule="auto"/>
      </w:pPr>
      <w:rPr>
        <w:b/>
        <w:bCs/>
        <w:i w:val="0"/>
        <w:iCs w:val="0"/>
        <w:color w:val="FFFFFF"/>
      </w:rPr>
      <w:tblPr/>
      <w:tcPr>
        <w:tcBorders>
          <w:top w:val="single" w:sz="8" w:space="0" w:color="C0504D"/>
          <w:left w:val="single" w:sz="8" w:space="0" w:color="C0504D"/>
          <w:bottom w:val="nil"/>
          <w:right w:val="nil"/>
          <w:insideH w:val="nil"/>
          <w:insideV w:val="nil"/>
          <w:tl2br w:val="nil"/>
          <w:tr2bl w:val="nil"/>
        </w:tcBorders>
      </w:tcPr>
    </w:tblStylePr>
    <w:tblStylePr w:type="lastRow">
      <w:pPr>
        <w:spacing w:before="0" w:after="0" w:line="240" w:lineRule="auto"/>
      </w:pPr>
      <w:rPr>
        <w:b/>
        <w:bCs/>
        <w:i w:val="0"/>
        <w:iCs w:val="0"/>
        <w:color w:val="FFFFFF"/>
      </w:rPr>
      <w:tblPr/>
      <w:tcPr>
        <w:tcBorders>
          <w:top w:val="single" w:sz="8" w:space="0" w:color="C0504D"/>
          <w:left w:val="single" w:sz="8" w:space="0" w:color="C0504D"/>
          <w:bottom w:val="nil"/>
          <w:right w:val="nil"/>
          <w:insideH w:val="nil"/>
          <w:insideV w:val="nil"/>
          <w:tl2br w:val="nil"/>
          <w:tr2bl w:val="nil"/>
        </w:tcBorders>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C0504D"/>
      </w:tc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11f3">
    <w:name w:val="网格型11"/>
    <w:basedOn w:val="afffb"/>
    <w:pPr>
      <w:widowControl w:val="0"/>
      <w:autoSpaceDE w:val="0"/>
      <w:autoSpaceDN w:val="0"/>
      <w:adjustRightInd w:val="0"/>
      <w:spacing w:line="360" w:lineRule="auto"/>
      <w:ind w:leftChars="600" w:left="600" w:hangingChars="200" w:hanging="200"/>
      <w:jc w:val="both"/>
    </w:pPr>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网格型111"/>
    <w:basedOn w:val="afffb"/>
    <w:pPr>
      <w:widowControl w:val="0"/>
      <w:numPr>
        <w:numId w:val="1"/>
      </w:numPr>
      <w:autoSpaceDE w:val="0"/>
      <w:autoSpaceDN w:val="0"/>
      <w:adjustRightInd w:val="0"/>
      <w:spacing w:line="360" w:lineRule="auto"/>
      <w:ind w:left="907"/>
      <w:jc w:val="both"/>
    </w:pPr>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f0">
    <w:name w:val="浅色底纹4"/>
    <w:basedOn w:val="afffb"/>
    <w:uiPriority w:val="60"/>
    <w:rPr>
      <w:rFonts w:ascii="Calibri" w:hAnsi="Calibri"/>
      <w:color w:val="000000"/>
      <w:kern w:val="2"/>
      <w:sz w:val="21"/>
      <w:szCs w:val="22"/>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4ff1">
    <w:name w:val="浅色网格4"/>
    <w:basedOn w:val="afffb"/>
    <w:uiPriority w:val="62"/>
    <w:rPr>
      <w:rFonts w:ascii="Calibri" w:hAnsi="Calibri"/>
      <w:kern w:val="2"/>
      <w:sz w:val="21"/>
      <w:szCs w:val="22"/>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rbel Light" w:eastAsia="Corbel Light" w:hAnsi="Corbel Light"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ascii="Corbel Light" w:eastAsia="Corbel Light" w:hAnsi="Corbel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ascii="Corbel Light" w:eastAsia="Corbel Light" w:hAnsi="Corbel Light" w:cs="Times New Roman"/>
        <w:b/>
        <w:bCs/>
      </w:rPr>
    </w:tblStylePr>
    <w:tblStylePr w:type="lastCol">
      <w:rPr>
        <w:rFonts w:ascii="Corbel Light" w:eastAsia="Corbel Light" w:hAnsi="Corbel Light"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5fb">
    <w:name w:val="浅色底纹5"/>
    <w:basedOn w:val="afffb"/>
    <w:uiPriority w:val="60"/>
    <w:rPr>
      <w:rFonts w:ascii="Calibri" w:hAnsi="Calibri"/>
      <w:color w:val="000000"/>
      <w:kern w:val="2"/>
      <w:sz w:val="21"/>
      <w:szCs w:val="22"/>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5fc">
    <w:name w:val="浅色网格5"/>
    <w:basedOn w:val="afffb"/>
    <w:uiPriority w:val="62"/>
    <w:rPr>
      <w:rFonts w:ascii="Calibri" w:hAnsi="Calibri"/>
      <w:kern w:val="2"/>
      <w:sz w:val="21"/>
      <w:szCs w:val="22"/>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rbel Light" w:eastAsia="Corbel Light" w:hAnsi="Corbel Light"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ascii="Corbel Light" w:eastAsia="Corbel Light" w:hAnsi="Corbel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ascii="Corbel Light" w:eastAsia="Corbel Light" w:hAnsi="Corbel Light" w:cs="Times New Roman"/>
        <w:b/>
        <w:bCs/>
      </w:rPr>
    </w:tblStylePr>
    <w:tblStylePr w:type="lastCol">
      <w:rPr>
        <w:rFonts w:ascii="Corbel Light" w:eastAsia="Corbel Light" w:hAnsi="Corbel Light"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15c">
    <w:name w:val="中等深浅底纹 15"/>
    <w:basedOn w:val="afffb"/>
    <w:uiPriority w:val="63"/>
    <w:rPr>
      <w:rFonts w:ascii="Calibri" w:hAnsi="Calibri"/>
      <w:kern w:val="2"/>
      <w:sz w:val="21"/>
      <w:szCs w:val="22"/>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TableNormal21">
    <w:name w:val="Table Normal21"/>
    <w:semiHidden/>
    <w:rPr>
      <w:rFonts w:ascii="Calibri" w:hAnsi="Calibri"/>
    </w:rPr>
    <w:tblPr>
      <w:tblCellMar>
        <w:top w:w="0" w:type="dxa"/>
        <w:left w:w="108" w:type="dxa"/>
        <w:bottom w:w="0" w:type="dxa"/>
        <w:right w:w="108" w:type="dxa"/>
      </w:tblCellMar>
    </w:tblPr>
  </w:style>
  <w:style w:type="table" w:customStyle="1" w:styleId="127">
    <w:name w:val="网格型12"/>
    <w:basedOn w:val="afffb"/>
    <w:pPr>
      <w:widowControl w:val="0"/>
      <w:numPr>
        <w:numId w:val="1"/>
      </w:numPr>
      <w:autoSpaceDE w:val="0"/>
      <w:autoSpaceDN w:val="0"/>
      <w:adjustRightInd w:val="0"/>
      <w:spacing w:line="360" w:lineRule="auto"/>
      <w:ind w:left="907" w:hanging="907"/>
      <w:jc w:val="both"/>
    </w:pPr>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中等深浅底纹 14"/>
    <w:basedOn w:val="afffb"/>
    <w:uiPriority w:val="63"/>
    <w:rPr>
      <w:rFonts w:ascii="Calibri" w:hAnsi="Calibri"/>
      <w:kern w:val="2"/>
      <w:sz w:val="21"/>
      <w:szCs w:val="22"/>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33">
    <w:name w:val="网格表 1 浅色 - 强调文字颜色 3"/>
    <w:basedOn w:val="afffb"/>
    <w:uiPriority w:val="69"/>
    <w:rPr>
      <w:rFonts w:ascii="Calibri" w:hAnsi="Calibri"/>
      <w:kern w:val="2"/>
      <w:sz w:val="21"/>
      <w:szCs w:val="22"/>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pPr>
        <w:spacing w:before="0" w:after="0" w:line="240" w:lineRule="auto"/>
      </w:pPr>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pPr>
        <w:spacing w:before="0" w:after="0" w:line="240" w:lineRule="auto"/>
      </w:pPr>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3-4">
    <w:name w:val="网格表 3 - 强调文字颜色 4"/>
    <w:basedOn w:val="afffb"/>
    <w:uiPriority w:val="69"/>
    <w:rPr>
      <w:rFonts w:ascii="Calibri" w:hAnsi="Calibri"/>
      <w:kern w:val="2"/>
      <w:sz w:val="21"/>
      <w:szCs w:val="22"/>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pPr>
        <w:spacing w:before="0" w:after="0" w:line="240" w:lineRule="auto"/>
      </w:pPr>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lastRow">
      <w:pPr>
        <w:spacing w:before="0" w:after="0" w:line="240" w:lineRule="auto"/>
      </w:pPr>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nil"/>
          <w:bottom w:val="single" w:sz="8" w:space="0" w:color="FFFFFF"/>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1">
    <w:name w:val="中等深浅底纹 1 - 着色 11"/>
    <w:basedOn w:val="afffb"/>
    <w:uiPriority w:val="1"/>
    <w:unhideWhenUsed/>
    <w:rPr>
      <w:kern w:val="2"/>
      <w:sz w:val="21"/>
      <w:szCs w:val="22"/>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nil"/>
          <w:insideH w:val="nil"/>
          <w:insideV w:val="nil"/>
          <w:tl2br w:val="nil"/>
          <w:tr2bl w:val="nil"/>
        </w:tcBorders>
        <w:shd w:val="clear" w:color="auto" w:fill="FFFFFF"/>
      </w:tcPr>
    </w:tblStylePr>
    <w:tblStylePr w:type="lastCol">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shd w:val="clear" w:color="auto" w:fill="808080"/>
      </w:tcPr>
    </w:tblStylePr>
    <w:tblStylePr w:type="nwCell">
      <w:tblPr/>
      <w:tcPr>
        <w:shd w:val="clear" w:color="auto" w:fill="FFFFFF"/>
      </w:tcPr>
    </w:tblStylePr>
  </w:style>
  <w:style w:type="table" w:customStyle="1" w:styleId="1-212">
    <w:name w:val="中等深浅底纹 1 - 强调文字颜色 21"/>
    <w:basedOn w:val="afffb"/>
    <w:uiPriority w:val="1"/>
    <w:unhideWhenUsed/>
    <w:qFormat/>
    <w:rPr>
      <w:kern w:val="2"/>
      <w:sz w:val="21"/>
      <w:szCs w:val="22"/>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shd w:val="clear" w:color="auto" w:fill="808080"/>
      </w:tcPr>
    </w:tblStylePr>
    <w:tblStylePr w:type="nwCell">
      <w:tblPr/>
      <w:tcPr>
        <w:shd w:val="clear" w:color="auto" w:fill="FFFFFF"/>
      </w:tcPr>
    </w:tblStylePr>
  </w:style>
  <w:style w:type="paragraph" w:customStyle="1" w:styleId="TOC6">
    <w:name w:val="TOC 标题6"/>
    <w:basedOn w:val="13"/>
    <w:next w:val="afff9"/>
    <w:uiPriority w:val="39"/>
    <w:unhideWhenUsed/>
    <w:qFormat/>
    <w:pPr>
      <w:numPr>
        <w:numId w:val="0"/>
      </w:numPr>
      <w:spacing w:before="340" w:after="330" w:line="578" w:lineRule="auto"/>
      <w:outlineLvl w:val="9"/>
    </w:pPr>
    <w:rPr>
      <w:bCs/>
      <w:color w:val="auto"/>
      <w:kern w:val="44"/>
      <w:sz w:val="44"/>
      <w:szCs w:val="44"/>
    </w:rPr>
  </w:style>
  <w:style w:type="character" w:customStyle="1" w:styleId="afffffffffffffffffffffffffffffff4">
    <w:name w:val="批注框文本 字符"/>
    <w:uiPriority w:val="99"/>
    <w:semiHidden/>
    <w:qFormat/>
    <w:rPr>
      <w:sz w:val="18"/>
      <w:szCs w:val="18"/>
    </w:rPr>
  </w:style>
  <w:style w:type="character" w:customStyle="1" w:styleId="afffffffffffffffffffffffffffffff5">
    <w:name w:val="文档结构图 字符"/>
    <w:uiPriority w:val="99"/>
    <w:semiHidden/>
    <w:qFormat/>
    <w:rPr>
      <w:rFonts w:ascii="宋体" w:eastAsia="宋体"/>
      <w:sz w:val="18"/>
      <w:szCs w:val="18"/>
    </w:rPr>
  </w:style>
  <w:style w:type="character" w:customStyle="1" w:styleId="6f2">
    <w:name w:val="标题 6 字符"/>
    <w:qFormat/>
    <w:rPr>
      <w:rFonts w:ascii="Times New Roman" w:eastAsia="黑体" w:hAnsi="Times New Roman" w:cs="Times New Roman"/>
      <w:bCs/>
      <w:kern w:val="44"/>
      <w:sz w:val="28"/>
      <w:szCs w:val="28"/>
    </w:rPr>
  </w:style>
  <w:style w:type="character" w:customStyle="1" w:styleId="7c">
    <w:name w:val="标题 7 字符"/>
    <w:qFormat/>
    <w:rPr>
      <w:rFonts w:ascii="Times New Roman" w:eastAsia="黑体" w:hAnsi="Times New Roman" w:cs="Times New Roman"/>
      <w:bCs/>
      <w:kern w:val="44"/>
      <w:sz w:val="28"/>
      <w:szCs w:val="28"/>
    </w:rPr>
  </w:style>
  <w:style w:type="character" w:customStyle="1" w:styleId="8a">
    <w:name w:val="标题 8 字符"/>
    <w:qFormat/>
    <w:rPr>
      <w:rFonts w:ascii="Arial" w:eastAsia="黑体" w:hAnsi="Arial" w:cs="Times New Roman"/>
      <w:sz w:val="24"/>
      <w:szCs w:val="24"/>
    </w:rPr>
  </w:style>
  <w:style w:type="character" w:customStyle="1" w:styleId="97">
    <w:name w:val="标题 9 字符"/>
    <w:qFormat/>
    <w:rPr>
      <w:rFonts w:ascii="Arial" w:eastAsia="黑体" w:hAnsi="Arial" w:cs="Times New Roman"/>
      <w:szCs w:val="21"/>
    </w:rPr>
  </w:style>
  <w:style w:type="character" w:customStyle="1" w:styleId="afffffffffffffffffffffffffffffff6">
    <w:name w:val="批注主题 字符"/>
    <w:uiPriority w:val="99"/>
    <w:semiHidden/>
    <w:qFormat/>
    <w:rPr>
      <w:b/>
      <w:bCs/>
      <w:spacing w:val="-10"/>
      <w:sz w:val="21"/>
    </w:rPr>
  </w:style>
  <w:style w:type="character" w:customStyle="1" w:styleId="afffffffffffffffffffffffffffffff7">
    <w:name w:val="正文文本首行缩进 字符"/>
    <w:semiHidden/>
    <w:locked/>
    <w:rPr>
      <w:rFonts w:ascii="Times New Roman" w:eastAsia="宋体" w:hAnsi="Times New Roman" w:cs="Times New Roman"/>
      <w:kern w:val="2"/>
      <w:sz w:val="21"/>
      <w:szCs w:val="24"/>
    </w:rPr>
  </w:style>
  <w:style w:type="character" w:customStyle="1" w:styleId="afffffffffffffffffffffffffffffff8">
    <w:name w:val="正文文本 字符"/>
    <w:uiPriority w:val="99"/>
    <w:semiHidden/>
    <w:qFormat/>
    <w:rPr>
      <w:kern w:val="2"/>
      <w:sz w:val="21"/>
      <w:szCs w:val="22"/>
    </w:rPr>
  </w:style>
  <w:style w:type="paragraph" w:customStyle="1" w:styleId="3fff4">
    <w:name w:val="正文_3"/>
    <w:qFormat/>
    <w:pPr>
      <w:widowControl w:val="0"/>
      <w:jc w:val="both"/>
    </w:pPr>
    <w:rPr>
      <w:kern w:val="2"/>
      <w:sz w:val="21"/>
    </w:rPr>
  </w:style>
  <w:style w:type="paragraph" w:customStyle="1" w:styleId="5fd">
    <w:name w:val="正文_5"/>
    <w:qFormat/>
    <w:pPr>
      <w:widowControl w:val="0"/>
      <w:jc w:val="both"/>
    </w:pPr>
    <w:rPr>
      <w:kern w:val="2"/>
      <w:sz w:val="21"/>
    </w:rPr>
  </w:style>
  <w:style w:type="paragraph" w:customStyle="1" w:styleId="-">
    <w:name w:val="正文-圆括号"/>
    <w:basedOn w:val="afff9"/>
    <w:link w:val="-Char0"/>
    <w:qFormat/>
    <w:pPr>
      <w:keepNext/>
      <w:numPr>
        <w:numId w:val="132"/>
      </w:numPr>
      <w:snapToGrid w:val="0"/>
      <w:spacing w:beforeLines="50" w:line="300" w:lineRule="auto"/>
      <w:ind w:firstLine="0"/>
    </w:pPr>
    <w:rPr>
      <w:kern w:val="0"/>
      <w:szCs w:val="20"/>
    </w:rPr>
  </w:style>
  <w:style w:type="character" w:customStyle="1" w:styleId="-Char0">
    <w:name w:val="正文-圆括号 Char"/>
    <w:link w:val="-"/>
    <w:qFormat/>
    <w:rPr>
      <w:sz w:val="24"/>
    </w:rPr>
  </w:style>
  <w:style w:type="paragraph" w:styleId="TOC10">
    <w:name w:val="toc 1"/>
    <w:basedOn w:val="afff9"/>
    <w:next w:val="afff9"/>
    <w:autoRedefine/>
    <w:uiPriority w:val="39"/>
    <w:qFormat/>
    <w:rsid w:val="00EA61EF"/>
  </w:style>
  <w:style w:type="paragraph" w:styleId="TOC20">
    <w:name w:val="toc 2"/>
    <w:basedOn w:val="afff9"/>
    <w:next w:val="afff9"/>
    <w:autoRedefine/>
    <w:uiPriority w:val="39"/>
    <w:qFormat/>
    <w:rsid w:val="00EA61EF"/>
    <w:pPr>
      <w:ind w:leftChars="200" w:left="420"/>
    </w:pPr>
  </w:style>
  <w:style w:type="paragraph" w:styleId="TOC30">
    <w:name w:val="toc 3"/>
    <w:basedOn w:val="afff9"/>
    <w:next w:val="afff9"/>
    <w:autoRedefine/>
    <w:uiPriority w:val="39"/>
    <w:qFormat/>
    <w:rsid w:val="00EA61E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79265">
      <w:bodyDiv w:val="1"/>
      <w:marLeft w:val="0"/>
      <w:marRight w:val="0"/>
      <w:marTop w:val="0"/>
      <w:marBottom w:val="0"/>
      <w:divBdr>
        <w:top w:val="none" w:sz="0" w:space="0" w:color="auto"/>
        <w:left w:val="none" w:sz="0" w:space="0" w:color="auto"/>
        <w:bottom w:val="none" w:sz="0" w:space="0" w:color="auto"/>
        <w:right w:val="none" w:sz="0" w:space="0" w:color="auto"/>
      </w:divBdr>
    </w:div>
    <w:div w:id="878980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0.png"/><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chinaunicom.com.cn/"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chinaunicom.com.c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5E3A8A1-BD6D-438D-AFB2-8033931CC3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29</Pages>
  <Words>2641</Words>
  <Characters>15056</Characters>
  <Application>Microsoft Office Word</Application>
  <DocSecurity>0</DocSecurity>
  <Lines>125</Lines>
  <Paragraphs>35</Paragraphs>
  <ScaleCrop>false</ScaleCrop>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2010年中国联通总部经营分析系统改造工程技术规范书</dc:title>
  <dc:creator>信息化部</dc:creator>
  <cp:lastModifiedBy>l c</cp:lastModifiedBy>
  <cp:revision>145</cp:revision>
  <dcterms:created xsi:type="dcterms:W3CDTF">2021-10-19T06:30:00Z</dcterms:created>
  <dcterms:modified xsi:type="dcterms:W3CDTF">2021-10-26T16:04:00Z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